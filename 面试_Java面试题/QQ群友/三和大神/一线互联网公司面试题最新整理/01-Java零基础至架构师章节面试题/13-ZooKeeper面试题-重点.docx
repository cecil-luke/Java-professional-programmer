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tabs>
          <w:tab w:val="left" w:pos="2589"/>
        </w:tabs>
        <w:spacing w:before="1" w:after="0" w:line="563" w:lineRule="exact"/>
        <w:ind w:left="2588" w:right="0" w:hanging="358"/>
        <w:jc w:val="left"/>
        <w:rPr>
          <w:sz w:val="31"/>
        </w:rPr>
      </w:pPr>
      <w:r>
        <w:drawing>
          <wp:anchor distT="0" distB="0" distL="0" distR="0" simplePos="0" relativeHeight="251659264"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 是什么？</w:t>
      </w:r>
    </w:p>
    <w:p>
      <w:pPr>
        <w:pStyle w:val="10"/>
        <w:numPr>
          <w:ilvl w:val="0"/>
          <w:numId w:val="1"/>
        </w:numPr>
        <w:tabs>
          <w:tab w:val="left" w:pos="2589"/>
        </w:tabs>
        <w:spacing w:before="0" w:after="0" w:line="555" w:lineRule="exact"/>
        <w:ind w:left="2588" w:right="0" w:hanging="358"/>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 提供了什么？</w:t>
      </w:r>
    </w:p>
    <w:p>
      <w:pPr>
        <w:pStyle w:val="10"/>
        <w:numPr>
          <w:ilvl w:val="0"/>
          <w:numId w:val="1"/>
        </w:numPr>
        <w:tabs>
          <w:tab w:val="left" w:pos="2589"/>
        </w:tabs>
        <w:spacing w:before="0" w:after="0" w:line="555" w:lineRule="exact"/>
        <w:ind w:left="2588" w:right="0" w:hanging="358"/>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 文件系统</w:t>
      </w:r>
      <w:bookmarkStart w:id="0" w:name="_GoBack"/>
      <w:bookmarkEnd w:id="0"/>
    </w:p>
    <w:p>
      <w:pPr>
        <w:pStyle w:val="10"/>
        <w:numPr>
          <w:ilvl w:val="0"/>
          <w:numId w:val="1"/>
        </w:numPr>
        <w:tabs>
          <w:tab w:val="left" w:pos="2589"/>
        </w:tabs>
        <w:spacing w:before="0" w:after="0" w:line="555" w:lineRule="exact"/>
        <w:ind w:left="2588" w:right="0" w:hanging="358"/>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 怎么保证主从节点的状态同步？</w:t>
      </w:r>
    </w:p>
    <w:p>
      <w:pPr>
        <w:pStyle w:val="10"/>
        <w:numPr>
          <w:ilvl w:val="0"/>
          <w:numId w:val="1"/>
        </w:numPr>
        <w:tabs>
          <w:tab w:val="left" w:pos="2589"/>
        </w:tabs>
        <w:spacing w:before="0" w:after="0" w:line="555" w:lineRule="exact"/>
        <w:ind w:left="2588" w:right="0" w:hanging="358"/>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四种类型的数据节点 Znode</w:t>
      </w:r>
    </w:p>
    <w:p>
      <w:pPr>
        <w:pStyle w:val="10"/>
        <w:numPr>
          <w:ilvl w:val="0"/>
          <w:numId w:val="1"/>
        </w:numPr>
        <w:tabs>
          <w:tab w:val="left" w:pos="2589"/>
        </w:tabs>
        <w:spacing w:before="0" w:after="0" w:line="555" w:lineRule="exact"/>
        <w:ind w:left="2588" w:right="0" w:hanging="358"/>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w:t>
      </w:r>
      <w:r>
        <w:rPr>
          <w:color w:val="4EA0DB"/>
          <w:spacing w:val="10"/>
          <w:sz w:val="31"/>
        </w:rPr>
        <w:t xml:space="preserve"> </w:t>
      </w:r>
      <w:r>
        <w:rPr>
          <w:color w:val="4EA0DB"/>
          <w:sz w:val="31"/>
        </w:rPr>
        <w:t>Watcher 机制 -- 数据变更通知</w:t>
      </w:r>
    </w:p>
    <w:p>
      <w:pPr>
        <w:pStyle w:val="10"/>
        <w:numPr>
          <w:ilvl w:val="0"/>
          <w:numId w:val="1"/>
        </w:numPr>
        <w:tabs>
          <w:tab w:val="left" w:pos="2589"/>
        </w:tabs>
        <w:spacing w:before="0" w:after="0" w:line="555" w:lineRule="exact"/>
        <w:ind w:left="2588" w:right="0" w:hanging="358"/>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pacing w:val="7"/>
          <w:sz w:val="31"/>
        </w:rPr>
        <w:t xml:space="preserve">客户端注册 </w:t>
      </w:r>
      <w:r>
        <w:rPr>
          <w:color w:val="4EA0DB"/>
          <w:sz w:val="31"/>
        </w:rPr>
        <w:t>Watcher</w:t>
      </w:r>
      <w:r>
        <w:rPr>
          <w:color w:val="4EA0DB"/>
          <w:spacing w:val="14"/>
          <w:sz w:val="31"/>
        </w:rPr>
        <w:t xml:space="preserve"> 实现</w:t>
      </w:r>
    </w:p>
    <w:p>
      <w:pPr>
        <w:pStyle w:val="10"/>
        <w:numPr>
          <w:ilvl w:val="0"/>
          <w:numId w:val="1"/>
        </w:numPr>
        <w:tabs>
          <w:tab w:val="left" w:pos="2589"/>
        </w:tabs>
        <w:spacing w:before="0" w:after="0" w:line="555" w:lineRule="exact"/>
        <w:ind w:left="2588" w:right="0" w:hanging="358"/>
        <w:jc w:val="left"/>
        <w:rPr>
          <w:sz w:val="31"/>
        </w:rPr>
      </w:pPr>
      <w:r>
        <w:drawing>
          <wp:anchor distT="0" distB="0" distL="0" distR="0" simplePos="0" relativeHeight="251663360"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pacing w:val="7"/>
          <w:sz w:val="31"/>
        </w:rPr>
        <w:t xml:space="preserve">服务端处理 </w:t>
      </w:r>
      <w:r>
        <w:rPr>
          <w:color w:val="4EA0DB"/>
          <w:sz w:val="31"/>
        </w:rPr>
        <w:t>Watcher</w:t>
      </w:r>
      <w:r>
        <w:rPr>
          <w:color w:val="4EA0DB"/>
          <w:spacing w:val="14"/>
          <w:sz w:val="31"/>
        </w:rPr>
        <w:t xml:space="preserve"> 实现</w:t>
      </w:r>
    </w:p>
    <w:p>
      <w:pPr>
        <w:pStyle w:val="10"/>
        <w:numPr>
          <w:ilvl w:val="0"/>
          <w:numId w:val="1"/>
        </w:numPr>
        <w:tabs>
          <w:tab w:val="left" w:pos="2589"/>
        </w:tabs>
        <w:spacing w:before="0" w:after="0" w:line="555" w:lineRule="exact"/>
        <w:ind w:left="2588" w:right="0" w:hanging="358"/>
        <w:jc w:val="left"/>
        <w:rPr>
          <w:sz w:val="31"/>
        </w:rPr>
      </w:pPr>
      <w:r>
        <w:drawing>
          <wp:anchor distT="0" distB="0" distL="0" distR="0" simplePos="0" relativeHeight="251663360"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pacing w:val="11"/>
          <w:sz w:val="31"/>
        </w:rPr>
        <w:t xml:space="preserve">客户端回调 </w:t>
      </w:r>
      <w:r>
        <w:rPr>
          <w:color w:val="4EA0DB"/>
          <w:sz w:val="31"/>
        </w:rPr>
        <w:t>Watcher</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4384"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ACL</w:t>
      </w:r>
      <w:r>
        <w:rPr>
          <w:color w:val="4EA0DB"/>
          <w:spacing w:val="8"/>
          <w:sz w:val="31"/>
        </w:rPr>
        <w:t xml:space="preserve"> 权限控制机制</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4384"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Chroot 特性</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5408"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会话管理</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5408"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服务器角色</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6432"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w:t>
      </w:r>
      <w:r>
        <w:rPr>
          <w:color w:val="4EA0DB"/>
          <w:spacing w:val="3"/>
          <w:sz w:val="31"/>
        </w:rPr>
        <w:t xml:space="preserve"> 下 </w:t>
      </w:r>
      <w:r>
        <w:rPr>
          <w:color w:val="4EA0DB"/>
          <w:sz w:val="31"/>
        </w:rPr>
        <w:t>Server 工作状态</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6432"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数据同步</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7456"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 是如何保证事务的顺序一致性的？</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7456"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分布式集群中为什么会有 Master主节点？</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8480"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zk 节点宕机如何处理？</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8480"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w:t>
      </w:r>
      <w:r>
        <w:rPr>
          <w:color w:val="4EA0DB"/>
          <w:spacing w:val="2"/>
          <w:sz w:val="31"/>
        </w:rPr>
        <w:t xml:space="preserve"> 负载均衡和 </w:t>
      </w:r>
      <w:r>
        <w:rPr>
          <w:color w:val="4EA0DB"/>
          <w:sz w:val="31"/>
        </w:rPr>
        <w:t>nginx 负载均衡区别</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69504"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 有哪几种几种部署模式？</w:t>
      </w:r>
    </w:p>
    <w:p>
      <w:pPr>
        <w:pStyle w:val="10"/>
        <w:numPr>
          <w:ilvl w:val="0"/>
          <w:numId w:val="1"/>
        </w:numPr>
        <w:tabs>
          <w:tab w:val="left" w:pos="2775"/>
        </w:tabs>
        <w:spacing w:before="4" w:after="0" w:line="232" w:lineRule="auto"/>
        <w:ind w:left="1584" w:right="116" w:firstLine="647"/>
        <w:jc w:val="both"/>
        <w:rPr>
          <w:sz w:val="31"/>
        </w:rPr>
      </w:pPr>
      <w:r>
        <w:drawing>
          <wp:anchor distT="0" distB="0" distL="0" distR="0" simplePos="0" relativeHeight="251676672" behindDoc="1" locked="0" layoutInCell="1" allowOverlap="1">
            <wp:simplePos x="0" y="0"/>
            <wp:positionH relativeFrom="page">
              <wp:posOffset>1649730</wp:posOffset>
            </wp:positionH>
            <wp:positionV relativeFrom="paragraph">
              <wp:posOffset>154305</wp:posOffset>
            </wp:positionV>
            <wp:extent cx="76200" cy="76200"/>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pacing w:val="-1"/>
          <w:sz w:val="31"/>
        </w:rPr>
        <w:t>集群最少要几台机器，集群规则是怎样的？集群中</w:t>
      </w:r>
      <w:r>
        <w:rPr>
          <w:color w:val="4EA0DB"/>
          <w:spacing w:val="28"/>
          <w:sz w:val="31"/>
        </w:rPr>
        <w:t xml:space="preserve">有 </w:t>
      </w:r>
      <w:r>
        <w:rPr>
          <w:color w:val="4EA0DB"/>
          <w:sz w:val="31"/>
        </w:rPr>
        <w:t>3</w:t>
      </w:r>
      <w:r>
        <w:rPr>
          <w:color w:val="4EA0DB"/>
          <w:spacing w:val="2"/>
          <w:sz w:val="31"/>
        </w:rPr>
        <w:t xml:space="preserve"> 台服务器，其中一个节点宕机，这个时候 </w:t>
      </w:r>
      <w:r>
        <w:rPr>
          <w:color w:val="4EA0DB"/>
          <w:sz w:val="31"/>
        </w:rPr>
        <w:t>Zookeeper 还可以使用吗？</w:t>
      </w:r>
    </w:p>
    <w:p>
      <w:pPr>
        <w:pStyle w:val="10"/>
        <w:numPr>
          <w:ilvl w:val="0"/>
          <w:numId w:val="1"/>
        </w:numPr>
        <w:tabs>
          <w:tab w:val="left" w:pos="2775"/>
        </w:tabs>
        <w:spacing w:before="0" w:after="0" w:line="562" w:lineRule="exact"/>
        <w:ind w:left="2774" w:right="0" w:hanging="544"/>
        <w:jc w:val="both"/>
        <w:rPr>
          <w:sz w:val="31"/>
        </w:rPr>
      </w:pPr>
      <w:r>
        <w:drawing>
          <wp:anchor distT="0" distB="0" distL="0" distR="0" simplePos="0" relativeHeight="251670528" behindDoc="0" locked="0" layoutInCell="1" allowOverlap="1">
            <wp:simplePos x="0" y="0"/>
            <wp:positionH relativeFrom="page">
              <wp:posOffset>1649730</wp:posOffset>
            </wp:positionH>
            <wp:positionV relativeFrom="paragraph">
              <wp:posOffset>153670</wp:posOffset>
            </wp:positionV>
            <wp:extent cx="76200" cy="76200"/>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集群支持动态添加机器吗？</w:t>
      </w:r>
    </w:p>
    <w:p>
      <w:pPr>
        <w:spacing w:after="0" w:line="562" w:lineRule="exact"/>
        <w:jc w:val="both"/>
        <w:rPr>
          <w:sz w:val="31"/>
        </w:rPr>
        <w:sectPr>
          <w:headerReference r:id="rId5" w:type="default"/>
          <w:type w:val="continuous"/>
          <w:pgSz w:w="11920" w:h="16840"/>
          <w:pgMar w:top="1520" w:right="1020" w:bottom="280" w:left="1020" w:header="720" w:footer="720" w:gutter="0"/>
          <w:cols w:space="720" w:num="1"/>
        </w:sectPr>
      </w:pPr>
    </w:p>
    <w:p>
      <w:pPr>
        <w:pStyle w:val="10"/>
        <w:numPr>
          <w:ilvl w:val="0"/>
          <w:numId w:val="1"/>
        </w:numPr>
        <w:tabs>
          <w:tab w:val="left" w:pos="2775"/>
        </w:tabs>
        <w:spacing w:before="13" w:after="0" w:line="232" w:lineRule="auto"/>
        <w:ind w:left="1584" w:right="473" w:firstLine="647"/>
        <w:jc w:val="left"/>
        <w:rPr>
          <w:sz w:val="31"/>
        </w:rPr>
      </w:pPr>
      <w:r>
        <w:drawing>
          <wp:anchor distT="0" distB="0" distL="0" distR="0" simplePos="0" relativeHeight="251677696" behindDoc="1" locked="0" layoutInCell="1" allowOverlap="1">
            <wp:simplePos x="0" y="0"/>
            <wp:positionH relativeFrom="page">
              <wp:posOffset>1649730</wp:posOffset>
            </wp:positionH>
            <wp:positionV relativeFrom="paragraph">
              <wp:posOffset>160020</wp:posOffset>
            </wp:positionV>
            <wp:extent cx="76200" cy="76200"/>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w:t>
      </w:r>
      <w:r>
        <w:rPr>
          <w:color w:val="4EA0DB"/>
          <w:spacing w:val="15"/>
          <w:sz w:val="31"/>
        </w:rPr>
        <w:t xml:space="preserve"> 对节点的 </w:t>
      </w:r>
      <w:r>
        <w:rPr>
          <w:color w:val="4EA0DB"/>
          <w:sz w:val="31"/>
        </w:rPr>
        <w:t>watch</w:t>
      </w:r>
      <w:r>
        <w:rPr>
          <w:color w:val="4EA0DB"/>
          <w:spacing w:val="2"/>
          <w:sz w:val="31"/>
        </w:rPr>
        <w:t xml:space="preserve"> 监听通知是永久的</w:t>
      </w:r>
      <w:r>
        <w:rPr>
          <w:color w:val="4EA0DB"/>
          <w:sz w:val="31"/>
        </w:rPr>
        <w:t>吗？为什么不是永久的?</w:t>
      </w:r>
    </w:p>
    <w:p>
      <w:pPr>
        <w:pStyle w:val="10"/>
        <w:numPr>
          <w:ilvl w:val="0"/>
          <w:numId w:val="1"/>
        </w:numPr>
        <w:tabs>
          <w:tab w:val="left" w:pos="2775"/>
        </w:tabs>
        <w:spacing w:before="0" w:after="0" w:line="553" w:lineRule="exact"/>
        <w:ind w:left="2774" w:right="0" w:hanging="544"/>
        <w:jc w:val="left"/>
        <w:rPr>
          <w:sz w:val="31"/>
        </w:rPr>
      </w:pPr>
      <w:r>
        <w:drawing>
          <wp:anchor distT="0" distB="0" distL="0" distR="0" simplePos="0" relativeHeight="251671552" behindDoc="0" locked="0" layoutInCell="1" allowOverlap="1">
            <wp:simplePos x="0" y="0"/>
            <wp:positionH relativeFrom="page">
              <wp:posOffset>1649730</wp:posOffset>
            </wp:positionH>
            <wp:positionV relativeFrom="paragraph">
              <wp:posOffset>153035</wp:posOffset>
            </wp:positionV>
            <wp:extent cx="76200" cy="76200"/>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w:t>
      </w:r>
      <w:r>
        <w:rPr>
          <w:color w:val="4EA0DB"/>
          <w:spacing w:val="4"/>
          <w:sz w:val="31"/>
        </w:rPr>
        <w:t xml:space="preserve"> 的 </w:t>
      </w:r>
      <w:r>
        <w:rPr>
          <w:color w:val="4EA0DB"/>
          <w:sz w:val="31"/>
        </w:rPr>
        <w:t>java 客户端都有哪些？</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71552"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chubby</w:t>
      </w:r>
      <w:r>
        <w:rPr>
          <w:color w:val="4EA0DB"/>
          <w:spacing w:val="3"/>
          <w:sz w:val="31"/>
        </w:rPr>
        <w:t xml:space="preserve"> 是什么，和 </w:t>
      </w:r>
      <w:r>
        <w:rPr>
          <w:color w:val="4EA0DB"/>
          <w:sz w:val="31"/>
        </w:rPr>
        <w:t>zookeeper 比你怎么看？</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72576"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pacing w:val="1"/>
          <w:sz w:val="31"/>
        </w:rPr>
        <w:t xml:space="preserve">说几个 </w:t>
      </w:r>
      <w:r>
        <w:rPr>
          <w:color w:val="4EA0DB"/>
          <w:sz w:val="31"/>
        </w:rPr>
        <w:t>zookeeper 常用的命令。</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72576"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ZAB</w:t>
      </w:r>
      <w:r>
        <w:rPr>
          <w:color w:val="4EA0DB"/>
          <w:spacing w:val="3"/>
          <w:sz w:val="31"/>
        </w:rPr>
        <w:t xml:space="preserve"> 和 </w:t>
      </w:r>
      <w:r>
        <w:rPr>
          <w:color w:val="4EA0DB"/>
          <w:sz w:val="31"/>
        </w:rPr>
        <w:t>Paxos 算法的联系与区别？</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73600"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  的典型应用场景</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73600"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  都有哪些功能？</w:t>
      </w:r>
    </w:p>
    <w:p>
      <w:pPr>
        <w:pStyle w:val="10"/>
        <w:numPr>
          <w:ilvl w:val="0"/>
          <w:numId w:val="1"/>
        </w:numPr>
        <w:tabs>
          <w:tab w:val="left" w:pos="2775"/>
        </w:tabs>
        <w:spacing w:before="0" w:after="0" w:line="555" w:lineRule="exact"/>
        <w:ind w:left="2774" w:right="0" w:hanging="544"/>
        <w:jc w:val="left"/>
        <w:rPr>
          <w:sz w:val="31"/>
        </w:rPr>
      </w:pPr>
      <w:r>
        <w:drawing>
          <wp:anchor distT="0" distB="0" distL="0" distR="0" simplePos="0" relativeHeight="251674624"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pacing w:val="1"/>
          <w:sz w:val="31"/>
        </w:rPr>
        <w:t xml:space="preserve">说一下 </w:t>
      </w:r>
      <w:r>
        <w:rPr>
          <w:color w:val="4EA0DB"/>
          <w:sz w:val="31"/>
        </w:rPr>
        <w:t>Zookeeper 的通知机制？</w:t>
      </w:r>
    </w:p>
    <w:p>
      <w:pPr>
        <w:pStyle w:val="10"/>
        <w:numPr>
          <w:ilvl w:val="0"/>
          <w:numId w:val="1"/>
        </w:numPr>
        <w:tabs>
          <w:tab w:val="left" w:pos="2775"/>
        </w:tabs>
        <w:spacing w:before="0" w:after="0" w:line="563" w:lineRule="exact"/>
        <w:ind w:left="2774" w:right="0" w:hanging="544"/>
        <w:jc w:val="left"/>
        <w:rPr>
          <w:sz w:val="31"/>
        </w:rPr>
      </w:pPr>
      <w:r>
        <w:drawing>
          <wp:anchor distT="0" distB="0" distL="0" distR="0" simplePos="0" relativeHeight="251674624"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png"/>
                    <pic:cNvPicPr>
                      <a:picLocks noChangeAspect="1"/>
                    </pic:cNvPicPr>
                  </pic:nvPicPr>
                  <pic:blipFill>
                    <a:blip r:embed="rId7" cstate="print"/>
                    <a:stretch>
                      <a:fillRect/>
                    </a:stretch>
                  </pic:blipFill>
                  <pic:spPr>
                    <a:xfrm>
                      <a:off x="0" y="0"/>
                      <a:ext cx="76238" cy="76238"/>
                    </a:xfrm>
                    <a:prstGeom prst="rect">
                      <a:avLst/>
                    </a:prstGeom>
                  </pic:spPr>
                </pic:pic>
              </a:graphicData>
            </a:graphic>
          </wp:anchor>
        </w:drawing>
      </w:r>
      <w:r>
        <w:rPr>
          <w:color w:val="4EA0DB"/>
          <w:sz w:val="31"/>
        </w:rPr>
        <w:t>Zookeeper</w:t>
      </w:r>
      <w:r>
        <w:rPr>
          <w:color w:val="4EA0DB"/>
          <w:spacing w:val="3"/>
          <w:sz w:val="31"/>
        </w:rPr>
        <w:t xml:space="preserve"> 和 </w:t>
      </w:r>
      <w:r>
        <w:rPr>
          <w:color w:val="4EA0DB"/>
          <w:sz w:val="31"/>
        </w:rPr>
        <w:t>Dubbo 的关系？</w:t>
      </w:r>
    </w:p>
    <w:p>
      <w:pPr>
        <w:pStyle w:val="4"/>
        <w:spacing w:before="1"/>
        <w:ind w:left="0"/>
        <w:rPr>
          <w:sz w:val="22"/>
        </w:rPr>
      </w:pPr>
    </w:p>
    <w:p>
      <w:pPr>
        <w:pStyle w:val="2"/>
        <w:numPr>
          <w:ilvl w:val="0"/>
          <w:numId w:val="2"/>
        </w:numPr>
        <w:tabs>
          <w:tab w:val="left" w:pos="598"/>
        </w:tabs>
        <w:spacing w:before="1" w:after="0" w:line="740" w:lineRule="exact"/>
        <w:ind w:left="597" w:right="0" w:hanging="498"/>
        <w:jc w:val="left"/>
      </w:pPr>
      <w:r>
        <w:rPr>
          <w:color w:val="4F4F4F"/>
        </w:rPr>
        <w:t>ZooKeeper 是什么？</w:t>
      </w:r>
    </w:p>
    <w:p>
      <w:pPr>
        <w:pStyle w:val="4"/>
        <w:spacing w:line="230" w:lineRule="auto"/>
        <w:ind w:right="102"/>
      </w:pPr>
      <w:r>
        <w:rPr>
          <w:color w:val="4D4D4D"/>
        </w:rPr>
        <w:t>ZooKeeper  是一个开源的分布式协调服务。它是一个为分布式应用提供一致性服务的软件，分布式应用程序可以基于  Zookeeper  实现诸如数据发布/订阅、负载均衡、命名服务、分布式协调/通知、集群管理、Master 选举、分布式锁和分布式队列等功能。</w:t>
      </w:r>
    </w:p>
    <w:p>
      <w:pPr>
        <w:pStyle w:val="4"/>
        <w:spacing w:before="8" w:line="230" w:lineRule="auto"/>
        <w:ind w:right="238"/>
      </w:pPr>
      <w:r>
        <w:rPr>
          <w:color w:val="4D4D4D"/>
        </w:rPr>
        <w:t>ZooKeeper 的目标就是封装好复杂易出错的关键服务，将简单易用的接口和性能高效、功能稳定的系统提供给用户。</w:t>
      </w:r>
    </w:p>
    <w:p>
      <w:pPr>
        <w:pStyle w:val="4"/>
        <w:spacing w:line="480" w:lineRule="exact"/>
      </w:pPr>
      <w:r>
        <w:rPr>
          <w:color w:val="4D4D4D"/>
        </w:rPr>
        <w:t>Zookeeper 保证了如下分布式一致性特性：</w:t>
      </w:r>
    </w:p>
    <w:p>
      <w:pPr>
        <w:pStyle w:val="10"/>
        <w:numPr>
          <w:ilvl w:val="0"/>
          <w:numId w:val="3"/>
        </w:numPr>
        <w:tabs>
          <w:tab w:val="left" w:pos="816"/>
        </w:tabs>
        <w:spacing w:before="0" w:after="0" w:line="480" w:lineRule="exact"/>
        <w:ind w:left="815" w:right="0" w:hanging="716"/>
        <w:jc w:val="left"/>
        <w:rPr>
          <w:sz w:val="27"/>
        </w:rPr>
      </w:pPr>
      <w:r>
        <w:rPr>
          <w:color w:val="4D4D4D"/>
          <w:sz w:val="27"/>
        </w:rPr>
        <w:t>顺序一致性</w:t>
      </w:r>
    </w:p>
    <w:p>
      <w:pPr>
        <w:pStyle w:val="10"/>
        <w:numPr>
          <w:ilvl w:val="0"/>
          <w:numId w:val="3"/>
        </w:numPr>
        <w:tabs>
          <w:tab w:val="left" w:pos="816"/>
        </w:tabs>
        <w:spacing w:before="0" w:after="0" w:line="480" w:lineRule="exact"/>
        <w:ind w:left="815" w:right="0" w:hanging="716"/>
        <w:jc w:val="left"/>
        <w:rPr>
          <w:sz w:val="27"/>
        </w:rPr>
      </w:pPr>
      <w:r>
        <w:rPr>
          <w:color w:val="4D4D4D"/>
          <w:sz w:val="27"/>
        </w:rPr>
        <w:t>原子性</w:t>
      </w:r>
    </w:p>
    <w:p>
      <w:pPr>
        <w:pStyle w:val="10"/>
        <w:numPr>
          <w:ilvl w:val="0"/>
          <w:numId w:val="3"/>
        </w:numPr>
        <w:tabs>
          <w:tab w:val="left" w:pos="816"/>
        </w:tabs>
        <w:spacing w:before="0" w:after="0" w:line="480" w:lineRule="exact"/>
        <w:ind w:left="815" w:right="0" w:hanging="716"/>
        <w:jc w:val="left"/>
        <w:rPr>
          <w:sz w:val="27"/>
        </w:rPr>
      </w:pPr>
      <w:r>
        <w:rPr>
          <w:color w:val="4D4D4D"/>
          <w:sz w:val="27"/>
        </w:rPr>
        <w:t>单一视图</w:t>
      </w:r>
    </w:p>
    <w:p>
      <w:pPr>
        <w:pStyle w:val="10"/>
        <w:numPr>
          <w:ilvl w:val="0"/>
          <w:numId w:val="3"/>
        </w:numPr>
        <w:tabs>
          <w:tab w:val="left" w:pos="816"/>
        </w:tabs>
        <w:spacing w:before="0" w:after="0" w:line="480" w:lineRule="exact"/>
        <w:ind w:left="815" w:right="0" w:hanging="716"/>
        <w:jc w:val="left"/>
        <w:rPr>
          <w:sz w:val="27"/>
        </w:rPr>
      </w:pPr>
      <w:r>
        <w:rPr>
          <w:color w:val="4D4D4D"/>
          <w:sz w:val="27"/>
        </w:rPr>
        <w:t>可靠性</w:t>
      </w:r>
    </w:p>
    <w:p>
      <w:pPr>
        <w:pStyle w:val="10"/>
        <w:numPr>
          <w:ilvl w:val="0"/>
          <w:numId w:val="3"/>
        </w:numPr>
        <w:tabs>
          <w:tab w:val="left" w:pos="816"/>
        </w:tabs>
        <w:spacing w:before="0" w:after="0" w:line="480" w:lineRule="exact"/>
        <w:ind w:left="815" w:right="0" w:hanging="716"/>
        <w:jc w:val="left"/>
        <w:rPr>
          <w:sz w:val="27"/>
        </w:rPr>
      </w:pPr>
      <w:r>
        <w:rPr>
          <w:color w:val="4D4D4D"/>
          <w:sz w:val="27"/>
        </w:rPr>
        <w:t>实时性（最终一致性）</w:t>
      </w:r>
    </w:p>
    <w:p>
      <w:pPr>
        <w:pStyle w:val="4"/>
        <w:spacing w:before="6" w:line="230" w:lineRule="auto"/>
        <w:ind w:right="113"/>
        <w:jc w:val="both"/>
      </w:pPr>
      <w:r>
        <w:rPr>
          <w:color w:val="4D4D4D"/>
        </w:rPr>
        <w:t>客户端的读请求可以被集群中的任意一台机器处理，如果读请求在节点上注册了监听器，这个监听器也是由所连接的 zookeeper 机器来处理。对于写请求，这些请求会同时发给其他 zookeeper 机器并且达成一致后，请求才会返回成功。</w:t>
      </w:r>
    </w:p>
    <w:p>
      <w:pPr>
        <w:spacing w:after="0" w:line="230" w:lineRule="auto"/>
        <w:jc w:val="both"/>
        <w:sectPr>
          <w:pgSz w:w="11920" w:h="16840"/>
          <w:pgMar w:top="980" w:right="1020" w:bottom="280" w:left="1020" w:header="720" w:footer="720" w:gutter="0"/>
          <w:cols w:space="720" w:num="1"/>
        </w:sectPr>
      </w:pPr>
    </w:p>
    <w:p>
      <w:pPr>
        <w:pStyle w:val="4"/>
        <w:spacing w:before="23" w:line="230" w:lineRule="auto"/>
        <w:ind w:right="217"/>
      </w:pPr>
      <w:r>
        <w:rPr>
          <w:color w:val="4D4D4D"/>
        </w:rPr>
        <w:t>因此，随着 zookeeper 的集群机器增多，读请求的吞吐会提高但是写请求的吞吐会下降。</w:t>
      </w:r>
    </w:p>
    <w:p>
      <w:pPr>
        <w:pStyle w:val="4"/>
        <w:spacing w:before="5" w:line="230" w:lineRule="auto"/>
        <w:ind w:right="179"/>
      </w:pPr>
      <w:r>
        <w:rPr>
          <w:color w:val="4D4D4D"/>
        </w:rPr>
        <w:t>有序性是 zookeeper 中非常重要的一个特性，所有的更新都是全局有序的，每个更新都有一个唯一的时间戳，这个时间戳称为   zxid（Zookeeper Transaction</w:t>
      </w:r>
      <w:r>
        <w:rPr>
          <w:color w:val="4D4D4D"/>
          <w:spacing w:val="11"/>
        </w:rPr>
        <w:t xml:space="preserve"> </w:t>
      </w:r>
      <w:r>
        <w:rPr>
          <w:color w:val="4D4D4D"/>
        </w:rPr>
        <w:t>Id）</w:t>
      </w:r>
      <w:r>
        <w:rPr>
          <w:color w:val="4D4D4D"/>
          <w:spacing w:val="-1"/>
        </w:rPr>
        <w:t>。而读请求只会相对于更新有序，也就是读请求的返回结果中</w:t>
      </w:r>
      <w:r>
        <w:rPr>
          <w:color w:val="4D4D4D"/>
        </w:rPr>
        <w:t>会带有这个zookeeper 最新的 zxid。</w:t>
      </w:r>
    </w:p>
    <w:p>
      <w:pPr>
        <w:pStyle w:val="2"/>
        <w:numPr>
          <w:ilvl w:val="0"/>
          <w:numId w:val="2"/>
        </w:numPr>
        <w:tabs>
          <w:tab w:val="left" w:pos="598"/>
        </w:tabs>
        <w:spacing w:before="0" w:after="0" w:line="731" w:lineRule="exact"/>
        <w:ind w:left="597" w:right="0" w:hanging="498"/>
        <w:jc w:val="left"/>
      </w:pPr>
      <w:r>
        <w:rPr>
          <w:color w:val="4F4F4F"/>
        </w:rPr>
        <w:t>ZooKeeper 提供了什么？</w:t>
      </w:r>
    </w:p>
    <w:p>
      <w:pPr>
        <w:pStyle w:val="4"/>
        <w:spacing w:line="230" w:lineRule="auto"/>
        <w:ind w:left="1351" w:right="7421"/>
      </w:pPr>
      <w:r>
        <w:pict>
          <v:shape id="_x0000_s1026" o:spid="_x0000_s1026" style="position:absolute;left:0pt;margin-left:90.5pt;margin-top:10.35pt;height:4.55pt;width:4.55pt;mso-position-horizontal-relative:page;z-index:251675648;mso-width-relative:page;mso-height-relative:page;" fillcolor="#4D4D4D" filled="t" stroked="f" coordorigin="1810,207" coordsize="91,91" path="m1855,297l1836,294,1822,286,1813,272,1810,252,1813,232,1822,218,1836,210,1855,207,1875,210,1889,218,1898,232,1900,252,1898,272,1889,286,1875,294,1855,297xe">
            <v:path arrowok="t"/>
            <v:fill on="t" focussize="0,0"/>
            <v:stroke on="f"/>
            <v:imagedata o:title=""/>
            <o:lock v:ext="edit"/>
          </v:shape>
        </w:pict>
      </w:r>
      <w:r>
        <w:pict>
          <v:shape id="_x0000_s1027" o:spid="_x0000_s1027" style="position:absolute;left:0pt;margin-left:90.5pt;margin-top:34.35pt;height:4.55pt;width:4.55pt;mso-position-horizontal-relative:page;z-index:251675648;mso-width-relative:page;mso-height-relative:page;" fillcolor="#4D4D4D" filled="t" stroked="f" coordorigin="1810,687" coordsize="91,91" path="m1855,777l1836,775,1822,766,1813,752,1810,732,1813,713,1822,699,1836,690,1855,687,1875,690,1889,699,1898,713,1900,732,1898,752,1889,766,1875,775,1855,777xe">
            <v:path arrowok="t"/>
            <v:fill on="t" focussize="0,0"/>
            <v:stroke on="f"/>
            <v:imagedata o:title=""/>
            <o:lock v:ext="edit"/>
          </v:shape>
        </w:pict>
      </w:r>
      <w:r>
        <w:rPr>
          <w:color w:val="4D4D4D"/>
        </w:rPr>
        <w:t>文件系统通知机制</w:t>
      </w:r>
    </w:p>
    <w:p>
      <w:pPr>
        <w:pStyle w:val="2"/>
        <w:numPr>
          <w:ilvl w:val="0"/>
          <w:numId w:val="2"/>
        </w:numPr>
        <w:tabs>
          <w:tab w:val="left" w:pos="598"/>
        </w:tabs>
        <w:spacing w:before="0" w:after="0" w:line="726" w:lineRule="exact"/>
        <w:ind w:left="597" w:right="0" w:hanging="498"/>
        <w:jc w:val="left"/>
      </w:pPr>
      <w:r>
        <w:rPr>
          <w:color w:val="4F4F4F"/>
        </w:rPr>
        <w:t>Zookeeper 文件系统</w:t>
      </w:r>
    </w:p>
    <w:p>
      <w:pPr>
        <w:pStyle w:val="4"/>
        <w:spacing w:line="230" w:lineRule="auto"/>
        <w:ind w:right="113"/>
        <w:jc w:val="both"/>
      </w:pPr>
      <w:r>
        <w:rPr>
          <w:color w:val="4D4D4D"/>
        </w:rPr>
        <w:t>Zookeeper 提供一个多层级的节点命名空间（节点称为 znode）。与文件系统不同的是，这些节点都可以设置关联的数据，而文件系统中只有文件节点可以存放数据而目录节点不行。</w:t>
      </w:r>
    </w:p>
    <w:p>
      <w:pPr>
        <w:pStyle w:val="4"/>
        <w:spacing w:before="5" w:line="230" w:lineRule="auto"/>
        <w:ind w:right="181"/>
        <w:jc w:val="both"/>
      </w:pPr>
      <w:r>
        <w:rPr>
          <w:color w:val="4D4D4D"/>
        </w:rPr>
        <w:t xml:space="preserve">Zookeeper 为了保证高吞吐和低延迟，在内存中维护了这个树状的目录结构， </w:t>
      </w:r>
      <w:r>
        <w:rPr>
          <w:color w:val="4D4D4D"/>
          <w:spacing w:val="1"/>
        </w:rPr>
        <w:t xml:space="preserve">这种特性使得 </w:t>
      </w:r>
      <w:r>
        <w:rPr>
          <w:color w:val="4D4D4D"/>
        </w:rPr>
        <w:t>Zookeeper</w:t>
      </w:r>
      <w:r>
        <w:rPr>
          <w:color w:val="4D4D4D"/>
          <w:spacing w:val="-1"/>
        </w:rPr>
        <w:t xml:space="preserve"> 不能用于存放大量的数据，每个节点的存放数据上限</w:t>
      </w:r>
      <w:r>
        <w:rPr>
          <w:color w:val="4D4D4D"/>
        </w:rPr>
        <w:t>为1M。</w:t>
      </w:r>
    </w:p>
    <w:p>
      <w:pPr>
        <w:pStyle w:val="2"/>
        <w:numPr>
          <w:ilvl w:val="0"/>
          <w:numId w:val="2"/>
        </w:numPr>
        <w:tabs>
          <w:tab w:val="left" w:pos="598"/>
        </w:tabs>
        <w:spacing w:before="0" w:after="0" w:line="729" w:lineRule="exact"/>
        <w:ind w:left="597" w:right="0" w:hanging="498"/>
        <w:jc w:val="left"/>
      </w:pPr>
      <w:r>
        <w:rPr>
          <w:color w:val="4F4F4F"/>
        </w:rPr>
        <w:t>Zookeeper 怎么保证主从节点的状态同步？</w:t>
      </w:r>
    </w:p>
    <w:p>
      <w:pPr>
        <w:pStyle w:val="4"/>
        <w:spacing w:line="230" w:lineRule="auto"/>
        <w:ind w:right="131"/>
        <w:jc w:val="both"/>
      </w:pPr>
      <w:r>
        <w:rPr>
          <w:color w:val="4D4D4D"/>
        </w:rPr>
        <w:t>Zookeeper 的核心是原子广播机制，这个机制保证了各个 server 之间的同步。实现这个机制的协议叫做 Zab 协议。Zab 协议有两种模式，它们分别是恢复模式和广播模式。</w:t>
      </w:r>
    </w:p>
    <w:p>
      <w:pPr>
        <w:pStyle w:val="10"/>
        <w:numPr>
          <w:ilvl w:val="1"/>
          <w:numId w:val="2"/>
        </w:numPr>
        <w:tabs>
          <w:tab w:val="left" w:pos="1101"/>
        </w:tabs>
        <w:spacing w:before="0" w:after="0" w:line="482" w:lineRule="exact"/>
        <w:ind w:left="1100" w:right="0" w:hanging="311"/>
        <w:jc w:val="both"/>
        <w:rPr>
          <w:sz w:val="27"/>
        </w:rPr>
      </w:pPr>
      <w:r>
        <w:rPr>
          <w:sz w:val="27"/>
        </w:rPr>
        <w:t>恢复模式</w:t>
      </w:r>
    </w:p>
    <w:p>
      <w:pPr>
        <w:pStyle w:val="4"/>
        <w:spacing w:before="4" w:line="230" w:lineRule="auto"/>
        <w:ind w:right="100"/>
      </w:pPr>
      <w:r>
        <w:rPr>
          <w:color w:val="4D4D4D"/>
        </w:rPr>
        <w:t xml:space="preserve">当服务启动或者在领导者崩溃后，Zab就进入了恢复模式，当领导者被选举出    </w:t>
      </w:r>
      <w:r>
        <w:rPr>
          <w:color w:val="4D4D4D"/>
          <w:spacing w:val="7"/>
        </w:rPr>
        <w:t xml:space="preserve">来，且大多数 </w:t>
      </w:r>
      <w:r>
        <w:rPr>
          <w:color w:val="4D4D4D"/>
        </w:rPr>
        <w:t>server</w:t>
      </w:r>
      <w:r>
        <w:rPr>
          <w:color w:val="4D4D4D"/>
          <w:spacing w:val="15"/>
        </w:rPr>
        <w:t xml:space="preserve"> 完成了和 </w:t>
      </w:r>
      <w:r>
        <w:rPr>
          <w:color w:val="4D4D4D"/>
        </w:rPr>
        <w:t>leader</w:t>
      </w:r>
      <w:r>
        <w:rPr>
          <w:color w:val="4D4D4D"/>
          <w:spacing w:val="-1"/>
        </w:rPr>
        <w:t xml:space="preserve"> 的状态同步以后，恢复模式就结束了。状</w:t>
      </w:r>
      <w:r>
        <w:rPr>
          <w:color w:val="4D4D4D"/>
        </w:rPr>
        <w:t>态同步保证了 leader</w:t>
      </w:r>
      <w:r>
        <w:rPr>
          <w:color w:val="4D4D4D"/>
          <w:spacing w:val="3"/>
        </w:rPr>
        <w:t xml:space="preserve"> 和 </w:t>
      </w:r>
      <w:r>
        <w:rPr>
          <w:color w:val="4D4D4D"/>
        </w:rPr>
        <w:t>server 具有相同的系统状态。</w:t>
      </w:r>
    </w:p>
    <w:p>
      <w:pPr>
        <w:pStyle w:val="4"/>
        <w:spacing w:line="482" w:lineRule="exact"/>
        <w:ind w:left="790"/>
      </w:pPr>
      <w:r>
        <w:t>1. 广播模式</w:t>
      </w:r>
    </w:p>
    <w:p>
      <w:pPr>
        <w:pStyle w:val="4"/>
        <w:spacing w:before="6" w:line="230" w:lineRule="auto"/>
        <w:ind w:right="99"/>
      </w:pPr>
      <w:r>
        <w:rPr>
          <w:color w:val="4D4D4D"/>
        </w:rPr>
        <w:t>一旦 leader 已经和多数的 follower 进行了状态同步后，它就可以开始广播消息了，即进入广播状态。这时候当一个 server 加入 ZooKeeper 服务中，它会在恢复模式下启动，发现 leader，并和 leader 进行状态同步。待到同步结束，它</w:t>
      </w:r>
    </w:p>
    <w:p>
      <w:pPr>
        <w:spacing w:after="0" w:line="230" w:lineRule="auto"/>
        <w:sectPr>
          <w:pgSz w:w="11920" w:h="16840"/>
          <w:pgMar w:top="980" w:right="1020" w:bottom="280" w:left="1020" w:header="720" w:footer="720" w:gutter="0"/>
          <w:cols w:space="720" w:num="1"/>
        </w:sectPr>
      </w:pPr>
    </w:p>
    <w:p>
      <w:pPr>
        <w:pStyle w:val="4"/>
        <w:spacing w:before="23" w:line="230" w:lineRule="auto"/>
        <w:ind w:right="353"/>
      </w:pPr>
      <w:r>
        <w:rPr>
          <w:color w:val="4D4D4D"/>
        </w:rPr>
        <w:t>也参与消息广播。ZooKeeper 服务一直维持在 Broadcast 状态，直到 leader 崩溃了或者 leader 失去了大部分的 followers 支持。</w:t>
      </w:r>
    </w:p>
    <w:p>
      <w:pPr>
        <w:pStyle w:val="2"/>
        <w:numPr>
          <w:ilvl w:val="0"/>
          <w:numId w:val="2"/>
        </w:numPr>
        <w:tabs>
          <w:tab w:val="left" w:pos="598"/>
        </w:tabs>
        <w:spacing w:before="0" w:after="0" w:line="726" w:lineRule="exact"/>
        <w:ind w:left="597" w:right="0" w:hanging="498"/>
        <w:jc w:val="left"/>
      </w:pPr>
      <w:r>
        <w:rPr>
          <w:color w:val="4F4F4F"/>
        </w:rPr>
        <w:t>四种类型的数据节点 Znode</w:t>
      </w:r>
    </w:p>
    <w:p>
      <w:pPr>
        <w:pStyle w:val="10"/>
        <w:numPr>
          <w:ilvl w:val="0"/>
          <w:numId w:val="4"/>
        </w:numPr>
        <w:tabs>
          <w:tab w:val="left" w:pos="816"/>
        </w:tabs>
        <w:spacing w:before="0" w:after="0" w:line="474" w:lineRule="exact"/>
        <w:ind w:left="815" w:right="0" w:hanging="716"/>
        <w:jc w:val="left"/>
        <w:rPr>
          <w:sz w:val="27"/>
        </w:rPr>
      </w:pPr>
      <w:r>
        <w:rPr>
          <w:color w:val="4D4D4D"/>
          <w:sz w:val="27"/>
        </w:rPr>
        <w:t>PERSISTENT-持久节点</w:t>
      </w:r>
    </w:p>
    <w:p>
      <w:pPr>
        <w:pStyle w:val="4"/>
        <w:spacing w:line="480" w:lineRule="exact"/>
      </w:pPr>
      <w:r>
        <w:rPr>
          <w:color w:val="4D4D4D"/>
        </w:rPr>
        <w:t>除非手动删除，否则节点一直存在于 Zookeeper 上</w:t>
      </w:r>
    </w:p>
    <w:p>
      <w:pPr>
        <w:pStyle w:val="10"/>
        <w:numPr>
          <w:ilvl w:val="0"/>
          <w:numId w:val="4"/>
        </w:numPr>
        <w:tabs>
          <w:tab w:val="left" w:pos="816"/>
        </w:tabs>
        <w:spacing w:before="0" w:after="0" w:line="480" w:lineRule="exact"/>
        <w:ind w:left="815" w:right="0" w:hanging="716"/>
        <w:jc w:val="left"/>
        <w:rPr>
          <w:sz w:val="27"/>
        </w:rPr>
      </w:pPr>
      <w:r>
        <w:rPr>
          <w:color w:val="4D4D4D"/>
          <w:sz w:val="27"/>
        </w:rPr>
        <w:t>EPHEMERAL-临时节点</w:t>
      </w:r>
    </w:p>
    <w:p>
      <w:pPr>
        <w:pStyle w:val="4"/>
        <w:spacing w:before="5" w:line="230" w:lineRule="auto"/>
        <w:ind w:right="299"/>
      </w:pPr>
      <w:r>
        <w:rPr>
          <w:color w:val="4D4D4D"/>
        </w:rPr>
        <w:t>临时节点的生命周期与客户端会话绑定，一旦客户端会话失效（客户端与zookeeper 连接断开不一定会话失效），那么这个客户端创建的所有临时节点都会被移除。</w:t>
      </w:r>
    </w:p>
    <w:p>
      <w:pPr>
        <w:pStyle w:val="10"/>
        <w:numPr>
          <w:ilvl w:val="0"/>
          <w:numId w:val="4"/>
        </w:numPr>
        <w:tabs>
          <w:tab w:val="left" w:pos="816"/>
        </w:tabs>
        <w:spacing w:before="0" w:after="0" w:line="482" w:lineRule="exact"/>
        <w:ind w:left="815" w:right="0" w:hanging="716"/>
        <w:jc w:val="left"/>
        <w:rPr>
          <w:sz w:val="27"/>
        </w:rPr>
      </w:pPr>
      <w:r>
        <w:rPr>
          <w:color w:val="4D4D4D"/>
          <w:sz w:val="27"/>
        </w:rPr>
        <w:t>PERSISTENT_SEQUENTIAL-持久顺序节点</w:t>
      </w:r>
    </w:p>
    <w:p>
      <w:pPr>
        <w:pStyle w:val="4"/>
        <w:spacing w:before="6" w:line="230" w:lineRule="auto"/>
        <w:ind w:right="113"/>
      </w:pPr>
      <w:r>
        <w:rPr>
          <w:color w:val="4D4D4D"/>
        </w:rPr>
        <w:t>基本特性同持久节点，只是增加了顺序属性，节点名后边会追加一个由父节点维护的自增整型数字。</w:t>
      </w:r>
    </w:p>
    <w:p>
      <w:pPr>
        <w:pStyle w:val="10"/>
        <w:numPr>
          <w:ilvl w:val="0"/>
          <w:numId w:val="4"/>
        </w:numPr>
        <w:tabs>
          <w:tab w:val="left" w:pos="816"/>
        </w:tabs>
        <w:spacing w:before="0" w:after="0" w:line="480" w:lineRule="exact"/>
        <w:ind w:left="815" w:right="0" w:hanging="716"/>
        <w:jc w:val="left"/>
        <w:rPr>
          <w:sz w:val="27"/>
        </w:rPr>
      </w:pPr>
      <w:r>
        <w:rPr>
          <w:color w:val="4D4D4D"/>
          <w:sz w:val="27"/>
        </w:rPr>
        <w:t>EPHEMERAL_SEQUENTIAL-临时顺序节点</w:t>
      </w:r>
    </w:p>
    <w:p>
      <w:pPr>
        <w:pStyle w:val="4"/>
        <w:spacing w:before="5" w:line="230" w:lineRule="auto"/>
        <w:ind w:right="113"/>
      </w:pPr>
      <w:r>
        <w:rPr>
          <w:color w:val="4D4D4D"/>
        </w:rPr>
        <w:t>基本特性同临时节点，增加了顺序属性，节点名后边会追加一个由父节点维护的自增整型数字。</w:t>
      </w:r>
    </w:p>
    <w:p>
      <w:pPr>
        <w:pStyle w:val="2"/>
        <w:numPr>
          <w:ilvl w:val="0"/>
          <w:numId w:val="2"/>
        </w:numPr>
        <w:tabs>
          <w:tab w:val="left" w:pos="598"/>
        </w:tabs>
        <w:spacing w:before="0" w:after="0" w:line="726" w:lineRule="exact"/>
        <w:ind w:left="597" w:right="0" w:hanging="498"/>
        <w:jc w:val="left"/>
      </w:pPr>
      <w:r>
        <w:rPr>
          <w:color w:val="4F4F4F"/>
        </w:rPr>
        <w:t>Zookeeper</w:t>
      </w:r>
      <w:r>
        <w:rPr>
          <w:color w:val="4F4F4F"/>
          <w:spacing w:val="6"/>
        </w:rPr>
        <w:t xml:space="preserve"> </w:t>
      </w:r>
      <w:r>
        <w:rPr>
          <w:color w:val="4F4F4F"/>
        </w:rPr>
        <w:t>Watcher 机制 – 数据变更通知</w:t>
      </w:r>
    </w:p>
    <w:p>
      <w:pPr>
        <w:pStyle w:val="4"/>
        <w:spacing w:line="230" w:lineRule="auto"/>
        <w:ind w:right="188"/>
        <w:jc w:val="both"/>
      </w:pPr>
      <w:r>
        <w:rPr>
          <w:color w:val="4D4D4D"/>
        </w:rPr>
        <w:t>Zookeeper 允许客户端向服务端的某个 Znode 注册一个 Watcher 监听，当服务端的一些指定事件触发了这个  Watcher，服务端会向指定客户端发送一个事件通知来实现分布式的通知功能，然后客户端根据 Watcher 通知状态和事件类型做出业务上的改变。</w:t>
      </w:r>
    </w:p>
    <w:p>
      <w:pPr>
        <w:pStyle w:val="4"/>
        <w:spacing w:line="485" w:lineRule="exact"/>
      </w:pPr>
      <w:r>
        <w:rPr>
          <w:color w:val="4D4D4D"/>
        </w:rPr>
        <w:t>工作机制：</w:t>
      </w:r>
    </w:p>
    <w:p>
      <w:pPr>
        <w:pStyle w:val="10"/>
        <w:numPr>
          <w:ilvl w:val="0"/>
          <w:numId w:val="5"/>
        </w:numPr>
        <w:tabs>
          <w:tab w:val="left" w:pos="816"/>
        </w:tabs>
        <w:spacing w:before="0" w:after="0" w:line="480" w:lineRule="exact"/>
        <w:ind w:left="815" w:right="0" w:hanging="716"/>
        <w:jc w:val="left"/>
        <w:rPr>
          <w:sz w:val="27"/>
        </w:rPr>
      </w:pPr>
      <w:r>
        <w:rPr>
          <w:color w:val="4D4D4D"/>
          <w:spacing w:val="9"/>
          <w:sz w:val="27"/>
        </w:rPr>
        <w:t xml:space="preserve">客户端注册 </w:t>
      </w:r>
      <w:r>
        <w:rPr>
          <w:color w:val="4D4D4D"/>
          <w:sz w:val="27"/>
        </w:rPr>
        <w:t>watcher</w:t>
      </w:r>
    </w:p>
    <w:p>
      <w:pPr>
        <w:pStyle w:val="10"/>
        <w:numPr>
          <w:ilvl w:val="0"/>
          <w:numId w:val="5"/>
        </w:numPr>
        <w:tabs>
          <w:tab w:val="left" w:pos="816"/>
        </w:tabs>
        <w:spacing w:before="0" w:after="0" w:line="480" w:lineRule="exact"/>
        <w:ind w:left="815" w:right="0" w:hanging="716"/>
        <w:jc w:val="left"/>
        <w:rPr>
          <w:sz w:val="27"/>
        </w:rPr>
      </w:pPr>
      <w:r>
        <w:rPr>
          <w:color w:val="4D4D4D"/>
          <w:spacing w:val="9"/>
          <w:sz w:val="27"/>
        </w:rPr>
        <w:t xml:space="preserve">服务端处理 </w:t>
      </w:r>
      <w:r>
        <w:rPr>
          <w:color w:val="4D4D4D"/>
          <w:sz w:val="27"/>
        </w:rPr>
        <w:t>watcher</w:t>
      </w:r>
    </w:p>
    <w:p>
      <w:pPr>
        <w:pStyle w:val="10"/>
        <w:numPr>
          <w:ilvl w:val="0"/>
          <w:numId w:val="5"/>
        </w:numPr>
        <w:tabs>
          <w:tab w:val="left" w:pos="816"/>
        </w:tabs>
        <w:spacing w:before="5" w:after="0" w:line="230" w:lineRule="auto"/>
        <w:ind w:left="100" w:right="6557" w:firstLine="0"/>
        <w:jc w:val="left"/>
        <w:rPr>
          <w:sz w:val="27"/>
        </w:rPr>
      </w:pPr>
      <w:r>
        <w:rPr>
          <w:color w:val="4D4D4D"/>
          <w:spacing w:val="7"/>
          <w:sz w:val="27"/>
        </w:rPr>
        <w:t xml:space="preserve">客户端回调 </w:t>
      </w:r>
      <w:r>
        <w:rPr>
          <w:color w:val="4D4D4D"/>
          <w:spacing w:val="-3"/>
          <w:sz w:val="27"/>
        </w:rPr>
        <w:t xml:space="preserve">watcher </w:t>
      </w:r>
      <w:r>
        <w:rPr>
          <w:color w:val="4D4D4D"/>
          <w:sz w:val="27"/>
        </w:rPr>
        <w:t>Watcher 特性总结：</w:t>
      </w:r>
    </w:p>
    <w:p>
      <w:pPr>
        <w:pStyle w:val="10"/>
        <w:numPr>
          <w:ilvl w:val="0"/>
          <w:numId w:val="6"/>
        </w:numPr>
        <w:tabs>
          <w:tab w:val="left" w:pos="816"/>
        </w:tabs>
        <w:spacing w:before="0" w:after="0" w:line="480" w:lineRule="exact"/>
        <w:ind w:left="815" w:right="0" w:hanging="716"/>
        <w:jc w:val="left"/>
        <w:rPr>
          <w:sz w:val="27"/>
        </w:rPr>
      </w:pPr>
      <w:r>
        <w:rPr>
          <w:color w:val="4D4D4D"/>
          <w:sz w:val="27"/>
        </w:rPr>
        <w:t>一次性</w:t>
      </w:r>
    </w:p>
    <w:p>
      <w:pPr>
        <w:pStyle w:val="4"/>
        <w:spacing w:before="5" w:line="230" w:lineRule="auto"/>
        <w:ind w:right="113"/>
      </w:pPr>
      <w:r>
        <w:rPr>
          <w:color w:val="4D4D4D"/>
        </w:rPr>
        <w:t>无论是服务端还是客户端，一旦一个 Watcher 被 触 发 ，Zookeeper 都会将其从相应的存储中移除。这样的设计有效的减轻了服务端的压力，不然对于更新非</w:t>
      </w:r>
    </w:p>
    <w:p>
      <w:pPr>
        <w:spacing w:after="0" w:line="230" w:lineRule="auto"/>
        <w:sectPr>
          <w:pgSz w:w="11920" w:h="16840"/>
          <w:pgMar w:top="980" w:right="1020" w:bottom="280" w:left="1020" w:header="720" w:footer="720" w:gutter="0"/>
          <w:cols w:space="720" w:num="1"/>
        </w:sectPr>
      </w:pPr>
    </w:p>
    <w:p>
      <w:pPr>
        <w:pStyle w:val="4"/>
        <w:spacing w:before="23" w:line="230" w:lineRule="auto"/>
        <w:ind w:right="113"/>
      </w:pPr>
      <w:r>
        <w:rPr>
          <w:color w:val="4D4D4D"/>
        </w:rPr>
        <w:t>常频繁的节点，服务端会不断的向客户端发送事件通知，无论对于网络还是服务端的压力都非常大。</w:t>
      </w:r>
    </w:p>
    <w:p>
      <w:pPr>
        <w:pStyle w:val="10"/>
        <w:numPr>
          <w:ilvl w:val="0"/>
          <w:numId w:val="6"/>
        </w:numPr>
        <w:tabs>
          <w:tab w:val="left" w:pos="816"/>
        </w:tabs>
        <w:spacing w:before="0" w:after="0" w:line="480" w:lineRule="exact"/>
        <w:ind w:left="815" w:right="0" w:hanging="716"/>
        <w:jc w:val="left"/>
        <w:rPr>
          <w:sz w:val="27"/>
        </w:rPr>
      </w:pPr>
      <w:r>
        <w:rPr>
          <w:color w:val="4D4D4D"/>
          <w:sz w:val="27"/>
        </w:rPr>
        <w:t>客户端串行执行</w:t>
      </w:r>
    </w:p>
    <w:p>
      <w:pPr>
        <w:pStyle w:val="4"/>
        <w:spacing w:line="480" w:lineRule="exact"/>
      </w:pPr>
      <w:r>
        <w:rPr>
          <w:color w:val="4D4D4D"/>
        </w:rPr>
        <w:t>客户端 Watcher 回调的过程是一个串行同步的过程。</w:t>
      </w:r>
    </w:p>
    <w:p>
      <w:pPr>
        <w:pStyle w:val="10"/>
        <w:numPr>
          <w:ilvl w:val="0"/>
          <w:numId w:val="6"/>
        </w:numPr>
        <w:tabs>
          <w:tab w:val="left" w:pos="816"/>
        </w:tabs>
        <w:spacing w:before="0" w:after="0" w:line="480" w:lineRule="exact"/>
        <w:ind w:left="815" w:right="0" w:hanging="716"/>
        <w:jc w:val="left"/>
        <w:rPr>
          <w:sz w:val="27"/>
        </w:rPr>
      </w:pPr>
      <w:r>
        <w:rPr>
          <w:color w:val="4D4D4D"/>
          <w:sz w:val="27"/>
        </w:rPr>
        <w:t>轻量</w:t>
      </w:r>
    </w:p>
    <w:p>
      <w:pPr>
        <w:pStyle w:val="10"/>
        <w:numPr>
          <w:ilvl w:val="1"/>
          <w:numId w:val="7"/>
        </w:numPr>
        <w:tabs>
          <w:tab w:val="left" w:pos="492"/>
        </w:tabs>
        <w:spacing w:before="5" w:after="0" w:line="230" w:lineRule="auto"/>
        <w:ind w:left="100" w:right="190" w:firstLine="0"/>
        <w:jc w:val="both"/>
        <w:rPr>
          <w:sz w:val="27"/>
        </w:rPr>
      </w:pPr>
      <w:r>
        <w:rPr>
          <w:color w:val="4D4D4D"/>
          <w:sz w:val="27"/>
        </w:rPr>
        <w:t>、Watcher</w:t>
      </w:r>
      <w:r>
        <w:rPr>
          <w:color w:val="4D4D4D"/>
          <w:spacing w:val="-1"/>
          <w:sz w:val="27"/>
        </w:rPr>
        <w:t xml:space="preserve"> 通知非常简单，只会告诉客户端发生了事件，而不会说明事件的</w:t>
      </w:r>
      <w:r>
        <w:rPr>
          <w:color w:val="4D4D4D"/>
          <w:sz w:val="27"/>
        </w:rPr>
        <w:t>具体内容。</w:t>
      </w:r>
    </w:p>
    <w:p>
      <w:pPr>
        <w:pStyle w:val="10"/>
        <w:numPr>
          <w:ilvl w:val="1"/>
          <w:numId w:val="7"/>
        </w:numPr>
        <w:tabs>
          <w:tab w:val="left" w:pos="492"/>
        </w:tabs>
        <w:spacing w:before="5" w:after="0" w:line="230" w:lineRule="auto"/>
        <w:ind w:left="100" w:right="249" w:firstLine="0"/>
        <w:jc w:val="both"/>
        <w:rPr>
          <w:sz w:val="27"/>
        </w:rPr>
      </w:pPr>
      <w:r>
        <w:rPr>
          <w:color w:val="4D4D4D"/>
          <w:spacing w:val="4"/>
          <w:sz w:val="27"/>
        </w:rPr>
        <w:t xml:space="preserve">、客户端向服务端注册 </w:t>
      </w:r>
      <w:r>
        <w:rPr>
          <w:color w:val="4D4D4D"/>
          <w:sz w:val="27"/>
        </w:rPr>
        <w:t>Watcher</w:t>
      </w:r>
      <w:r>
        <w:rPr>
          <w:color w:val="4D4D4D"/>
          <w:spacing w:val="3"/>
          <w:sz w:val="27"/>
        </w:rPr>
        <w:t xml:space="preserve"> 的时候，并不会把客户端真实的 </w:t>
      </w:r>
      <w:r>
        <w:rPr>
          <w:color w:val="4D4D4D"/>
          <w:sz w:val="27"/>
        </w:rPr>
        <w:t>Watcher 对象实体传递到服务端，仅仅是在客户端请求中使用 boolean</w:t>
      </w:r>
      <w:r>
        <w:rPr>
          <w:color w:val="4D4D4D"/>
          <w:spacing w:val="-2"/>
          <w:sz w:val="27"/>
        </w:rPr>
        <w:t xml:space="preserve"> 类型属性进行了</w:t>
      </w:r>
      <w:r>
        <w:rPr>
          <w:color w:val="4D4D4D"/>
          <w:sz w:val="27"/>
        </w:rPr>
        <w:t>标记。</w:t>
      </w:r>
    </w:p>
    <w:p>
      <w:pPr>
        <w:pStyle w:val="10"/>
        <w:numPr>
          <w:ilvl w:val="0"/>
          <w:numId w:val="6"/>
        </w:numPr>
        <w:tabs>
          <w:tab w:val="left" w:pos="816"/>
        </w:tabs>
        <w:spacing w:before="8" w:after="0" w:line="230" w:lineRule="auto"/>
        <w:ind w:left="100" w:right="212" w:firstLine="0"/>
        <w:jc w:val="left"/>
        <w:rPr>
          <w:sz w:val="27"/>
        </w:rPr>
      </w:pPr>
      <w:r>
        <w:rPr>
          <w:color w:val="4D4D4D"/>
          <w:sz w:val="27"/>
        </w:rPr>
        <w:t>watcher</w:t>
      </w:r>
      <w:r>
        <w:rPr>
          <w:color w:val="4D4D4D"/>
          <w:spacing w:val="23"/>
          <w:sz w:val="27"/>
        </w:rPr>
        <w:t xml:space="preserve"> </w:t>
      </w:r>
      <w:r>
        <w:rPr>
          <w:color w:val="4D4D4D"/>
          <w:sz w:val="27"/>
        </w:rPr>
        <w:t>event</w:t>
      </w:r>
      <w:r>
        <w:rPr>
          <w:color w:val="4D4D4D"/>
          <w:spacing w:val="7"/>
          <w:sz w:val="27"/>
        </w:rPr>
        <w:t xml:space="preserve"> 异步发送 </w:t>
      </w:r>
      <w:r>
        <w:rPr>
          <w:color w:val="4D4D4D"/>
          <w:sz w:val="27"/>
        </w:rPr>
        <w:t>watcher</w:t>
      </w:r>
      <w:r>
        <w:rPr>
          <w:color w:val="4D4D4D"/>
          <w:spacing w:val="4"/>
          <w:sz w:val="27"/>
        </w:rPr>
        <w:t xml:space="preserve"> 的通知事件从 </w:t>
      </w:r>
      <w:r>
        <w:rPr>
          <w:color w:val="4D4D4D"/>
          <w:sz w:val="27"/>
        </w:rPr>
        <w:t>server</w:t>
      </w:r>
      <w:r>
        <w:rPr>
          <w:color w:val="4D4D4D"/>
          <w:spacing w:val="8"/>
          <w:sz w:val="27"/>
        </w:rPr>
        <w:t xml:space="preserve"> 发送到 </w:t>
      </w:r>
      <w:r>
        <w:rPr>
          <w:color w:val="4D4D4D"/>
          <w:sz w:val="27"/>
        </w:rPr>
        <w:t>client</w:t>
      </w:r>
      <w:r>
        <w:rPr>
          <w:color w:val="4D4D4D"/>
          <w:spacing w:val="5"/>
          <w:sz w:val="27"/>
        </w:rPr>
        <w:t xml:space="preserve"> 是</w:t>
      </w:r>
      <w:r>
        <w:rPr>
          <w:color w:val="4D4D4D"/>
          <w:sz w:val="27"/>
        </w:rPr>
        <w:t>异步的，这就存在一个问题，不同的客户端和服务器之间通过  socket</w:t>
      </w:r>
      <w:r>
        <w:rPr>
          <w:color w:val="4D4D4D"/>
          <w:spacing w:val="3"/>
          <w:sz w:val="27"/>
        </w:rPr>
        <w:t xml:space="preserve">  进行通信，由于网络延迟或其他因素导致客户端在不通的时刻监听到事件，由于</w:t>
      </w:r>
    </w:p>
    <w:p>
      <w:pPr>
        <w:pStyle w:val="4"/>
        <w:spacing w:before="7" w:line="230" w:lineRule="auto"/>
        <w:ind w:right="101"/>
        <w:jc w:val="both"/>
      </w:pPr>
      <w:r>
        <w:rPr>
          <w:color w:val="4D4D4D"/>
        </w:rPr>
        <w:t>Zookeeper</w:t>
      </w:r>
      <w:r>
        <w:rPr>
          <w:color w:val="4D4D4D"/>
          <w:spacing w:val="18"/>
        </w:rPr>
        <w:t xml:space="preserve"> 本身提供了 </w:t>
      </w:r>
      <w:r>
        <w:rPr>
          <w:color w:val="4D4D4D"/>
        </w:rPr>
        <w:t>ordering</w:t>
      </w:r>
      <w:r>
        <w:rPr>
          <w:color w:val="4D4D4D"/>
          <w:spacing w:val="65"/>
        </w:rPr>
        <w:t xml:space="preserve"> </w:t>
      </w:r>
      <w:r>
        <w:rPr>
          <w:color w:val="4D4D4D"/>
        </w:rPr>
        <w:t>guarantee，</w:t>
      </w:r>
      <w:r>
        <w:rPr>
          <w:color w:val="4D4D4D"/>
          <w:spacing w:val="-2"/>
        </w:rPr>
        <w:t>即客户端监听事件后，才会感知</w:t>
      </w:r>
      <w:r>
        <w:rPr>
          <w:color w:val="4D4D4D"/>
          <w:spacing w:val="13"/>
        </w:rPr>
        <w:t xml:space="preserve">它所监视 </w:t>
      </w:r>
      <w:r>
        <w:rPr>
          <w:color w:val="4D4D4D"/>
        </w:rPr>
        <w:t>znode</w:t>
      </w:r>
      <w:r>
        <w:rPr>
          <w:color w:val="4D4D4D"/>
          <w:spacing w:val="5"/>
        </w:rPr>
        <w:t xml:space="preserve">发生了变化。所以我们使用 </w:t>
      </w:r>
      <w:r>
        <w:rPr>
          <w:color w:val="4D4D4D"/>
        </w:rPr>
        <w:t>Zookeeper</w:t>
      </w:r>
      <w:r>
        <w:rPr>
          <w:color w:val="4D4D4D"/>
          <w:spacing w:val="4"/>
        </w:rPr>
        <w:t xml:space="preserve"> 不能期望能够监控到节点每次的变化。Zookeeper</w:t>
      </w:r>
      <w:r>
        <w:rPr>
          <w:color w:val="4D4D4D"/>
        </w:rPr>
        <w:t xml:space="preserve"> 只能保证最终的一致性，而无法保证强一致性。</w:t>
      </w:r>
    </w:p>
    <w:p>
      <w:pPr>
        <w:pStyle w:val="10"/>
        <w:numPr>
          <w:ilvl w:val="0"/>
          <w:numId w:val="6"/>
        </w:numPr>
        <w:tabs>
          <w:tab w:val="left" w:pos="816"/>
        </w:tabs>
        <w:spacing w:before="0" w:after="0" w:line="482" w:lineRule="exact"/>
        <w:ind w:left="815" w:right="0" w:hanging="716"/>
        <w:jc w:val="both"/>
        <w:rPr>
          <w:sz w:val="27"/>
        </w:rPr>
      </w:pPr>
      <w:r>
        <w:rPr>
          <w:color w:val="4D4D4D"/>
          <w:sz w:val="27"/>
        </w:rPr>
        <w:t>注册 watcher</w:t>
      </w:r>
      <w:r>
        <w:rPr>
          <w:color w:val="4D4D4D"/>
          <w:spacing w:val="4"/>
          <w:sz w:val="27"/>
        </w:rPr>
        <w:t xml:space="preserve"> </w:t>
      </w:r>
      <w:r>
        <w:rPr>
          <w:color w:val="4D4D4D"/>
          <w:sz w:val="27"/>
        </w:rPr>
        <w:t>getData、exists、getChildren</w:t>
      </w:r>
    </w:p>
    <w:p>
      <w:pPr>
        <w:pStyle w:val="10"/>
        <w:numPr>
          <w:ilvl w:val="0"/>
          <w:numId w:val="6"/>
        </w:numPr>
        <w:tabs>
          <w:tab w:val="left" w:pos="816"/>
        </w:tabs>
        <w:spacing w:before="0" w:after="0" w:line="480" w:lineRule="exact"/>
        <w:ind w:left="815" w:right="0" w:hanging="716"/>
        <w:jc w:val="both"/>
        <w:rPr>
          <w:sz w:val="27"/>
        </w:rPr>
      </w:pPr>
      <w:r>
        <w:rPr>
          <w:color w:val="4D4D4D"/>
          <w:sz w:val="27"/>
        </w:rPr>
        <w:t>触发 watcher</w:t>
      </w:r>
      <w:r>
        <w:rPr>
          <w:color w:val="4D4D4D"/>
          <w:spacing w:val="3"/>
          <w:sz w:val="27"/>
        </w:rPr>
        <w:t xml:space="preserve"> </w:t>
      </w:r>
      <w:r>
        <w:rPr>
          <w:color w:val="4D4D4D"/>
          <w:sz w:val="27"/>
        </w:rPr>
        <w:t>create、delete、setData</w:t>
      </w:r>
    </w:p>
    <w:p>
      <w:pPr>
        <w:pStyle w:val="10"/>
        <w:numPr>
          <w:ilvl w:val="0"/>
          <w:numId w:val="6"/>
        </w:numPr>
        <w:tabs>
          <w:tab w:val="left" w:pos="816"/>
        </w:tabs>
        <w:spacing w:before="6" w:after="0" w:line="230" w:lineRule="auto"/>
        <w:ind w:left="100" w:right="155" w:firstLine="0"/>
        <w:jc w:val="left"/>
        <w:rPr>
          <w:sz w:val="27"/>
        </w:rPr>
      </w:pPr>
      <w:r>
        <w:rPr>
          <w:color w:val="4D4D4D"/>
          <w:sz w:val="27"/>
        </w:rPr>
        <w:t>当一个客户端连接到一个新的服务器上时，watch</w:t>
      </w:r>
      <w:r>
        <w:rPr>
          <w:color w:val="4D4D4D"/>
          <w:spacing w:val="2"/>
          <w:sz w:val="27"/>
        </w:rPr>
        <w:t xml:space="preserve"> 将会被以任意会话事件</w:t>
      </w:r>
      <w:r>
        <w:rPr>
          <w:color w:val="4D4D4D"/>
          <w:spacing w:val="3"/>
          <w:sz w:val="27"/>
        </w:rPr>
        <w:t xml:space="preserve">触发。当与一个服务器失去连接的时候，是无法接收到 </w:t>
      </w:r>
      <w:r>
        <w:rPr>
          <w:color w:val="4D4D4D"/>
          <w:sz w:val="27"/>
        </w:rPr>
        <w:t>watch</w:t>
      </w:r>
      <w:r>
        <w:rPr>
          <w:color w:val="4D4D4D"/>
          <w:spacing w:val="13"/>
          <w:sz w:val="27"/>
        </w:rPr>
        <w:t xml:space="preserve"> 的。而当 </w:t>
      </w:r>
      <w:r>
        <w:rPr>
          <w:color w:val="4D4D4D"/>
          <w:sz w:val="27"/>
        </w:rPr>
        <w:t xml:space="preserve">client </w:t>
      </w:r>
      <w:r>
        <w:rPr>
          <w:color w:val="4D4D4D"/>
          <w:spacing w:val="2"/>
          <w:sz w:val="27"/>
        </w:rPr>
        <w:t xml:space="preserve">重新连接时，如果需要的话，所有先前注册过的  </w:t>
      </w:r>
      <w:r>
        <w:rPr>
          <w:color w:val="4D4D4D"/>
          <w:sz w:val="27"/>
        </w:rPr>
        <w:t>watch，都会被重新注册。通常这是完全透明的。只有在一个特殊情况下，watch  可能会丢失：对于一个未创建</w:t>
      </w:r>
      <w:r>
        <w:rPr>
          <w:color w:val="4D4D4D"/>
          <w:spacing w:val="32"/>
          <w:sz w:val="27"/>
        </w:rPr>
        <w:t xml:space="preserve">的 </w:t>
      </w:r>
      <w:r>
        <w:rPr>
          <w:color w:val="4D4D4D"/>
          <w:sz w:val="27"/>
        </w:rPr>
        <w:t>znode</w:t>
      </w:r>
      <w:r>
        <w:rPr>
          <w:color w:val="4D4D4D"/>
          <w:spacing w:val="32"/>
          <w:sz w:val="27"/>
        </w:rPr>
        <w:t xml:space="preserve">的 </w:t>
      </w:r>
      <w:r>
        <w:rPr>
          <w:color w:val="4D4D4D"/>
          <w:sz w:val="27"/>
        </w:rPr>
        <w:t>exist</w:t>
      </w:r>
      <w:r>
        <w:rPr>
          <w:color w:val="4D4D4D"/>
          <w:spacing w:val="65"/>
          <w:sz w:val="27"/>
        </w:rPr>
        <w:t xml:space="preserve"> </w:t>
      </w:r>
      <w:r>
        <w:rPr>
          <w:color w:val="4D4D4D"/>
          <w:sz w:val="27"/>
        </w:rPr>
        <w:t>watch，</w:t>
      </w:r>
      <w:r>
        <w:rPr>
          <w:color w:val="4D4D4D"/>
          <w:spacing w:val="-1"/>
          <w:sz w:val="27"/>
        </w:rPr>
        <w:t>如果在客户端断开连接期间被创建了，并且随后在客</w:t>
      </w:r>
      <w:r>
        <w:rPr>
          <w:color w:val="4D4D4D"/>
          <w:spacing w:val="1"/>
          <w:sz w:val="27"/>
        </w:rPr>
        <w:t xml:space="preserve">户端连接上之前又删除了，这种情况下，这个 </w:t>
      </w:r>
      <w:r>
        <w:rPr>
          <w:color w:val="4D4D4D"/>
          <w:sz w:val="27"/>
        </w:rPr>
        <w:t>watch</w:t>
      </w:r>
      <w:r>
        <w:rPr>
          <w:color w:val="4D4D4D"/>
          <w:spacing w:val="5"/>
          <w:sz w:val="27"/>
        </w:rPr>
        <w:t xml:space="preserve"> 事件可能会被丢失。</w:t>
      </w:r>
    </w:p>
    <w:p>
      <w:pPr>
        <w:pStyle w:val="2"/>
        <w:numPr>
          <w:ilvl w:val="0"/>
          <w:numId w:val="2"/>
        </w:numPr>
        <w:tabs>
          <w:tab w:val="left" w:pos="598"/>
        </w:tabs>
        <w:spacing w:before="0" w:after="0" w:line="736" w:lineRule="exact"/>
        <w:ind w:left="597" w:right="0" w:hanging="498"/>
        <w:jc w:val="left"/>
      </w:pPr>
      <w:r>
        <w:rPr>
          <w:color w:val="4F4F4F"/>
        </w:rPr>
        <w:t>客户端注册 Watcher 实现</w:t>
      </w:r>
    </w:p>
    <w:p>
      <w:pPr>
        <w:pStyle w:val="10"/>
        <w:numPr>
          <w:ilvl w:val="0"/>
          <w:numId w:val="8"/>
        </w:numPr>
        <w:tabs>
          <w:tab w:val="left" w:pos="816"/>
        </w:tabs>
        <w:spacing w:before="0" w:after="0" w:line="474" w:lineRule="exact"/>
        <w:ind w:left="815" w:right="0" w:hanging="716"/>
        <w:jc w:val="left"/>
        <w:rPr>
          <w:sz w:val="27"/>
        </w:rPr>
      </w:pPr>
      <w:r>
        <w:rPr>
          <w:color w:val="4D4D4D"/>
          <w:spacing w:val="4"/>
          <w:sz w:val="27"/>
        </w:rPr>
        <w:t xml:space="preserve">调用 </w:t>
      </w:r>
      <w:r>
        <w:rPr>
          <w:color w:val="4D4D4D"/>
          <w:sz w:val="27"/>
        </w:rPr>
        <w:t>getData()/getChildren()/exist()</w:t>
      </w:r>
      <w:r>
        <w:rPr>
          <w:color w:val="4D4D4D"/>
          <w:spacing w:val="5"/>
          <w:sz w:val="27"/>
        </w:rPr>
        <w:t xml:space="preserve">三个 </w:t>
      </w:r>
      <w:r>
        <w:rPr>
          <w:color w:val="4D4D4D"/>
          <w:sz w:val="27"/>
        </w:rPr>
        <w:t>API，</w:t>
      </w:r>
      <w:r>
        <w:rPr>
          <w:color w:val="4D4D4D"/>
          <w:spacing w:val="5"/>
          <w:sz w:val="27"/>
        </w:rPr>
        <w:t xml:space="preserve">传入 </w:t>
      </w:r>
      <w:r>
        <w:rPr>
          <w:color w:val="4D4D4D"/>
          <w:sz w:val="27"/>
        </w:rPr>
        <w:t>Watcher</w:t>
      </w:r>
      <w:r>
        <w:rPr>
          <w:color w:val="4D4D4D"/>
          <w:spacing w:val="4"/>
          <w:sz w:val="27"/>
        </w:rPr>
        <w:t xml:space="preserve"> 对象</w:t>
      </w:r>
    </w:p>
    <w:p>
      <w:pPr>
        <w:pStyle w:val="10"/>
        <w:numPr>
          <w:ilvl w:val="0"/>
          <w:numId w:val="8"/>
        </w:numPr>
        <w:tabs>
          <w:tab w:val="left" w:pos="816"/>
        </w:tabs>
        <w:spacing w:before="0" w:after="0" w:line="480" w:lineRule="exact"/>
        <w:ind w:left="815" w:right="0" w:hanging="716"/>
        <w:jc w:val="left"/>
        <w:rPr>
          <w:sz w:val="27"/>
        </w:rPr>
      </w:pPr>
      <w:r>
        <w:rPr>
          <w:color w:val="4D4D4D"/>
          <w:spacing w:val="1"/>
          <w:sz w:val="27"/>
        </w:rPr>
        <w:t xml:space="preserve">标记请求 </w:t>
      </w:r>
      <w:r>
        <w:rPr>
          <w:color w:val="4D4D4D"/>
          <w:sz w:val="27"/>
        </w:rPr>
        <w:t>request，</w:t>
      </w:r>
      <w:r>
        <w:rPr>
          <w:color w:val="4D4D4D"/>
          <w:spacing w:val="2"/>
          <w:sz w:val="27"/>
        </w:rPr>
        <w:t xml:space="preserve">封装 </w:t>
      </w:r>
      <w:r>
        <w:rPr>
          <w:color w:val="4D4D4D"/>
          <w:sz w:val="27"/>
        </w:rPr>
        <w:t>Watcher</w:t>
      </w:r>
      <w:r>
        <w:rPr>
          <w:color w:val="4D4D4D"/>
          <w:spacing w:val="4"/>
          <w:sz w:val="27"/>
        </w:rPr>
        <w:t xml:space="preserve"> 到 </w:t>
      </w:r>
      <w:r>
        <w:rPr>
          <w:color w:val="4D4D4D"/>
          <w:sz w:val="27"/>
        </w:rPr>
        <w:t>WatchRegistration</w:t>
      </w:r>
    </w:p>
    <w:p>
      <w:pPr>
        <w:pStyle w:val="10"/>
        <w:numPr>
          <w:ilvl w:val="0"/>
          <w:numId w:val="8"/>
        </w:numPr>
        <w:tabs>
          <w:tab w:val="left" w:pos="816"/>
        </w:tabs>
        <w:spacing w:before="0" w:after="0" w:line="480" w:lineRule="exact"/>
        <w:ind w:left="815" w:right="0" w:hanging="716"/>
        <w:jc w:val="left"/>
        <w:rPr>
          <w:sz w:val="27"/>
        </w:rPr>
      </w:pPr>
      <w:r>
        <w:rPr>
          <w:color w:val="4D4D4D"/>
          <w:sz w:val="27"/>
        </w:rPr>
        <w:t>封装成 Packet 对象，发服务端发送 request</w:t>
      </w:r>
    </w:p>
    <w:p>
      <w:pPr>
        <w:pStyle w:val="10"/>
        <w:numPr>
          <w:ilvl w:val="0"/>
          <w:numId w:val="8"/>
        </w:numPr>
        <w:tabs>
          <w:tab w:val="left" w:pos="816"/>
        </w:tabs>
        <w:spacing w:before="5" w:after="0" w:line="230" w:lineRule="auto"/>
        <w:ind w:left="100" w:right="297" w:firstLine="0"/>
        <w:jc w:val="left"/>
        <w:rPr>
          <w:sz w:val="27"/>
        </w:rPr>
      </w:pPr>
      <w:r>
        <w:rPr>
          <w:color w:val="4D4D4D"/>
          <w:spacing w:val="4"/>
          <w:sz w:val="27"/>
        </w:rPr>
        <w:t xml:space="preserve">收到服务端响应后，将 </w:t>
      </w:r>
      <w:r>
        <w:rPr>
          <w:color w:val="4D4D4D"/>
          <w:sz w:val="27"/>
        </w:rPr>
        <w:t>Watcher</w:t>
      </w:r>
      <w:r>
        <w:rPr>
          <w:color w:val="4D4D4D"/>
          <w:spacing w:val="17"/>
          <w:sz w:val="27"/>
        </w:rPr>
        <w:t xml:space="preserve"> 注册到 </w:t>
      </w:r>
      <w:r>
        <w:rPr>
          <w:color w:val="4D4D4D"/>
          <w:sz w:val="27"/>
        </w:rPr>
        <w:t>ZKWatcherManager</w:t>
      </w:r>
      <w:r>
        <w:rPr>
          <w:color w:val="4D4D4D"/>
          <w:spacing w:val="6"/>
          <w:sz w:val="27"/>
        </w:rPr>
        <w:t xml:space="preserve"> 中进行管</w:t>
      </w:r>
      <w:r>
        <w:rPr>
          <w:color w:val="4D4D4D"/>
          <w:sz w:val="27"/>
        </w:rPr>
        <w:t>理</w:t>
      </w:r>
    </w:p>
    <w:p>
      <w:pPr>
        <w:spacing w:after="0" w:line="230" w:lineRule="auto"/>
        <w:jc w:val="left"/>
        <w:rPr>
          <w:sz w:val="27"/>
        </w:rPr>
        <w:sectPr>
          <w:pgSz w:w="11920" w:h="16840"/>
          <w:pgMar w:top="980" w:right="1020" w:bottom="280" w:left="1020" w:header="720" w:footer="720" w:gutter="0"/>
          <w:cols w:space="720" w:num="1"/>
        </w:sectPr>
      </w:pPr>
    </w:p>
    <w:p>
      <w:pPr>
        <w:pStyle w:val="10"/>
        <w:numPr>
          <w:ilvl w:val="0"/>
          <w:numId w:val="8"/>
        </w:numPr>
        <w:tabs>
          <w:tab w:val="left" w:pos="816"/>
        </w:tabs>
        <w:spacing w:before="9" w:after="0" w:line="487" w:lineRule="exact"/>
        <w:ind w:left="815" w:right="0" w:hanging="716"/>
        <w:jc w:val="left"/>
        <w:rPr>
          <w:sz w:val="27"/>
        </w:rPr>
      </w:pPr>
      <w:r>
        <w:rPr>
          <w:color w:val="4D4D4D"/>
          <w:sz w:val="27"/>
        </w:rPr>
        <w:t>请求返回，完成注册。</w:t>
      </w:r>
    </w:p>
    <w:p>
      <w:pPr>
        <w:pStyle w:val="2"/>
        <w:numPr>
          <w:ilvl w:val="0"/>
          <w:numId w:val="2"/>
        </w:numPr>
        <w:tabs>
          <w:tab w:val="left" w:pos="598"/>
        </w:tabs>
        <w:spacing w:before="0" w:after="0" w:line="729" w:lineRule="exact"/>
        <w:ind w:left="597" w:right="0" w:hanging="498"/>
        <w:jc w:val="left"/>
      </w:pPr>
      <w:r>
        <w:rPr>
          <w:color w:val="4F4F4F"/>
        </w:rPr>
        <w:t>服务端处理 Watcher 实现</w:t>
      </w:r>
    </w:p>
    <w:p>
      <w:pPr>
        <w:pStyle w:val="10"/>
        <w:numPr>
          <w:ilvl w:val="0"/>
          <w:numId w:val="9"/>
        </w:numPr>
        <w:tabs>
          <w:tab w:val="left" w:pos="816"/>
        </w:tabs>
        <w:spacing w:before="0" w:after="0" w:line="474" w:lineRule="exact"/>
        <w:ind w:left="815" w:right="0" w:hanging="716"/>
        <w:jc w:val="both"/>
        <w:rPr>
          <w:sz w:val="27"/>
        </w:rPr>
      </w:pPr>
      <w:r>
        <w:rPr>
          <w:color w:val="4D4D4D"/>
          <w:sz w:val="27"/>
        </w:rPr>
        <w:t>服务端接收 Watcher 并存储</w:t>
      </w:r>
    </w:p>
    <w:p>
      <w:pPr>
        <w:pStyle w:val="4"/>
        <w:spacing w:before="5" w:line="230" w:lineRule="auto"/>
        <w:ind w:right="266"/>
        <w:jc w:val="both"/>
      </w:pPr>
      <w:r>
        <w:rPr>
          <w:color w:val="4D4D4D"/>
        </w:rPr>
        <w:t>接收到客户端请求，处理请求判断是否需要注册 Watcher，需要的话将数据节点的节点路径和 ServerCnxn（ServerCnxn 代表一个客户端和服务端的连接， 实现了 Watcher 的 process 接口，此时可以看成一个 Watcher 对象）存储在WatcherManager 的 WatchTable 和 watch2Paths 中去。</w:t>
      </w:r>
    </w:p>
    <w:p>
      <w:pPr>
        <w:pStyle w:val="10"/>
        <w:numPr>
          <w:ilvl w:val="0"/>
          <w:numId w:val="9"/>
        </w:numPr>
        <w:tabs>
          <w:tab w:val="left" w:pos="816"/>
        </w:tabs>
        <w:spacing w:before="0" w:after="0" w:line="485" w:lineRule="exact"/>
        <w:ind w:left="815" w:right="0" w:hanging="716"/>
        <w:jc w:val="both"/>
        <w:rPr>
          <w:sz w:val="27"/>
        </w:rPr>
      </w:pPr>
      <w:r>
        <w:rPr>
          <w:color w:val="4D4D4D"/>
          <w:sz w:val="27"/>
        </w:rPr>
        <w:t>Watcher 触发</w:t>
      </w:r>
    </w:p>
    <w:p>
      <w:pPr>
        <w:pStyle w:val="4"/>
        <w:spacing w:line="480" w:lineRule="exact"/>
        <w:jc w:val="both"/>
      </w:pPr>
      <w:r>
        <w:rPr>
          <w:color w:val="4D4D4D"/>
        </w:rPr>
        <w:t>以服务端接收到 setData() 事务请求触发 NodeDataChanged 事件为例：</w:t>
      </w:r>
    </w:p>
    <w:p>
      <w:pPr>
        <w:pStyle w:val="10"/>
        <w:numPr>
          <w:ilvl w:val="1"/>
          <w:numId w:val="10"/>
        </w:numPr>
        <w:tabs>
          <w:tab w:val="left" w:pos="573"/>
        </w:tabs>
        <w:spacing w:before="0" w:after="0" w:line="480" w:lineRule="exact"/>
        <w:ind w:left="572" w:right="0" w:hanging="473"/>
        <w:jc w:val="both"/>
        <w:rPr>
          <w:sz w:val="27"/>
        </w:rPr>
      </w:pPr>
      <w:r>
        <w:rPr>
          <w:color w:val="4D4D4D"/>
          <w:sz w:val="27"/>
        </w:rPr>
        <w:t>封装 WatchedEvent</w:t>
      </w:r>
    </w:p>
    <w:p>
      <w:pPr>
        <w:pStyle w:val="4"/>
        <w:spacing w:before="6" w:line="230" w:lineRule="auto"/>
        <w:ind w:right="222"/>
        <w:jc w:val="both"/>
      </w:pPr>
      <w:r>
        <w:rPr>
          <w:color w:val="4D4D4D"/>
        </w:rPr>
        <w:t>将通知状态（SyncConnected）、事件类型（NodeDataChanged）以及节点路径封装成一个 WatchedEvent 对象</w:t>
      </w:r>
    </w:p>
    <w:p>
      <w:pPr>
        <w:pStyle w:val="10"/>
        <w:numPr>
          <w:ilvl w:val="1"/>
          <w:numId w:val="10"/>
        </w:numPr>
        <w:tabs>
          <w:tab w:val="left" w:pos="573"/>
        </w:tabs>
        <w:spacing w:before="0" w:after="0" w:line="480" w:lineRule="exact"/>
        <w:ind w:left="572" w:right="0" w:hanging="473"/>
        <w:jc w:val="both"/>
        <w:rPr>
          <w:sz w:val="27"/>
        </w:rPr>
      </w:pPr>
      <w:r>
        <w:rPr>
          <w:color w:val="4D4D4D"/>
          <w:sz w:val="27"/>
        </w:rPr>
        <w:t>查询 Watcher</w:t>
      </w:r>
    </w:p>
    <w:p>
      <w:pPr>
        <w:pStyle w:val="4"/>
        <w:spacing w:line="480" w:lineRule="exact"/>
        <w:jc w:val="both"/>
      </w:pPr>
      <w:r>
        <w:rPr>
          <w:color w:val="4D4D4D"/>
        </w:rPr>
        <w:t>从 WatchTable 中根据节点路径查找 Watcher</w:t>
      </w:r>
    </w:p>
    <w:p>
      <w:pPr>
        <w:pStyle w:val="10"/>
        <w:numPr>
          <w:ilvl w:val="1"/>
          <w:numId w:val="10"/>
        </w:numPr>
        <w:tabs>
          <w:tab w:val="left" w:pos="573"/>
        </w:tabs>
        <w:spacing w:before="0" w:after="0" w:line="480" w:lineRule="exact"/>
        <w:ind w:left="572" w:right="0" w:hanging="473"/>
        <w:jc w:val="both"/>
        <w:rPr>
          <w:sz w:val="27"/>
        </w:rPr>
      </w:pPr>
      <w:r>
        <w:rPr>
          <w:color w:val="4D4D4D"/>
          <w:sz w:val="27"/>
        </w:rPr>
        <w:t>没找到；说明没有客户端在该数据节点上注册过 Watcher</w:t>
      </w:r>
    </w:p>
    <w:p>
      <w:pPr>
        <w:pStyle w:val="10"/>
        <w:numPr>
          <w:ilvl w:val="1"/>
          <w:numId w:val="10"/>
        </w:numPr>
        <w:tabs>
          <w:tab w:val="left" w:pos="573"/>
        </w:tabs>
        <w:spacing w:before="5" w:after="0" w:line="230" w:lineRule="auto"/>
        <w:ind w:left="100" w:right="356" w:firstLine="0"/>
        <w:jc w:val="both"/>
        <w:rPr>
          <w:sz w:val="27"/>
        </w:rPr>
      </w:pPr>
      <w:r>
        <w:rPr>
          <w:color w:val="4D4D4D"/>
          <w:spacing w:val="4"/>
          <w:sz w:val="27"/>
        </w:rPr>
        <w:t xml:space="preserve">找到；提取并从 </w:t>
      </w:r>
      <w:r>
        <w:rPr>
          <w:color w:val="4D4D4D"/>
          <w:sz w:val="27"/>
        </w:rPr>
        <w:t>WatchTable</w:t>
      </w:r>
      <w:r>
        <w:rPr>
          <w:color w:val="4D4D4D"/>
          <w:spacing w:val="24"/>
          <w:sz w:val="27"/>
        </w:rPr>
        <w:t xml:space="preserve"> 和 </w:t>
      </w:r>
      <w:r>
        <w:rPr>
          <w:color w:val="4D4D4D"/>
          <w:sz w:val="27"/>
        </w:rPr>
        <w:t>Watch2Paths</w:t>
      </w:r>
      <w:r>
        <w:rPr>
          <w:color w:val="4D4D4D"/>
          <w:spacing w:val="9"/>
          <w:sz w:val="27"/>
        </w:rPr>
        <w:t xml:space="preserve"> 中删除对应 </w:t>
      </w:r>
      <w:r>
        <w:rPr>
          <w:color w:val="4D4D4D"/>
          <w:sz w:val="27"/>
        </w:rPr>
        <w:t>Watcher（</w:t>
      </w:r>
      <w:r>
        <w:rPr>
          <w:color w:val="4D4D4D"/>
          <w:spacing w:val="-13"/>
          <w:sz w:val="27"/>
        </w:rPr>
        <w:t>从</w:t>
      </w:r>
      <w:r>
        <w:rPr>
          <w:color w:val="4D4D4D"/>
          <w:spacing w:val="1"/>
          <w:sz w:val="27"/>
        </w:rPr>
        <w:t xml:space="preserve">这里可以看出 </w:t>
      </w:r>
      <w:r>
        <w:rPr>
          <w:color w:val="4D4D4D"/>
          <w:sz w:val="27"/>
        </w:rPr>
        <w:t>Watcher 在服务端是一次性的，触发一次就失效了）</w:t>
      </w:r>
    </w:p>
    <w:p>
      <w:pPr>
        <w:pStyle w:val="10"/>
        <w:numPr>
          <w:ilvl w:val="0"/>
          <w:numId w:val="9"/>
        </w:numPr>
        <w:tabs>
          <w:tab w:val="left" w:pos="816"/>
        </w:tabs>
        <w:spacing w:before="0" w:after="0" w:line="480" w:lineRule="exact"/>
        <w:ind w:left="815" w:right="0" w:hanging="716"/>
        <w:jc w:val="both"/>
        <w:rPr>
          <w:sz w:val="27"/>
        </w:rPr>
      </w:pPr>
      <w:r>
        <w:rPr>
          <w:color w:val="4D4D4D"/>
          <w:sz w:val="27"/>
        </w:rPr>
        <w:t>调用 process 方法来触发 Watcher</w:t>
      </w:r>
    </w:p>
    <w:p>
      <w:pPr>
        <w:pStyle w:val="4"/>
        <w:spacing w:before="6" w:line="230" w:lineRule="auto"/>
        <w:ind w:right="309"/>
        <w:jc w:val="both"/>
      </w:pPr>
      <w:r>
        <w:rPr>
          <w:color w:val="4D4D4D"/>
        </w:rPr>
        <w:t>这里 process 主要就是通过 ServerCnxn 对应的 TCP 连接发送 Watcher 事件通知。</w:t>
      </w:r>
    </w:p>
    <w:p>
      <w:pPr>
        <w:pStyle w:val="2"/>
        <w:numPr>
          <w:ilvl w:val="0"/>
          <w:numId w:val="2"/>
        </w:numPr>
        <w:tabs>
          <w:tab w:val="left" w:pos="598"/>
        </w:tabs>
        <w:spacing w:before="0" w:after="0" w:line="726" w:lineRule="exact"/>
        <w:ind w:left="597" w:right="0" w:hanging="498"/>
        <w:jc w:val="left"/>
      </w:pPr>
      <w:r>
        <w:rPr>
          <w:color w:val="4F4F4F"/>
        </w:rPr>
        <w:t>客户端回调 Watcher</w:t>
      </w:r>
    </w:p>
    <w:p>
      <w:pPr>
        <w:pStyle w:val="4"/>
        <w:spacing w:line="230" w:lineRule="auto"/>
        <w:ind w:right="1251"/>
      </w:pPr>
      <w:r>
        <w:rPr>
          <w:color w:val="4D4D4D"/>
        </w:rPr>
        <w:t>客户端 SendThread 线程接收事件通知，交由 EventThread 线程回调Watcher。</w:t>
      </w:r>
    </w:p>
    <w:p>
      <w:pPr>
        <w:pStyle w:val="4"/>
        <w:spacing w:before="4" w:line="230" w:lineRule="auto"/>
        <w:ind w:right="333"/>
      </w:pPr>
      <w:r>
        <w:rPr>
          <w:color w:val="4D4D4D"/>
        </w:rPr>
        <w:t>客户端的 Watcher 机制同样是一次性的，一旦被触发后，该 Watcher 就失效了。</w:t>
      </w:r>
    </w:p>
    <w:p>
      <w:pPr>
        <w:pStyle w:val="2"/>
        <w:numPr>
          <w:ilvl w:val="0"/>
          <w:numId w:val="2"/>
        </w:numPr>
        <w:tabs>
          <w:tab w:val="left" w:pos="853"/>
        </w:tabs>
        <w:spacing w:before="0" w:after="0" w:line="726" w:lineRule="exact"/>
        <w:ind w:left="852" w:right="0" w:hanging="753"/>
        <w:jc w:val="left"/>
      </w:pPr>
      <w:r>
        <w:rPr>
          <w:color w:val="4F4F4F"/>
        </w:rPr>
        <w:t>ACL 权限控制机制</w:t>
      </w:r>
    </w:p>
    <w:p>
      <w:pPr>
        <w:pStyle w:val="4"/>
        <w:spacing w:line="474" w:lineRule="exact"/>
      </w:pPr>
      <w:r>
        <w:rPr>
          <w:color w:val="4D4D4D"/>
        </w:rPr>
        <w:t>UGO（User/Group/Others）</w:t>
      </w:r>
    </w:p>
    <w:p>
      <w:pPr>
        <w:pStyle w:val="4"/>
        <w:spacing w:before="5" w:line="230" w:lineRule="auto"/>
        <w:ind w:right="203"/>
      </w:pPr>
      <w:r>
        <w:rPr>
          <w:color w:val="4D4D4D"/>
        </w:rPr>
        <w:t>目前在 Linux/Unix 文件系统中使用，也是使用最广泛的权限控制方式。是一种粗粒度的文件系统权限控制模式。</w:t>
      </w:r>
    </w:p>
    <w:p>
      <w:pPr>
        <w:spacing w:after="0" w:line="230" w:lineRule="auto"/>
        <w:sectPr>
          <w:pgSz w:w="11920" w:h="16840"/>
          <w:pgMar w:top="980" w:right="1020" w:bottom="280" w:left="1020" w:header="720" w:footer="720" w:gutter="0"/>
          <w:cols w:space="720" w:num="1"/>
        </w:sectPr>
      </w:pPr>
    </w:p>
    <w:p>
      <w:pPr>
        <w:pStyle w:val="4"/>
        <w:spacing w:before="23" w:line="230" w:lineRule="auto"/>
        <w:ind w:right="4567"/>
      </w:pPr>
      <w:r>
        <w:rPr>
          <w:color w:val="4D4D4D"/>
        </w:rPr>
        <w:t>ACL（Access</w:t>
      </w:r>
      <w:r>
        <w:rPr>
          <w:color w:val="4D4D4D"/>
          <w:spacing w:val="51"/>
        </w:rPr>
        <w:t xml:space="preserve"> </w:t>
      </w:r>
      <w:r>
        <w:rPr>
          <w:color w:val="4D4D4D"/>
        </w:rPr>
        <w:t>Control List）</w:t>
      </w:r>
      <w:r>
        <w:rPr>
          <w:color w:val="4D4D4D"/>
          <w:spacing w:val="-3"/>
        </w:rPr>
        <w:t>访问控制列表</w:t>
      </w:r>
      <w:r>
        <w:rPr>
          <w:color w:val="4D4D4D"/>
        </w:rPr>
        <w:t>包括三个方面：</w:t>
      </w:r>
    </w:p>
    <w:p>
      <w:pPr>
        <w:pStyle w:val="4"/>
        <w:spacing w:line="480" w:lineRule="exact"/>
      </w:pPr>
      <w:r>
        <w:rPr>
          <w:color w:val="4D4D4D"/>
        </w:rPr>
        <w:t>权限模式（Scheme）</w:t>
      </w:r>
    </w:p>
    <w:p>
      <w:pPr>
        <w:pStyle w:val="10"/>
        <w:numPr>
          <w:ilvl w:val="0"/>
          <w:numId w:val="11"/>
        </w:numPr>
        <w:tabs>
          <w:tab w:val="left" w:pos="816"/>
        </w:tabs>
        <w:spacing w:before="0" w:after="0" w:line="480" w:lineRule="exact"/>
        <w:ind w:left="815" w:right="0" w:hanging="716"/>
        <w:jc w:val="left"/>
        <w:rPr>
          <w:sz w:val="27"/>
        </w:rPr>
      </w:pPr>
      <w:r>
        <w:rPr>
          <w:color w:val="4D4D4D"/>
          <w:sz w:val="27"/>
        </w:rPr>
        <w:t>IP：</w:t>
      </w:r>
      <w:r>
        <w:rPr>
          <w:color w:val="4D4D4D"/>
          <w:spacing w:val="1"/>
          <w:sz w:val="27"/>
        </w:rPr>
        <w:t xml:space="preserve">从 </w:t>
      </w:r>
      <w:r>
        <w:rPr>
          <w:color w:val="4D4D4D"/>
          <w:sz w:val="27"/>
        </w:rPr>
        <w:t>IP 地址粒度进行权限控制</w:t>
      </w:r>
    </w:p>
    <w:p>
      <w:pPr>
        <w:pStyle w:val="10"/>
        <w:numPr>
          <w:ilvl w:val="0"/>
          <w:numId w:val="11"/>
        </w:numPr>
        <w:tabs>
          <w:tab w:val="left" w:pos="816"/>
        </w:tabs>
        <w:spacing w:before="5" w:after="0" w:line="230" w:lineRule="auto"/>
        <w:ind w:left="100" w:right="180" w:firstLine="0"/>
        <w:jc w:val="left"/>
        <w:rPr>
          <w:sz w:val="27"/>
        </w:rPr>
      </w:pPr>
      <w:r>
        <w:rPr>
          <w:color w:val="4D4D4D"/>
          <w:sz w:val="27"/>
        </w:rPr>
        <w:t>Digest：最常用，用类似于 username:password</w:t>
      </w:r>
      <w:r>
        <w:rPr>
          <w:color w:val="4D4D4D"/>
          <w:spacing w:val="-2"/>
          <w:sz w:val="27"/>
        </w:rPr>
        <w:t xml:space="preserve"> 的权限标识来进行权限</w:t>
      </w:r>
      <w:r>
        <w:rPr>
          <w:color w:val="4D4D4D"/>
          <w:sz w:val="27"/>
        </w:rPr>
        <w:t>配置，便于区分不同应用来进行权限控制</w:t>
      </w:r>
    </w:p>
    <w:p>
      <w:pPr>
        <w:pStyle w:val="10"/>
        <w:numPr>
          <w:ilvl w:val="0"/>
          <w:numId w:val="11"/>
        </w:numPr>
        <w:tabs>
          <w:tab w:val="left" w:pos="816"/>
        </w:tabs>
        <w:spacing w:before="5" w:after="0" w:line="230" w:lineRule="auto"/>
        <w:ind w:left="100" w:right="370" w:firstLine="0"/>
        <w:jc w:val="left"/>
        <w:rPr>
          <w:sz w:val="27"/>
        </w:rPr>
      </w:pPr>
      <w:r>
        <w:rPr>
          <w:color w:val="4D4D4D"/>
          <w:sz w:val="27"/>
        </w:rPr>
        <w:t>World：最开放的权限控制方式，是一种特殊的 digest</w:t>
      </w:r>
      <w:r>
        <w:rPr>
          <w:color w:val="4D4D4D"/>
          <w:spacing w:val="-2"/>
          <w:sz w:val="27"/>
        </w:rPr>
        <w:t xml:space="preserve"> 模式，只有一个</w:t>
      </w:r>
      <w:r>
        <w:rPr>
          <w:color w:val="4D4D4D"/>
          <w:sz w:val="27"/>
        </w:rPr>
        <w:t>权限标识“world:anyone”</w:t>
      </w:r>
    </w:p>
    <w:p>
      <w:pPr>
        <w:pStyle w:val="10"/>
        <w:numPr>
          <w:ilvl w:val="0"/>
          <w:numId w:val="11"/>
        </w:numPr>
        <w:tabs>
          <w:tab w:val="left" w:pos="816"/>
        </w:tabs>
        <w:spacing w:before="5" w:after="0" w:line="230" w:lineRule="auto"/>
        <w:ind w:left="100" w:right="6915" w:firstLine="0"/>
        <w:jc w:val="left"/>
        <w:rPr>
          <w:sz w:val="27"/>
        </w:rPr>
      </w:pPr>
      <w:r>
        <w:rPr>
          <w:color w:val="4D4D4D"/>
          <w:sz w:val="27"/>
        </w:rPr>
        <w:t>Super：</w:t>
      </w:r>
      <w:r>
        <w:rPr>
          <w:color w:val="4D4D4D"/>
          <w:spacing w:val="-5"/>
          <w:sz w:val="27"/>
        </w:rPr>
        <w:t>超级用户</w:t>
      </w:r>
      <w:r>
        <w:rPr>
          <w:color w:val="4D4D4D"/>
          <w:sz w:val="27"/>
        </w:rPr>
        <w:t>授权对象</w:t>
      </w:r>
    </w:p>
    <w:p>
      <w:pPr>
        <w:pStyle w:val="4"/>
        <w:spacing w:before="5" w:line="230" w:lineRule="auto"/>
        <w:ind w:right="527"/>
      </w:pPr>
      <w:r>
        <w:rPr>
          <w:color w:val="4D4D4D"/>
        </w:rPr>
        <w:t>授权对象指的是权限赋予的用户或一个指定实体，例如 IP 地址或是机器灯。权限 Permission</w:t>
      </w:r>
    </w:p>
    <w:p>
      <w:pPr>
        <w:pStyle w:val="10"/>
        <w:numPr>
          <w:ilvl w:val="0"/>
          <w:numId w:val="12"/>
        </w:numPr>
        <w:tabs>
          <w:tab w:val="left" w:pos="816"/>
        </w:tabs>
        <w:spacing w:before="0" w:after="0" w:line="480" w:lineRule="exact"/>
        <w:ind w:left="815" w:right="0" w:hanging="716"/>
        <w:jc w:val="left"/>
        <w:rPr>
          <w:sz w:val="27"/>
        </w:rPr>
      </w:pPr>
      <w:r>
        <w:rPr>
          <w:color w:val="4D4D4D"/>
          <w:sz w:val="27"/>
        </w:rPr>
        <w:t>CREATE：</w:t>
      </w:r>
      <w:r>
        <w:rPr>
          <w:color w:val="4D4D4D"/>
          <w:spacing w:val="1"/>
          <w:sz w:val="27"/>
        </w:rPr>
        <w:t xml:space="preserve">数据节点创建权限，允许授权对象在该 </w:t>
      </w:r>
      <w:r>
        <w:rPr>
          <w:color w:val="4D4D4D"/>
          <w:sz w:val="27"/>
        </w:rPr>
        <w:t>Znode</w:t>
      </w:r>
      <w:r>
        <w:rPr>
          <w:color w:val="4D4D4D"/>
          <w:spacing w:val="2"/>
          <w:sz w:val="27"/>
        </w:rPr>
        <w:t xml:space="preserve"> 下创建子节点</w:t>
      </w:r>
    </w:p>
    <w:p>
      <w:pPr>
        <w:pStyle w:val="10"/>
        <w:numPr>
          <w:ilvl w:val="0"/>
          <w:numId w:val="12"/>
        </w:numPr>
        <w:tabs>
          <w:tab w:val="left" w:pos="816"/>
        </w:tabs>
        <w:spacing w:before="0" w:after="0" w:line="480" w:lineRule="exact"/>
        <w:ind w:left="815" w:right="0" w:hanging="716"/>
        <w:jc w:val="left"/>
        <w:rPr>
          <w:sz w:val="27"/>
        </w:rPr>
      </w:pPr>
      <w:r>
        <w:rPr>
          <w:color w:val="4D4D4D"/>
          <w:sz w:val="27"/>
        </w:rPr>
        <w:t>DELETE：子节点删除权限，允许授权对象删除该数据节点的子节点</w:t>
      </w:r>
    </w:p>
    <w:p>
      <w:pPr>
        <w:pStyle w:val="10"/>
        <w:numPr>
          <w:ilvl w:val="0"/>
          <w:numId w:val="12"/>
        </w:numPr>
        <w:tabs>
          <w:tab w:val="left" w:pos="816"/>
        </w:tabs>
        <w:spacing w:before="6" w:after="0" w:line="230" w:lineRule="auto"/>
        <w:ind w:left="100" w:right="318" w:firstLine="0"/>
        <w:jc w:val="left"/>
        <w:rPr>
          <w:sz w:val="27"/>
        </w:rPr>
      </w:pPr>
      <w:r>
        <w:rPr>
          <w:color w:val="4D4D4D"/>
          <w:sz w:val="27"/>
        </w:rPr>
        <w:t>READ：</w:t>
      </w:r>
      <w:r>
        <w:rPr>
          <w:color w:val="4D4D4D"/>
          <w:spacing w:val="-1"/>
          <w:sz w:val="27"/>
        </w:rPr>
        <w:t>数据节点的读取权限，允许授权对象访问该数据节点并读取其数</w:t>
      </w:r>
      <w:r>
        <w:rPr>
          <w:color w:val="4D4D4D"/>
          <w:sz w:val="27"/>
        </w:rPr>
        <w:t>据内容或子节点列表等</w:t>
      </w:r>
    </w:p>
    <w:p>
      <w:pPr>
        <w:pStyle w:val="10"/>
        <w:numPr>
          <w:ilvl w:val="0"/>
          <w:numId w:val="12"/>
        </w:numPr>
        <w:tabs>
          <w:tab w:val="left" w:pos="816"/>
        </w:tabs>
        <w:spacing w:before="0" w:after="0" w:line="480" w:lineRule="exact"/>
        <w:ind w:left="815" w:right="0" w:hanging="716"/>
        <w:jc w:val="left"/>
        <w:rPr>
          <w:sz w:val="27"/>
        </w:rPr>
      </w:pPr>
      <w:r>
        <w:rPr>
          <w:color w:val="4D4D4D"/>
          <w:sz w:val="27"/>
        </w:rPr>
        <w:t>WRITE：数据节点更新权限，允许授权对象对该数据节点进行更新操作</w:t>
      </w:r>
    </w:p>
    <w:p>
      <w:pPr>
        <w:pStyle w:val="10"/>
        <w:numPr>
          <w:ilvl w:val="0"/>
          <w:numId w:val="12"/>
        </w:numPr>
        <w:tabs>
          <w:tab w:val="left" w:pos="816"/>
        </w:tabs>
        <w:spacing w:before="5" w:after="0" w:line="230" w:lineRule="auto"/>
        <w:ind w:left="100" w:right="219" w:firstLine="0"/>
        <w:jc w:val="left"/>
        <w:rPr>
          <w:sz w:val="27"/>
        </w:rPr>
      </w:pPr>
      <w:r>
        <w:rPr>
          <w:color w:val="4D4D4D"/>
          <w:sz w:val="27"/>
        </w:rPr>
        <w:t>ADMIN：数据节点管理权限，允许授权对象对该数据节点进行 ACL</w:t>
      </w:r>
      <w:r>
        <w:rPr>
          <w:color w:val="4D4D4D"/>
          <w:spacing w:val="-3"/>
          <w:sz w:val="27"/>
        </w:rPr>
        <w:t xml:space="preserve"> 相关</w:t>
      </w:r>
      <w:r>
        <w:rPr>
          <w:color w:val="4D4D4D"/>
          <w:sz w:val="27"/>
        </w:rPr>
        <w:t>设置操作</w:t>
      </w:r>
    </w:p>
    <w:p>
      <w:pPr>
        <w:pStyle w:val="2"/>
        <w:numPr>
          <w:ilvl w:val="0"/>
          <w:numId w:val="2"/>
        </w:numPr>
        <w:tabs>
          <w:tab w:val="left" w:pos="853"/>
        </w:tabs>
        <w:spacing w:before="0" w:after="0" w:line="726" w:lineRule="exact"/>
        <w:ind w:left="852" w:right="0" w:hanging="753"/>
        <w:jc w:val="both"/>
      </w:pPr>
      <w:r>
        <w:rPr>
          <w:color w:val="4F4F4F"/>
        </w:rPr>
        <w:t>Chroot 特性</w:t>
      </w:r>
    </w:p>
    <w:p>
      <w:pPr>
        <w:pStyle w:val="4"/>
        <w:spacing w:line="230" w:lineRule="auto"/>
        <w:ind w:right="221"/>
        <w:jc w:val="both"/>
      </w:pPr>
      <w:r>
        <w:rPr>
          <w:color w:val="4D4D4D"/>
        </w:rPr>
        <w:t>3.2.0 版本后，添加了 Chroot 特性，该特性允许每个客户端为自己设置一个命名空间。如果一个客户端设置了 Chroot，那么该客户端对服务器的任何操作， 都将会被限制在其自己的命名空间下。</w:t>
      </w:r>
    </w:p>
    <w:p>
      <w:pPr>
        <w:pStyle w:val="4"/>
        <w:spacing w:before="7" w:line="230" w:lineRule="auto"/>
        <w:ind w:right="181"/>
        <w:jc w:val="both"/>
      </w:pPr>
      <w:r>
        <w:rPr>
          <w:color w:val="4D4D4D"/>
        </w:rPr>
        <w:t>通过设置 Chroot，能够将一个客户端应用于 Zookeeper 服务端的一颗子树相对应，在那些多个应用公用一个 Zookeeper 进群的场景下，对实现不同应用间的相互隔离非常有帮助。</w:t>
      </w:r>
    </w:p>
    <w:p>
      <w:pPr>
        <w:pStyle w:val="2"/>
        <w:numPr>
          <w:ilvl w:val="0"/>
          <w:numId w:val="2"/>
        </w:numPr>
        <w:tabs>
          <w:tab w:val="left" w:pos="853"/>
        </w:tabs>
        <w:spacing w:before="0" w:after="0" w:line="729" w:lineRule="exact"/>
        <w:ind w:left="852" w:right="0" w:hanging="753"/>
        <w:jc w:val="both"/>
      </w:pPr>
      <w:r>
        <w:rPr>
          <w:color w:val="4F4F4F"/>
        </w:rPr>
        <w:t>会话管理</w:t>
      </w:r>
    </w:p>
    <w:p>
      <w:pPr>
        <w:pStyle w:val="4"/>
        <w:spacing w:line="230" w:lineRule="auto"/>
        <w:ind w:right="181"/>
        <w:jc w:val="both"/>
      </w:pPr>
      <w:r>
        <w:rPr>
          <w:color w:val="4D4D4D"/>
        </w:rPr>
        <w:t>分桶策略：将类似的会话放在同一区块中进行管理，以便于 Zookeeper 对会话进行不同区块的隔离处理以及同一区块的统一处理。</w:t>
      </w:r>
    </w:p>
    <w:p>
      <w:pPr>
        <w:spacing w:after="0" w:line="230" w:lineRule="auto"/>
        <w:jc w:val="both"/>
        <w:sectPr>
          <w:pgSz w:w="11920" w:h="16840"/>
          <w:pgMar w:top="980" w:right="1020" w:bottom="280" w:left="1020" w:header="720" w:footer="720" w:gutter="0"/>
          <w:cols w:space="720" w:num="1"/>
        </w:sectPr>
      </w:pPr>
    </w:p>
    <w:p>
      <w:pPr>
        <w:pStyle w:val="4"/>
        <w:spacing w:before="23" w:line="230" w:lineRule="auto"/>
        <w:ind w:right="2010"/>
      </w:pPr>
      <w:r>
        <w:rPr>
          <w:color w:val="4D4D4D"/>
        </w:rPr>
        <w:t>分配原则：每个会话的“下次超时时间点”（ExpirationTime） 计算公式：</w:t>
      </w:r>
    </w:p>
    <w:p>
      <w:pPr>
        <w:pStyle w:val="4"/>
        <w:spacing w:before="5" w:line="230" w:lineRule="auto"/>
        <w:ind w:right="1769"/>
      </w:pPr>
      <w:r>
        <w:rPr>
          <w:color w:val="4D4D4D"/>
        </w:rPr>
        <w:t>ExpirationTime_ = currentTime + sessionTimeout ExpirationTime = (ExpirationTime_ / ExpirationInrerval + 1) *</w:t>
      </w:r>
    </w:p>
    <w:p>
      <w:pPr>
        <w:pStyle w:val="4"/>
        <w:spacing w:before="5" w:line="230" w:lineRule="auto"/>
        <w:ind w:right="222"/>
      </w:pPr>
      <w:r>
        <w:rPr>
          <w:color w:val="4D4D4D"/>
        </w:rPr>
        <w:t>ExpirationInterval , ExpirationInterval 是指 Zookeeper 会话超时检查时间间隔，默认 tickTime</w:t>
      </w:r>
    </w:p>
    <w:p>
      <w:pPr>
        <w:pStyle w:val="2"/>
        <w:numPr>
          <w:ilvl w:val="0"/>
          <w:numId w:val="2"/>
        </w:numPr>
        <w:tabs>
          <w:tab w:val="left" w:pos="853"/>
        </w:tabs>
        <w:spacing w:before="0" w:after="0" w:line="726" w:lineRule="exact"/>
        <w:ind w:left="852" w:right="0" w:hanging="753"/>
        <w:jc w:val="left"/>
      </w:pPr>
      <w:r>
        <w:rPr>
          <w:color w:val="4F4F4F"/>
        </w:rPr>
        <w:t>服务器角色</w:t>
      </w:r>
    </w:p>
    <w:p>
      <w:pPr>
        <w:pStyle w:val="4"/>
        <w:spacing w:line="474" w:lineRule="exact"/>
      </w:pPr>
      <w:r>
        <w:rPr>
          <w:color w:val="4D4D4D"/>
        </w:rPr>
        <w:t>Leader</w:t>
      </w:r>
    </w:p>
    <w:p>
      <w:pPr>
        <w:pStyle w:val="10"/>
        <w:numPr>
          <w:ilvl w:val="0"/>
          <w:numId w:val="13"/>
        </w:numPr>
        <w:tabs>
          <w:tab w:val="left" w:pos="816"/>
        </w:tabs>
        <w:spacing w:before="0" w:after="0" w:line="480" w:lineRule="exact"/>
        <w:ind w:left="815" w:right="0" w:hanging="716"/>
        <w:jc w:val="left"/>
        <w:rPr>
          <w:sz w:val="27"/>
        </w:rPr>
      </w:pPr>
      <w:r>
        <w:rPr>
          <w:color w:val="4D4D4D"/>
          <w:sz w:val="27"/>
        </w:rPr>
        <w:t>事务请求的唯一调度和处理者，保证集群事务处理的顺序性</w:t>
      </w:r>
    </w:p>
    <w:p>
      <w:pPr>
        <w:pStyle w:val="10"/>
        <w:numPr>
          <w:ilvl w:val="0"/>
          <w:numId w:val="13"/>
        </w:numPr>
        <w:tabs>
          <w:tab w:val="left" w:pos="816"/>
        </w:tabs>
        <w:spacing w:before="5" w:after="0" w:line="230" w:lineRule="auto"/>
        <w:ind w:left="100" w:right="6026" w:firstLine="0"/>
        <w:jc w:val="left"/>
        <w:rPr>
          <w:sz w:val="27"/>
        </w:rPr>
      </w:pPr>
      <w:r>
        <w:rPr>
          <w:color w:val="4D4D4D"/>
          <w:spacing w:val="-2"/>
          <w:sz w:val="27"/>
        </w:rPr>
        <w:t>集群内部各服务的调度者</w:t>
      </w:r>
      <w:r>
        <w:rPr>
          <w:color w:val="4D4D4D"/>
          <w:sz w:val="27"/>
        </w:rPr>
        <w:t>Follower</w:t>
      </w:r>
    </w:p>
    <w:p>
      <w:pPr>
        <w:pStyle w:val="10"/>
        <w:numPr>
          <w:ilvl w:val="0"/>
          <w:numId w:val="14"/>
        </w:numPr>
        <w:tabs>
          <w:tab w:val="left" w:pos="816"/>
        </w:tabs>
        <w:spacing w:before="0" w:after="0" w:line="480" w:lineRule="exact"/>
        <w:ind w:left="815" w:right="0" w:hanging="716"/>
        <w:jc w:val="left"/>
        <w:rPr>
          <w:sz w:val="27"/>
        </w:rPr>
      </w:pPr>
      <w:r>
        <w:rPr>
          <w:color w:val="4D4D4D"/>
          <w:sz w:val="27"/>
        </w:rPr>
        <w:t>处理客户端的非事务请求，转发事务请求给 Leader</w:t>
      </w:r>
      <w:r>
        <w:rPr>
          <w:color w:val="4D4D4D"/>
          <w:spacing w:val="1"/>
          <w:sz w:val="27"/>
        </w:rPr>
        <w:t xml:space="preserve"> 服务器</w:t>
      </w:r>
    </w:p>
    <w:p>
      <w:pPr>
        <w:pStyle w:val="10"/>
        <w:numPr>
          <w:ilvl w:val="0"/>
          <w:numId w:val="14"/>
        </w:numPr>
        <w:tabs>
          <w:tab w:val="left" w:pos="816"/>
        </w:tabs>
        <w:spacing w:before="0" w:after="0" w:line="480" w:lineRule="exact"/>
        <w:ind w:left="815" w:right="0" w:hanging="716"/>
        <w:jc w:val="left"/>
        <w:rPr>
          <w:sz w:val="27"/>
        </w:rPr>
      </w:pPr>
      <w:r>
        <w:rPr>
          <w:color w:val="4D4D4D"/>
          <w:sz w:val="27"/>
        </w:rPr>
        <w:t>参与事务请求 Proposal 的投票</w:t>
      </w:r>
    </w:p>
    <w:p>
      <w:pPr>
        <w:pStyle w:val="10"/>
        <w:numPr>
          <w:ilvl w:val="0"/>
          <w:numId w:val="14"/>
        </w:numPr>
        <w:tabs>
          <w:tab w:val="left" w:pos="816"/>
        </w:tabs>
        <w:spacing w:before="6" w:after="0" w:line="230" w:lineRule="auto"/>
        <w:ind w:left="100" w:right="6353" w:firstLine="0"/>
        <w:jc w:val="left"/>
        <w:rPr>
          <w:sz w:val="27"/>
        </w:rPr>
      </w:pPr>
      <w:r>
        <w:rPr>
          <w:color w:val="4D4D4D"/>
          <w:spacing w:val="8"/>
          <w:sz w:val="27"/>
        </w:rPr>
        <w:t xml:space="preserve">参与 </w:t>
      </w:r>
      <w:r>
        <w:rPr>
          <w:color w:val="4D4D4D"/>
          <w:sz w:val="27"/>
        </w:rPr>
        <w:t>Leader</w:t>
      </w:r>
      <w:r>
        <w:rPr>
          <w:color w:val="4D4D4D"/>
          <w:spacing w:val="1"/>
          <w:sz w:val="27"/>
        </w:rPr>
        <w:t xml:space="preserve"> 选举投票</w:t>
      </w:r>
      <w:r>
        <w:rPr>
          <w:color w:val="4D4D4D"/>
          <w:sz w:val="27"/>
        </w:rPr>
        <w:t>Observer</w:t>
      </w:r>
    </w:p>
    <w:p>
      <w:pPr>
        <w:pStyle w:val="4"/>
        <w:spacing w:before="5" w:line="230" w:lineRule="auto"/>
        <w:ind w:right="307"/>
      </w:pPr>
      <w:r>
        <w:rPr>
          <w:color w:val="4D4D4D"/>
        </w:rPr>
        <w:t>（1）3.0 版本以后引入的一个服务器角色，在不影响集群事务处理能力的基础上提升集群的非事务处理能力</w:t>
      </w:r>
    </w:p>
    <w:p>
      <w:pPr>
        <w:pStyle w:val="10"/>
        <w:numPr>
          <w:ilvl w:val="0"/>
          <w:numId w:val="15"/>
        </w:numPr>
        <w:tabs>
          <w:tab w:val="left" w:pos="816"/>
        </w:tabs>
        <w:spacing w:before="0" w:after="0" w:line="480" w:lineRule="exact"/>
        <w:ind w:left="815" w:right="0" w:hanging="716"/>
        <w:jc w:val="left"/>
        <w:rPr>
          <w:sz w:val="27"/>
        </w:rPr>
      </w:pPr>
      <w:r>
        <w:rPr>
          <w:color w:val="4D4D4D"/>
          <w:sz w:val="27"/>
        </w:rPr>
        <w:t>处理客户端的非事务请求，转发事务请求给 Leader</w:t>
      </w:r>
      <w:r>
        <w:rPr>
          <w:color w:val="4D4D4D"/>
          <w:spacing w:val="1"/>
          <w:sz w:val="27"/>
        </w:rPr>
        <w:t xml:space="preserve"> 服务器</w:t>
      </w:r>
    </w:p>
    <w:p>
      <w:pPr>
        <w:pStyle w:val="10"/>
        <w:numPr>
          <w:ilvl w:val="0"/>
          <w:numId w:val="15"/>
        </w:numPr>
        <w:tabs>
          <w:tab w:val="left" w:pos="816"/>
        </w:tabs>
        <w:spacing w:before="0" w:after="0" w:line="478" w:lineRule="exact"/>
        <w:ind w:left="815" w:right="0" w:hanging="716"/>
        <w:jc w:val="left"/>
        <w:rPr>
          <w:sz w:val="27"/>
        </w:rPr>
      </w:pPr>
      <w:r>
        <w:rPr>
          <w:color w:val="4D4D4D"/>
          <w:sz w:val="27"/>
        </w:rPr>
        <w:t>不参与任何形式的投票</w:t>
      </w:r>
    </w:p>
    <w:p>
      <w:pPr>
        <w:pStyle w:val="2"/>
        <w:numPr>
          <w:ilvl w:val="0"/>
          <w:numId w:val="2"/>
        </w:numPr>
        <w:tabs>
          <w:tab w:val="left" w:pos="853"/>
        </w:tabs>
        <w:spacing w:before="0" w:after="0" w:line="729" w:lineRule="exact"/>
        <w:ind w:left="852" w:right="0" w:hanging="753"/>
        <w:jc w:val="left"/>
      </w:pPr>
      <w:r>
        <w:rPr>
          <w:color w:val="4F4F4F"/>
        </w:rPr>
        <w:t>Zookeeper</w:t>
      </w:r>
      <w:r>
        <w:rPr>
          <w:color w:val="4F4F4F"/>
          <w:spacing w:val="1"/>
        </w:rPr>
        <w:t xml:space="preserve"> 下 </w:t>
      </w:r>
      <w:r>
        <w:rPr>
          <w:color w:val="4F4F4F"/>
        </w:rPr>
        <w:t>Server 工作状态</w:t>
      </w:r>
    </w:p>
    <w:p>
      <w:pPr>
        <w:pStyle w:val="4"/>
        <w:spacing w:line="230" w:lineRule="auto"/>
        <w:ind w:right="1118"/>
      </w:pPr>
      <w:r>
        <w:rPr>
          <w:color w:val="4D4D4D"/>
        </w:rPr>
        <w:t>服务器具有四种状态，分别是 LOOKING、FOLLOWING、LEADING、OBSERVING。</w:t>
      </w:r>
    </w:p>
    <w:p>
      <w:pPr>
        <w:pStyle w:val="10"/>
        <w:numPr>
          <w:ilvl w:val="0"/>
          <w:numId w:val="16"/>
        </w:numPr>
        <w:tabs>
          <w:tab w:val="left" w:pos="816"/>
        </w:tabs>
        <w:spacing w:before="3" w:after="0" w:line="230" w:lineRule="auto"/>
        <w:ind w:left="100" w:right="299" w:firstLine="0"/>
        <w:jc w:val="left"/>
        <w:rPr>
          <w:sz w:val="27"/>
        </w:rPr>
      </w:pPr>
      <w:r>
        <w:rPr>
          <w:color w:val="4D4D4D"/>
          <w:sz w:val="27"/>
        </w:rPr>
        <w:t>LOOKING：</w:t>
      </w:r>
      <w:r>
        <w:rPr>
          <w:color w:val="4D4D4D"/>
          <w:spacing w:val="29"/>
          <w:sz w:val="27"/>
        </w:rPr>
        <w:t xml:space="preserve">寻 找 </w:t>
      </w:r>
      <w:r>
        <w:rPr>
          <w:color w:val="4D4D4D"/>
          <w:sz w:val="27"/>
        </w:rPr>
        <w:t>Leader</w:t>
      </w:r>
      <w:r>
        <w:rPr>
          <w:color w:val="4D4D4D"/>
          <w:spacing w:val="-1"/>
          <w:sz w:val="27"/>
        </w:rPr>
        <w:t xml:space="preserve"> 状态。当服务器处于该状态时，它会认为当前</w:t>
      </w:r>
      <w:r>
        <w:rPr>
          <w:color w:val="4D4D4D"/>
          <w:sz w:val="27"/>
        </w:rPr>
        <w:t>集群中没有 Leader，因此需要进入 Leader 选举状态。</w:t>
      </w:r>
    </w:p>
    <w:p>
      <w:pPr>
        <w:pStyle w:val="10"/>
        <w:numPr>
          <w:ilvl w:val="0"/>
          <w:numId w:val="16"/>
        </w:numPr>
        <w:tabs>
          <w:tab w:val="left" w:pos="816"/>
        </w:tabs>
        <w:spacing w:before="0" w:after="0" w:line="480" w:lineRule="exact"/>
        <w:ind w:left="815" w:right="0" w:hanging="716"/>
        <w:jc w:val="left"/>
        <w:rPr>
          <w:sz w:val="27"/>
        </w:rPr>
      </w:pPr>
      <w:r>
        <w:rPr>
          <w:color w:val="4D4D4D"/>
          <w:sz w:val="27"/>
        </w:rPr>
        <w:t>FOLLOWING：跟随者状态。表明当前服务器角色是 Follower。</w:t>
      </w:r>
    </w:p>
    <w:p>
      <w:pPr>
        <w:pStyle w:val="10"/>
        <w:numPr>
          <w:ilvl w:val="0"/>
          <w:numId w:val="16"/>
        </w:numPr>
        <w:tabs>
          <w:tab w:val="left" w:pos="816"/>
        </w:tabs>
        <w:spacing w:before="0" w:after="0" w:line="480" w:lineRule="exact"/>
        <w:ind w:left="815" w:right="0" w:hanging="716"/>
        <w:jc w:val="left"/>
        <w:rPr>
          <w:sz w:val="27"/>
        </w:rPr>
      </w:pPr>
      <w:r>
        <w:rPr>
          <w:color w:val="4D4D4D"/>
          <w:sz w:val="27"/>
        </w:rPr>
        <w:t>LEADING：领导者状态。表明当前服务器角色是 Leader。</w:t>
      </w:r>
    </w:p>
    <w:p>
      <w:pPr>
        <w:pStyle w:val="10"/>
        <w:numPr>
          <w:ilvl w:val="0"/>
          <w:numId w:val="16"/>
        </w:numPr>
        <w:tabs>
          <w:tab w:val="left" w:pos="816"/>
        </w:tabs>
        <w:spacing w:before="0" w:after="0" w:line="478" w:lineRule="exact"/>
        <w:ind w:left="815" w:right="0" w:hanging="716"/>
        <w:jc w:val="left"/>
        <w:rPr>
          <w:sz w:val="27"/>
        </w:rPr>
      </w:pPr>
      <w:r>
        <w:rPr>
          <w:color w:val="4D4D4D"/>
          <w:sz w:val="27"/>
        </w:rPr>
        <w:t>OBSERVING：观察者状态。表明当前服务器角色是 Observer。</w:t>
      </w:r>
    </w:p>
    <w:p>
      <w:pPr>
        <w:pStyle w:val="2"/>
        <w:numPr>
          <w:ilvl w:val="0"/>
          <w:numId w:val="2"/>
        </w:numPr>
        <w:tabs>
          <w:tab w:val="left" w:pos="853"/>
        </w:tabs>
        <w:spacing w:before="0" w:after="0" w:line="745" w:lineRule="exact"/>
        <w:ind w:left="852" w:right="0" w:hanging="753"/>
        <w:jc w:val="left"/>
      </w:pPr>
      <w:r>
        <w:rPr>
          <w:color w:val="4F4F4F"/>
        </w:rPr>
        <w:t>数据同步</w:t>
      </w:r>
    </w:p>
    <w:p>
      <w:pPr>
        <w:spacing w:after="0" w:line="745" w:lineRule="exact"/>
        <w:jc w:val="left"/>
        <w:sectPr>
          <w:pgSz w:w="11920" w:h="16840"/>
          <w:pgMar w:top="980" w:right="1020" w:bottom="280" w:left="1020" w:header="720" w:footer="720" w:gutter="0"/>
          <w:cols w:space="720" w:num="1"/>
        </w:sectPr>
      </w:pPr>
    </w:p>
    <w:p>
      <w:pPr>
        <w:pStyle w:val="4"/>
        <w:spacing w:before="23" w:line="230" w:lineRule="auto"/>
        <w:ind w:right="197"/>
        <w:jc w:val="both"/>
      </w:pPr>
      <w:r>
        <w:rPr>
          <w:color w:val="4D4D4D"/>
        </w:rPr>
        <w:t>整个集群完成 Leader 选举之后，Learner（Follower 和 Observer 的统称）回向Leader 服务器进行注册。当 Learner 服务器想 Leader 服务器完成注册后， 进入数据同步环节。</w:t>
      </w:r>
    </w:p>
    <w:p>
      <w:pPr>
        <w:pStyle w:val="4"/>
        <w:spacing w:before="7" w:line="230" w:lineRule="auto"/>
        <w:ind w:right="4255"/>
      </w:pPr>
      <w:r>
        <w:rPr>
          <w:color w:val="4D4D4D"/>
        </w:rPr>
        <w:t>数据同步流程：（均以消息传递的方式进行） Learner 向 Learder 注册</w:t>
      </w:r>
    </w:p>
    <w:p>
      <w:pPr>
        <w:pStyle w:val="4"/>
        <w:spacing w:before="5" w:line="230" w:lineRule="auto"/>
        <w:ind w:right="8673"/>
      </w:pPr>
      <w:r>
        <w:rPr>
          <w:color w:val="4D4D4D"/>
        </w:rPr>
        <w:t>数据同步同步确认</w:t>
      </w:r>
    </w:p>
    <w:p>
      <w:pPr>
        <w:pStyle w:val="4"/>
        <w:spacing w:line="480" w:lineRule="exact"/>
      </w:pPr>
      <w:r>
        <w:rPr>
          <w:color w:val="4D4D4D"/>
        </w:rPr>
        <w:t>Zookeeper 的数据同步通常分为四类：</w:t>
      </w:r>
    </w:p>
    <w:p>
      <w:pPr>
        <w:pStyle w:val="10"/>
        <w:numPr>
          <w:ilvl w:val="0"/>
          <w:numId w:val="17"/>
        </w:numPr>
        <w:tabs>
          <w:tab w:val="left" w:pos="816"/>
        </w:tabs>
        <w:spacing w:before="0" w:after="0" w:line="480" w:lineRule="exact"/>
        <w:ind w:left="815" w:right="0" w:hanging="716"/>
        <w:jc w:val="left"/>
        <w:rPr>
          <w:sz w:val="27"/>
        </w:rPr>
      </w:pPr>
      <w:r>
        <w:rPr>
          <w:color w:val="4D4D4D"/>
          <w:sz w:val="27"/>
        </w:rPr>
        <w:t>直接差异化同步（DIFF 同步）</w:t>
      </w:r>
    </w:p>
    <w:p>
      <w:pPr>
        <w:pStyle w:val="10"/>
        <w:numPr>
          <w:ilvl w:val="0"/>
          <w:numId w:val="17"/>
        </w:numPr>
        <w:tabs>
          <w:tab w:val="left" w:pos="816"/>
        </w:tabs>
        <w:spacing w:before="0" w:after="0" w:line="480" w:lineRule="exact"/>
        <w:ind w:left="815" w:right="0" w:hanging="716"/>
        <w:jc w:val="left"/>
        <w:rPr>
          <w:sz w:val="27"/>
        </w:rPr>
      </w:pPr>
      <w:r>
        <w:rPr>
          <w:color w:val="4D4D4D"/>
          <w:sz w:val="27"/>
        </w:rPr>
        <w:t>先回滚再差异化同步（TRUNC+DIFF 同步）</w:t>
      </w:r>
    </w:p>
    <w:p>
      <w:pPr>
        <w:pStyle w:val="10"/>
        <w:numPr>
          <w:ilvl w:val="0"/>
          <w:numId w:val="17"/>
        </w:numPr>
        <w:tabs>
          <w:tab w:val="left" w:pos="816"/>
        </w:tabs>
        <w:spacing w:before="0" w:after="0" w:line="480" w:lineRule="exact"/>
        <w:ind w:left="815" w:right="0" w:hanging="716"/>
        <w:jc w:val="left"/>
        <w:rPr>
          <w:sz w:val="27"/>
        </w:rPr>
      </w:pPr>
      <w:r>
        <w:rPr>
          <w:color w:val="4D4D4D"/>
          <w:sz w:val="27"/>
        </w:rPr>
        <w:t>仅回滚同步（TRUNC 同步）</w:t>
      </w:r>
    </w:p>
    <w:p>
      <w:pPr>
        <w:pStyle w:val="10"/>
        <w:numPr>
          <w:ilvl w:val="0"/>
          <w:numId w:val="17"/>
        </w:numPr>
        <w:tabs>
          <w:tab w:val="left" w:pos="816"/>
        </w:tabs>
        <w:spacing w:before="0" w:after="0" w:line="480" w:lineRule="exact"/>
        <w:ind w:left="815" w:right="0" w:hanging="716"/>
        <w:jc w:val="left"/>
        <w:rPr>
          <w:sz w:val="27"/>
        </w:rPr>
      </w:pPr>
      <w:r>
        <w:rPr>
          <w:color w:val="4D4D4D"/>
          <w:sz w:val="27"/>
        </w:rPr>
        <w:t>全量同步（SNAP 同步）</w:t>
      </w:r>
    </w:p>
    <w:p>
      <w:pPr>
        <w:pStyle w:val="4"/>
        <w:spacing w:before="6" w:line="230" w:lineRule="auto"/>
        <w:ind w:right="1251"/>
      </w:pPr>
      <w:r>
        <w:rPr>
          <w:color w:val="4D4D4D"/>
        </w:rPr>
        <w:t>在进行数据同步前，Leader 服务器会完成数据同步初始化： peerLastZxid：</w:t>
      </w:r>
    </w:p>
    <w:p>
      <w:pPr>
        <w:pStyle w:val="10"/>
        <w:numPr>
          <w:ilvl w:val="0"/>
          <w:numId w:val="18"/>
        </w:numPr>
        <w:tabs>
          <w:tab w:val="left" w:pos="249"/>
        </w:tabs>
        <w:spacing w:before="5" w:after="0" w:line="230" w:lineRule="auto"/>
        <w:ind w:left="100" w:right="101" w:firstLine="0"/>
        <w:jc w:val="left"/>
        <w:rPr>
          <w:sz w:val="27"/>
        </w:rPr>
      </w:pPr>
      <w:r>
        <w:rPr>
          <w:color w:val="4D4D4D"/>
          <w:spacing w:val="18"/>
          <w:sz w:val="27"/>
        </w:rPr>
        <w:t xml:space="preserve">从 </w:t>
      </w:r>
      <w:r>
        <w:rPr>
          <w:color w:val="4D4D4D"/>
          <w:sz w:val="27"/>
        </w:rPr>
        <w:t>learner</w:t>
      </w:r>
      <w:r>
        <w:rPr>
          <w:color w:val="4D4D4D"/>
          <w:spacing w:val="4"/>
          <w:sz w:val="27"/>
        </w:rPr>
        <w:t xml:space="preserve"> 服务器注册时发送的 </w:t>
      </w:r>
      <w:r>
        <w:rPr>
          <w:color w:val="4D4D4D"/>
          <w:sz w:val="27"/>
        </w:rPr>
        <w:t>ACKEPOCH</w:t>
      </w:r>
      <w:r>
        <w:rPr>
          <w:color w:val="4D4D4D"/>
          <w:spacing w:val="9"/>
          <w:sz w:val="27"/>
        </w:rPr>
        <w:t xml:space="preserve"> 消息中提取 </w:t>
      </w:r>
      <w:r>
        <w:rPr>
          <w:color w:val="4D4D4D"/>
          <w:sz w:val="27"/>
        </w:rPr>
        <w:t>lastZxid（该Learner 服务器最后处理的 ZXID）</w:t>
      </w:r>
    </w:p>
    <w:p>
      <w:pPr>
        <w:pStyle w:val="4"/>
        <w:spacing w:line="480" w:lineRule="exact"/>
      </w:pPr>
      <w:r>
        <w:rPr>
          <w:color w:val="4D4D4D"/>
        </w:rPr>
        <w:t>minCommittedLog：</w:t>
      </w:r>
    </w:p>
    <w:p>
      <w:pPr>
        <w:pStyle w:val="10"/>
        <w:numPr>
          <w:ilvl w:val="0"/>
          <w:numId w:val="18"/>
        </w:numPr>
        <w:tabs>
          <w:tab w:val="left" w:pos="249"/>
        </w:tabs>
        <w:spacing w:before="5" w:after="0" w:line="230" w:lineRule="auto"/>
        <w:ind w:left="100" w:right="2476" w:firstLine="0"/>
        <w:jc w:val="left"/>
        <w:rPr>
          <w:sz w:val="27"/>
        </w:rPr>
      </w:pPr>
      <w:r>
        <w:rPr>
          <w:color w:val="4D4D4D"/>
          <w:sz w:val="27"/>
        </w:rPr>
        <w:t>Leader</w:t>
      </w:r>
      <w:r>
        <w:rPr>
          <w:color w:val="4D4D4D"/>
          <w:spacing w:val="10"/>
          <w:sz w:val="27"/>
        </w:rPr>
        <w:t xml:space="preserve"> 服务器 </w:t>
      </w:r>
      <w:r>
        <w:rPr>
          <w:color w:val="4D4D4D"/>
          <w:sz w:val="27"/>
        </w:rPr>
        <w:t>Proposal</w:t>
      </w:r>
      <w:r>
        <w:rPr>
          <w:color w:val="4D4D4D"/>
          <w:spacing w:val="9"/>
          <w:sz w:val="27"/>
        </w:rPr>
        <w:t xml:space="preserve"> 缓存队列 </w:t>
      </w:r>
      <w:r>
        <w:rPr>
          <w:color w:val="4D4D4D"/>
          <w:sz w:val="27"/>
        </w:rPr>
        <w:t>committedLog</w:t>
      </w:r>
      <w:r>
        <w:rPr>
          <w:color w:val="4D4D4D"/>
          <w:spacing w:val="4"/>
          <w:sz w:val="27"/>
        </w:rPr>
        <w:t xml:space="preserve"> 中最小</w:t>
      </w:r>
      <w:r>
        <w:rPr>
          <w:color w:val="4D4D4D"/>
          <w:sz w:val="27"/>
        </w:rPr>
        <w:t>ZXIDmaxCommittedLog：</w:t>
      </w:r>
    </w:p>
    <w:p>
      <w:pPr>
        <w:pStyle w:val="10"/>
        <w:numPr>
          <w:ilvl w:val="0"/>
          <w:numId w:val="18"/>
        </w:numPr>
        <w:tabs>
          <w:tab w:val="left" w:pos="249"/>
        </w:tabs>
        <w:spacing w:before="5" w:after="0" w:line="230" w:lineRule="auto"/>
        <w:ind w:left="100" w:right="373" w:firstLine="0"/>
        <w:jc w:val="left"/>
        <w:rPr>
          <w:sz w:val="27"/>
        </w:rPr>
      </w:pPr>
      <w:r>
        <w:rPr>
          <w:color w:val="4D4D4D"/>
          <w:sz w:val="27"/>
        </w:rPr>
        <w:t>Leader</w:t>
      </w:r>
      <w:r>
        <w:rPr>
          <w:color w:val="4D4D4D"/>
          <w:spacing w:val="12"/>
          <w:sz w:val="27"/>
        </w:rPr>
        <w:t xml:space="preserve"> 服务器 </w:t>
      </w:r>
      <w:r>
        <w:rPr>
          <w:color w:val="4D4D4D"/>
          <w:sz w:val="27"/>
        </w:rPr>
        <w:t>Proposal</w:t>
      </w:r>
      <w:r>
        <w:rPr>
          <w:color w:val="4D4D4D"/>
          <w:spacing w:val="9"/>
          <w:sz w:val="27"/>
        </w:rPr>
        <w:t xml:space="preserve"> 缓存队列 </w:t>
      </w:r>
      <w:r>
        <w:rPr>
          <w:color w:val="4D4D4D"/>
          <w:sz w:val="27"/>
        </w:rPr>
        <w:t>committedLog</w:t>
      </w:r>
      <w:r>
        <w:rPr>
          <w:color w:val="4D4D4D"/>
          <w:spacing w:val="12"/>
          <w:sz w:val="27"/>
        </w:rPr>
        <w:t xml:space="preserve"> 中最大 </w:t>
      </w:r>
      <w:r>
        <w:rPr>
          <w:color w:val="4D4D4D"/>
          <w:sz w:val="27"/>
        </w:rPr>
        <w:t>ZXID</w:t>
      </w:r>
      <w:r>
        <w:rPr>
          <w:color w:val="4D4D4D"/>
          <w:spacing w:val="-3"/>
          <w:sz w:val="27"/>
        </w:rPr>
        <w:t>直接差异化</w:t>
      </w:r>
      <w:r>
        <w:rPr>
          <w:color w:val="4D4D4D"/>
          <w:sz w:val="27"/>
        </w:rPr>
        <w:t>同步（DIFF 同步）</w:t>
      </w:r>
    </w:p>
    <w:p>
      <w:pPr>
        <w:pStyle w:val="10"/>
        <w:numPr>
          <w:ilvl w:val="0"/>
          <w:numId w:val="18"/>
        </w:numPr>
        <w:tabs>
          <w:tab w:val="left" w:pos="249"/>
        </w:tabs>
        <w:spacing w:before="5" w:after="0" w:line="230" w:lineRule="auto"/>
        <w:ind w:left="100" w:right="114" w:firstLine="0"/>
        <w:jc w:val="both"/>
        <w:rPr>
          <w:sz w:val="27"/>
        </w:rPr>
      </w:pPr>
      <w:r>
        <w:rPr>
          <w:color w:val="4D4D4D"/>
          <w:sz w:val="27"/>
        </w:rPr>
        <w:t>场景：peerLastZxid</w:t>
      </w:r>
      <w:r>
        <w:rPr>
          <w:color w:val="4D4D4D"/>
          <w:spacing w:val="24"/>
          <w:sz w:val="27"/>
        </w:rPr>
        <w:t xml:space="preserve"> 介于 </w:t>
      </w:r>
      <w:r>
        <w:rPr>
          <w:color w:val="4D4D4D"/>
          <w:sz w:val="27"/>
        </w:rPr>
        <w:t>minCommittedLog</w:t>
      </w:r>
      <w:r>
        <w:rPr>
          <w:color w:val="4D4D4D"/>
          <w:spacing w:val="32"/>
          <w:sz w:val="27"/>
        </w:rPr>
        <w:t xml:space="preserve"> 和 </w:t>
      </w:r>
      <w:r>
        <w:rPr>
          <w:color w:val="4D4D4D"/>
          <w:sz w:val="27"/>
        </w:rPr>
        <w:t>maxCommittedLog</w:t>
      </w:r>
      <w:r>
        <w:rPr>
          <w:color w:val="4D4D4D"/>
          <w:spacing w:val="-5"/>
          <w:sz w:val="27"/>
        </w:rPr>
        <w:t>之间先</w:t>
      </w:r>
      <w:r>
        <w:rPr>
          <w:color w:val="4D4D4D"/>
          <w:sz w:val="27"/>
        </w:rPr>
        <w:t>回滚再差异化同步（TRUNC+DIFF 同步）</w:t>
      </w:r>
    </w:p>
    <w:p>
      <w:pPr>
        <w:pStyle w:val="10"/>
        <w:numPr>
          <w:ilvl w:val="0"/>
          <w:numId w:val="18"/>
        </w:numPr>
        <w:tabs>
          <w:tab w:val="left" w:pos="249"/>
        </w:tabs>
        <w:spacing w:before="5" w:after="0" w:line="230" w:lineRule="auto"/>
        <w:ind w:left="100" w:right="99" w:firstLine="0"/>
        <w:jc w:val="left"/>
        <w:rPr>
          <w:sz w:val="27"/>
        </w:rPr>
      </w:pPr>
      <w:r>
        <w:rPr>
          <w:color w:val="4D4D4D"/>
          <w:spacing w:val="5"/>
          <w:sz w:val="27"/>
        </w:rPr>
        <w:t xml:space="preserve">场景：当新的 </w:t>
      </w:r>
      <w:r>
        <w:rPr>
          <w:color w:val="4D4D4D"/>
          <w:sz w:val="27"/>
        </w:rPr>
        <w:t>Leader</w:t>
      </w:r>
      <w:r>
        <w:rPr>
          <w:color w:val="4D4D4D"/>
          <w:spacing w:val="6"/>
          <w:sz w:val="27"/>
        </w:rPr>
        <w:t xml:space="preserve"> 服务器发现某个 </w:t>
      </w:r>
      <w:r>
        <w:rPr>
          <w:color w:val="4D4D4D"/>
          <w:sz w:val="27"/>
        </w:rPr>
        <w:t>Learner 服务器包含了一条自己没有的</w:t>
      </w:r>
      <w:r>
        <w:rPr>
          <w:color w:val="4D4D4D"/>
          <w:spacing w:val="4"/>
          <w:sz w:val="27"/>
        </w:rPr>
        <w:t xml:space="preserve">事务记录，那么就需要让该 </w:t>
      </w:r>
      <w:r>
        <w:rPr>
          <w:color w:val="4D4D4D"/>
          <w:sz w:val="27"/>
        </w:rPr>
        <w:t>Learner</w:t>
      </w:r>
      <w:r>
        <w:rPr>
          <w:color w:val="4D4D4D"/>
          <w:spacing w:val="3"/>
          <w:sz w:val="27"/>
        </w:rPr>
        <w:t xml:space="preserve"> 服务器进行事务回滚–回滚到 </w:t>
      </w:r>
      <w:r>
        <w:rPr>
          <w:color w:val="4D4D4D"/>
          <w:sz w:val="27"/>
        </w:rPr>
        <w:t>Leader服务器</w:t>
      </w:r>
      <w:r>
        <w:rPr>
          <w:color w:val="4D4D4D"/>
          <w:spacing w:val="3"/>
          <w:sz w:val="27"/>
        </w:rPr>
        <w:t xml:space="preserve">上存在的，同时也是最接近于 </w:t>
      </w:r>
      <w:r>
        <w:rPr>
          <w:color w:val="4D4D4D"/>
          <w:sz w:val="27"/>
        </w:rPr>
        <w:t>peerLastZxid</w:t>
      </w:r>
      <w:r>
        <w:rPr>
          <w:color w:val="4D4D4D"/>
          <w:spacing w:val="33"/>
          <w:sz w:val="27"/>
        </w:rPr>
        <w:t xml:space="preserve"> 的 </w:t>
      </w:r>
      <w:r>
        <w:rPr>
          <w:color w:val="4D4D4D"/>
          <w:sz w:val="27"/>
        </w:rPr>
        <w:t>ZXID仅回滚同步（TRUNC</w:t>
      </w:r>
      <w:r>
        <w:rPr>
          <w:color w:val="4D4D4D"/>
          <w:spacing w:val="12"/>
          <w:sz w:val="27"/>
        </w:rPr>
        <w:t xml:space="preserve"> 同步）</w:t>
      </w:r>
    </w:p>
    <w:p>
      <w:pPr>
        <w:pStyle w:val="10"/>
        <w:numPr>
          <w:ilvl w:val="0"/>
          <w:numId w:val="18"/>
        </w:numPr>
        <w:tabs>
          <w:tab w:val="left" w:pos="249"/>
        </w:tabs>
        <w:spacing w:before="10" w:after="0" w:line="230" w:lineRule="auto"/>
        <w:ind w:left="100" w:right="3868" w:firstLine="0"/>
        <w:jc w:val="left"/>
        <w:rPr>
          <w:sz w:val="27"/>
        </w:rPr>
      </w:pPr>
      <w:r>
        <w:rPr>
          <w:color w:val="4D4D4D"/>
          <w:sz w:val="27"/>
        </w:rPr>
        <w:t>场景：peerLastZxid</w:t>
      </w:r>
      <w:r>
        <w:rPr>
          <w:color w:val="4D4D4D"/>
          <w:spacing w:val="24"/>
          <w:sz w:val="27"/>
        </w:rPr>
        <w:t xml:space="preserve"> 大于 </w:t>
      </w:r>
      <w:r>
        <w:rPr>
          <w:color w:val="4D4D4D"/>
          <w:sz w:val="27"/>
        </w:rPr>
        <w:t>maxCommittedLog 全量同步（SNAP 同步）</w:t>
      </w:r>
    </w:p>
    <w:p>
      <w:pPr>
        <w:pStyle w:val="10"/>
        <w:numPr>
          <w:ilvl w:val="0"/>
          <w:numId w:val="18"/>
        </w:numPr>
        <w:tabs>
          <w:tab w:val="left" w:pos="249"/>
        </w:tabs>
        <w:spacing w:before="0" w:after="0" w:line="488" w:lineRule="exact"/>
        <w:ind w:left="248" w:right="0" w:hanging="149"/>
        <w:jc w:val="left"/>
        <w:rPr>
          <w:sz w:val="27"/>
        </w:rPr>
      </w:pPr>
      <w:r>
        <w:rPr>
          <w:color w:val="4D4D4D"/>
          <w:sz w:val="27"/>
        </w:rPr>
        <w:t>场景一：peerLastZxid</w:t>
      </w:r>
      <w:r>
        <w:rPr>
          <w:color w:val="4D4D4D"/>
          <w:spacing w:val="1"/>
          <w:sz w:val="27"/>
        </w:rPr>
        <w:t xml:space="preserve"> 小于 </w:t>
      </w:r>
      <w:r>
        <w:rPr>
          <w:color w:val="4D4D4D"/>
          <w:sz w:val="27"/>
        </w:rPr>
        <w:t>minCommittedLog</w:t>
      </w:r>
    </w:p>
    <w:p>
      <w:pPr>
        <w:spacing w:after="0" w:line="488" w:lineRule="exact"/>
        <w:jc w:val="left"/>
        <w:rPr>
          <w:sz w:val="27"/>
        </w:rPr>
        <w:sectPr>
          <w:pgSz w:w="11920" w:h="16840"/>
          <w:pgMar w:top="980" w:right="1020" w:bottom="280" w:left="1020" w:header="720" w:footer="720" w:gutter="0"/>
          <w:cols w:space="720" w:num="1"/>
        </w:sectPr>
      </w:pPr>
    </w:p>
    <w:p>
      <w:pPr>
        <w:pStyle w:val="10"/>
        <w:numPr>
          <w:ilvl w:val="0"/>
          <w:numId w:val="18"/>
        </w:numPr>
        <w:tabs>
          <w:tab w:val="left" w:pos="249"/>
        </w:tabs>
        <w:spacing w:before="23" w:after="0" w:line="230" w:lineRule="auto"/>
        <w:ind w:left="100" w:right="523" w:firstLine="0"/>
        <w:jc w:val="left"/>
        <w:rPr>
          <w:sz w:val="27"/>
        </w:rPr>
      </w:pPr>
      <w:r>
        <w:rPr>
          <w:color w:val="4D4D4D"/>
          <w:sz w:val="27"/>
        </w:rPr>
        <w:t>场景二：Leader</w:t>
      </w:r>
      <w:r>
        <w:rPr>
          <w:color w:val="4D4D4D"/>
          <w:spacing w:val="8"/>
          <w:sz w:val="27"/>
        </w:rPr>
        <w:t xml:space="preserve"> 服务器上没有 </w:t>
      </w:r>
      <w:r>
        <w:rPr>
          <w:color w:val="4D4D4D"/>
          <w:sz w:val="27"/>
        </w:rPr>
        <w:t>Proposal</w:t>
      </w:r>
      <w:r>
        <w:rPr>
          <w:color w:val="4D4D4D"/>
          <w:spacing w:val="9"/>
          <w:sz w:val="27"/>
        </w:rPr>
        <w:t xml:space="preserve"> 缓存队列且 </w:t>
      </w:r>
      <w:r>
        <w:rPr>
          <w:color w:val="4D4D4D"/>
          <w:sz w:val="27"/>
        </w:rPr>
        <w:t>peerLastZxid</w:t>
      </w:r>
      <w:r>
        <w:rPr>
          <w:color w:val="4D4D4D"/>
          <w:spacing w:val="5"/>
          <w:sz w:val="27"/>
        </w:rPr>
        <w:t xml:space="preserve"> 不等于</w:t>
      </w:r>
      <w:r>
        <w:rPr>
          <w:color w:val="4D4D4D"/>
          <w:sz w:val="27"/>
        </w:rPr>
        <w:t>lastProcessZxid</w:t>
      </w:r>
    </w:p>
    <w:p>
      <w:pPr>
        <w:pStyle w:val="2"/>
        <w:numPr>
          <w:ilvl w:val="0"/>
          <w:numId w:val="2"/>
        </w:numPr>
        <w:tabs>
          <w:tab w:val="left" w:pos="853"/>
        </w:tabs>
        <w:spacing w:before="0" w:after="0" w:line="726" w:lineRule="exact"/>
        <w:ind w:left="852" w:right="0" w:hanging="753"/>
        <w:jc w:val="left"/>
      </w:pPr>
      <w:r>
        <w:rPr>
          <w:color w:val="4F4F4F"/>
        </w:rPr>
        <w:t>zookeeper 是如何保证事务的顺序一致性的？</w:t>
      </w:r>
    </w:p>
    <w:p>
      <w:pPr>
        <w:pStyle w:val="4"/>
        <w:spacing w:line="230" w:lineRule="auto"/>
        <w:ind w:right="113"/>
      </w:pPr>
      <w:r>
        <w:rPr>
          <w:color w:val="4D4D4D"/>
        </w:rPr>
        <w:t>zookeeper 采用了全局递增的事务 Id 来标识，所有的 proposal（提议）都在被提出的时候加上了 zxid，zxid 实际上是一个 64 位的数字，高 32 位是epoch（ 时期; 纪元; 世; 新时代）用来标识 leader 周期，如果有新的 leader 产生出来，epoch会自增，低 32 位用来递增计数。当新产生 proposal 的时候， 会依据数据库的两阶段过程，首先会向其他的 server 发出事务执行请求，如果超过半数的机器都能执行并且能够成功，那么就会开始执行。</w:t>
      </w:r>
    </w:p>
    <w:p>
      <w:pPr>
        <w:pStyle w:val="2"/>
        <w:numPr>
          <w:ilvl w:val="0"/>
          <w:numId w:val="2"/>
        </w:numPr>
        <w:tabs>
          <w:tab w:val="left" w:pos="853"/>
        </w:tabs>
        <w:spacing w:before="0" w:after="0" w:line="736" w:lineRule="exact"/>
        <w:ind w:left="852" w:right="0" w:hanging="753"/>
        <w:jc w:val="left"/>
      </w:pPr>
      <w:r>
        <w:rPr>
          <w:color w:val="4F4F4F"/>
        </w:rPr>
        <w:t>分布式集群中为什么会有 Master主节点？</w:t>
      </w:r>
    </w:p>
    <w:p>
      <w:pPr>
        <w:pStyle w:val="4"/>
        <w:spacing w:line="230" w:lineRule="auto"/>
        <w:ind w:right="113"/>
        <w:jc w:val="both"/>
      </w:pPr>
      <w:r>
        <w:rPr>
          <w:color w:val="4D4D4D"/>
        </w:rPr>
        <w:t>在分布式环境中，有些业务逻辑只需要集群中的某一台机器进行执行，其他的机器可以共享这个结果，这样可以大大减少重复计算，提高性能，于是就需要进行leader 选举。</w:t>
      </w:r>
    </w:p>
    <w:p>
      <w:pPr>
        <w:pStyle w:val="2"/>
        <w:numPr>
          <w:ilvl w:val="0"/>
          <w:numId w:val="2"/>
        </w:numPr>
        <w:tabs>
          <w:tab w:val="left" w:pos="853"/>
        </w:tabs>
        <w:spacing w:before="0" w:after="0" w:line="729" w:lineRule="exact"/>
        <w:ind w:left="852" w:right="0" w:hanging="753"/>
        <w:jc w:val="left"/>
      </w:pPr>
      <w:r>
        <w:rPr>
          <w:color w:val="4F4F4F"/>
        </w:rPr>
        <w:t>zk 节点宕机如何处理？</w:t>
      </w:r>
    </w:p>
    <w:p>
      <w:pPr>
        <w:pStyle w:val="4"/>
        <w:spacing w:line="230" w:lineRule="auto"/>
        <w:ind w:right="365"/>
      </w:pPr>
      <w:r>
        <w:rPr>
          <w:color w:val="4D4D4D"/>
        </w:rPr>
        <w:t>Zookeeper 本身也是集群，推荐配置不少于 3 个服务器。Zookeeper 自身也要保证当一个节点宕机时，其他节点会继续提供服务。</w:t>
      </w:r>
    </w:p>
    <w:p>
      <w:pPr>
        <w:pStyle w:val="4"/>
        <w:spacing w:before="1" w:line="230" w:lineRule="auto"/>
        <w:ind w:right="225"/>
      </w:pPr>
      <w:r>
        <w:rPr>
          <w:color w:val="4D4D4D"/>
        </w:rPr>
        <w:t>如果是一个 Follower 宕机，还有 2 台服务器提供访问，因为 Zookeeper 上的数据是有多个副本的，数据并不会丢失；</w:t>
      </w:r>
    </w:p>
    <w:p>
      <w:pPr>
        <w:pStyle w:val="4"/>
        <w:spacing w:line="480" w:lineRule="exact"/>
      </w:pPr>
      <w:r>
        <w:rPr>
          <w:color w:val="4D4D4D"/>
        </w:rPr>
        <w:t>如果是一个 Leader 宕机，Zookeeper 会选举出新的 Leader。</w:t>
      </w:r>
    </w:p>
    <w:p>
      <w:pPr>
        <w:pStyle w:val="4"/>
        <w:spacing w:before="6" w:line="230" w:lineRule="auto"/>
        <w:ind w:right="513"/>
      </w:pPr>
      <w:r>
        <w:rPr>
          <w:color w:val="4D4D4D"/>
        </w:rPr>
        <w:t>ZK 集群的机制是只要超过半数的节点正常，集群就能正常提供服务。只有在ZK节点挂得太多，只剩一半或不到一半节点能工作，集群才失效。</w:t>
      </w:r>
    </w:p>
    <w:p>
      <w:pPr>
        <w:pStyle w:val="4"/>
        <w:spacing w:line="480" w:lineRule="exact"/>
      </w:pPr>
      <w:r>
        <w:rPr>
          <w:color w:val="4D4D4D"/>
        </w:rPr>
        <w:t>所以</w:t>
      </w:r>
    </w:p>
    <w:p>
      <w:pPr>
        <w:pStyle w:val="4"/>
        <w:spacing w:line="480" w:lineRule="exact"/>
      </w:pPr>
      <w:r>
        <w:rPr>
          <w:color w:val="4D4D4D"/>
        </w:rPr>
        <w:t>3 个节点的 cluster 可以挂掉 1 个节点(leader 可以得到 2 票&gt;1.5)</w:t>
      </w:r>
    </w:p>
    <w:p>
      <w:pPr>
        <w:pStyle w:val="4"/>
        <w:spacing w:line="478" w:lineRule="exact"/>
      </w:pPr>
      <w:r>
        <w:rPr>
          <w:color w:val="4D4D4D"/>
        </w:rPr>
        <w:t>2 个节点的 cluster 就不能挂掉任何 1 个节点了(leader 可以得到 1 票&lt;=1)</w:t>
      </w:r>
    </w:p>
    <w:p>
      <w:pPr>
        <w:pStyle w:val="2"/>
        <w:numPr>
          <w:ilvl w:val="0"/>
          <w:numId w:val="2"/>
        </w:numPr>
        <w:tabs>
          <w:tab w:val="left" w:pos="853"/>
        </w:tabs>
        <w:spacing w:before="0" w:after="0" w:line="729" w:lineRule="exact"/>
        <w:ind w:left="852" w:right="0" w:hanging="753"/>
        <w:jc w:val="left"/>
      </w:pPr>
      <w:r>
        <w:rPr>
          <w:color w:val="4F4F4F"/>
        </w:rPr>
        <w:t>zookeeper</w:t>
      </w:r>
      <w:r>
        <w:rPr>
          <w:color w:val="4F4F4F"/>
          <w:spacing w:val="1"/>
        </w:rPr>
        <w:t xml:space="preserve"> 负载均衡和 </w:t>
      </w:r>
      <w:r>
        <w:rPr>
          <w:color w:val="4F4F4F"/>
        </w:rPr>
        <w:t>nginx 负载均衡区别</w:t>
      </w:r>
    </w:p>
    <w:p>
      <w:pPr>
        <w:pStyle w:val="4"/>
        <w:spacing w:line="230" w:lineRule="auto"/>
        <w:ind w:right="313"/>
      </w:pPr>
      <w:r>
        <w:rPr>
          <w:color w:val="4D4D4D"/>
        </w:rPr>
        <w:t>zk 的负载均衡是可以调控，nginx 只是能调权重，其他需要可控的都需要自己写插件；但是 nginx 的吞吐量比 zk 大很多，应该说按业务选择用哪种方式。</w:t>
      </w:r>
    </w:p>
    <w:p>
      <w:pPr>
        <w:pStyle w:val="2"/>
        <w:numPr>
          <w:ilvl w:val="0"/>
          <w:numId w:val="2"/>
        </w:numPr>
        <w:tabs>
          <w:tab w:val="left" w:pos="853"/>
        </w:tabs>
        <w:spacing w:before="0" w:after="0" w:line="742" w:lineRule="exact"/>
        <w:ind w:left="852" w:right="0" w:hanging="753"/>
        <w:jc w:val="left"/>
      </w:pPr>
      <w:r>
        <w:rPr>
          <w:color w:val="4F4F4F"/>
        </w:rPr>
        <w:t>Zookeeper 有哪几种几种部署模式？</w:t>
      </w:r>
    </w:p>
    <w:p>
      <w:pPr>
        <w:spacing w:after="0" w:line="742" w:lineRule="exact"/>
        <w:jc w:val="left"/>
        <w:sectPr>
          <w:pgSz w:w="11920" w:h="16840"/>
          <w:pgMar w:top="980" w:right="1020" w:bottom="280" w:left="1020" w:header="720" w:footer="720" w:gutter="0"/>
          <w:cols w:space="720" w:num="1"/>
        </w:sectPr>
      </w:pPr>
    </w:p>
    <w:p>
      <w:pPr>
        <w:pStyle w:val="4"/>
        <w:spacing w:before="9" w:line="489" w:lineRule="exact"/>
      </w:pPr>
      <w:r>
        <w:rPr>
          <w:color w:val="4D4D4D"/>
        </w:rPr>
        <w:t>Zookeeper 有三种部署模式：</w:t>
      </w:r>
    </w:p>
    <w:p>
      <w:pPr>
        <w:pStyle w:val="10"/>
        <w:numPr>
          <w:ilvl w:val="1"/>
          <w:numId w:val="2"/>
        </w:numPr>
        <w:tabs>
          <w:tab w:val="left" w:pos="1101"/>
        </w:tabs>
        <w:spacing w:before="0" w:after="0" w:line="480" w:lineRule="exact"/>
        <w:ind w:left="1100" w:right="0" w:hanging="311"/>
        <w:jc w:val="left"/>
        <w:rPr>
          <w:color w:val="4D4D4D"/>
          <w:sz w:val="27"/>
        </w:rPr>
      </w:pPr>
      <w:r>
        <w:rPr>
          <w:color w:val="4D4D4D"/>
          <w:sz w:val="27"/>
        </w:rPr>
        <w:t>单机部署：一台集群上运行；</w:t>
      </w:r>
    </w:p>
    <w:p>
      <w:pPr>
        <w:pStyle w:val="10"/>
        <w:numPr>
          <w:ilvl w:val="1"/>
          <w:numId w:val="2"/>
        </w:numPr>
        <w:tabs>
          <w:tab w:val="left" w:pos="1101"/>
        </w:tabs>
        <w:spacing w:before="0" w:after="0" w:line="480" w:lineRule="exact"/>
        <w:ind w:left="1100" w:right="0" w:hanging="311"/>
        <w:jc w:val="left"/>
        <w:rPr>
          <w:color w:val="4D4D4D"/>
          <w:sz w:val="27"/>
        </w:rPr>
      </w:pPr>
      <w:r>
        <w:rPr>
          <w:color w:val="4D4D4D"/>
          <w:sz w:val="27"/>
        </w:rPr>
        <w:t>集群部署：多台集群运行；</w:t>
      </w:r>
    </w:p>
    <w:p>
      <w:pPr>
        <w:pStyle w:val="10"/>
        <w:numPr>
          <w:ilvl w:val="1"/>
          <w:numId w:val="2"/>
        </w:numPr>
        <w:tabs>
          <w:tab w:val="left" w:pos="1101"/>
        </w:tabs>
        <w:spacing w:before="0" w:after="0" w:line="478" w:lineRule="exact"/>
        <w:ind w:left="1100" w:right="0" w:hanging="311"/>
        <w:jc w:val="left"/>
        <w:rPr>
          <w:color w:val="4D4D4D"/>
          <w:sz w:val="27"/>
        </w:rPr>
      </w:pPr>
      <w:r>
        <w:rPr>
          <w:color w:val="4D4D4D"/>
          <w:sz w:val="27"/>
        </w:rPr>
        <w:t>伪集群部署：一台集群启动多个 Zookeeper 实例运行。</w:t>
      </w:r>
    </w:p>
    <w:p>
      <w:pPr>
        <w:pStyle w:val="2"/>
        <w:numPr>
          <w:ilvl w:val="0"/>
          <w:numId w:val="2"/>
        </w:numPr>
        <w:tabs>
          <w:tab w:val="left" w:pos="853"/>
        </w:tabs>
        <w:spacing w:before="16" w:after="0" w:line="228" w:lineRule="auto"/>
        <w:ind w:left="100" w:right="330" w:firstLine="0"/>
        <w:jc w:val="left"/>
      </w:pPr>
      <w:r>
        <w:rPr>
          <w:color w:val="4F4F4F"/>
          <w:spacing w:val="-1"/>
        </w:rPr>
        <w:t>集群最少要几台机器，集群规则是怎样的？集群</w:t>
      </w:r>
      <w:r>
        <w:rPr>
          <w:color w:val="4F4F4F"/>
          <w:spacing w:val="3"/>
        </w:rPr>
        <w:t xml:space="preserve">中有 </w:t>
      </w:r>
      <w:r>
        <w:rPr>
          <w:color w:val="4F4F4F"/>
        </w:rPr>
        <w:t>3 台服务器，其中一个节点宕机，这个时候Zookeeper 还可以使用吗？</w:t>
      </w:r>
    </w:p>
    <w:p>
      <w:pPr>
        <w:pStyle w:val="4"/>
        <w:spacing w:line="230" w:lineRule="auto"/>
        <w:ind w:right="212"/>
      </w:pPr>
      <w:r>
        <w:rPr>
          <w:color w:val="4D4D4D"/>
        </w:rPr>
        <w:t>集群规则为 2N+1 台，N&gt;0，即 3 台。可以继续使用，单数服务器只要没超过一半的服务器宕机就可以继续使用。</w:t>
      </w:r>
    </w:p>
    <w:p>
      <w:pPr>
        <w:pStyle w:val="2"/>
        <w:numPr>
          <w:ilvl w:val="0"/>
          <w:numId w:val="2"/>
        </w:numPr>
        <w:tabs>
          <w:tab w:val="left" w:pos="853"/>
        </w:tabs>
        <w:spacing w:before="0" w:after="0" w:line="726" w:lineRule="exact"/>
        <w:ind w:left="852" w:right="0" w:hanging="753"/>
        <w:jc w:val="left"/>
      </w:pPr>
      <w:r>
        <w:rPr>
          <w:color w:val="4F4F4F"/>
        </w:rPr>
        <w:t>集群支持动态添加机器吗？</w:t>
      </w:r>
    </w:p>
    <w:p>
      <w:pPr>
        <w:pStyle w:val="4"/>
        <w:spacing w:line="474" w:lineRule="exact"/>
      </w:pPr>
      <w:r>
        <w:rPr>
          <w:color w:val="4D4D4D"/>
        </w:rPr>
        <w:t>其实就是水平扩容了，Zookeeper 在这方面不太好。两种方式：</w:t>
      </w:r>
    </w:p>
    <w:p>
      <w:pPr>
        <w:pStyle w:val="4"/>
        <w:spacing w:before="4" w:line="230" w:lineRule="auto"/>
        <w:ind w:right="181"/>
      </w:pPr>
      <w:r>
        <w:rPr>
          <w:color w:val="4D4D4D"/>
        </w:rPr>
        <w:t>全部重启：关闭所有 Zookeeper 服务，修改配置之后启动。不影响之前客户端的会话。</w:t>
      </w:r>
    </w:p>
    <w:p>
      <w:pPr>
        <w:pStyle w:val="4"/>
        <w:spacing w:before="5" w:line="230" w:lineRule="auto"/>
        <w:ind w:right="113"/>
      </w:pPr>
      <w:r>
        <w:rPr>
          <w:color w:val="4D4D4D"/>
          <w:spacing w:val="-1"/>
        </w:rPr>
        <w:t>逐个重启：在过半存活即可用的原则下，一台机器重启不影响整个集群对外提供</w:t>
      </w:r>
      <w:r>
        <w:rPr>
          <w:color w:val="4D4D4D"/>
        </w:rPr>
        <w:t>服务。这是比较常用的方式。</w:t>
      </w:r>
    </w:p>
    <w:p>
      <w:pPr>
        <w:pStyle w:val="4"/>
        <w:spacing w:line="477" w:lineRule="exact"/>
      </w:pPr>
      <w:r>
        <w:rPr>
          <w:color w:val="4D4D4D"/>
        </w:rPr>
        <w:t>3.5</w:t>
      </w:r>
      <w:r>
        <w:rPr>
          <w:color w:val="4D4D4D"/>
          <w:spacing w:val="3"/>
        </w:rPr>
        <w:t xml:space="preserve"> 版本开始支持动态扩容。</w:t>
      </w:r>
    </w:p>
    <w:p>
      <w:pPr>
        <w:pStyle w:val="2"/>
        <w:numPr>
          <w:ilvl w:val="0"/>
          <w:numId w:val="2"/>
        </w:numPr>
        <w:tabs>
          <w:tab w:val="left" w:pos="853"/>
        </w:tabs>
        <w:spacing w:before="16" w:after="0" w:line="228" w:lineRule="auto"/>
        <w:ind w:left="100" w:right="207" w:firstLine="0"/>
        <w:jc w:val="left"/>
      </w:pPr>
      <w:r>
        <w:rPr>
          <w:color w:val="4F4F4F"/>
        </w:rPr>
        <w:t>Zookeeper</w:t>
      </w:r>
      <w:r>
        <w:rPr>
          <w:color w:val="4F4F4F"/>
          <w:spacing w:val="7"/>
        </w:rPr>
        <w:t xml:space="preserve"> 对节点的 </w:t>
      </w:r>
      <w:r>
        <w:rPr>
          <w:color w:val="4F4F4F"/>
        </w:rPr>
        <w:t>watch</w:t>
      </w:r>
      <w:r>
        <w:rPr>
          <w:color w:val="4F4F4F"/>
          <w:spacing w:val="-1"/>
        </w:rPr>
        <w:t xml:space="preserve"> 监听通知是永久的</w:t>
      </w:r>
      <w:r>
        <w:rPr>
          <w:color w:val="4F4F4F"/>
        </w:rPr>
        <w:t>吗？为什么不是永久的?</w:t>
      </w:r>
    </w:p>
    <w:p>
      <w:pPr>
        <w:pStyle w:val="4"/>
        <w:spacing w:line="230" w:lineRule="auto"/>
        <w:ind w:right="110"/>
      </w:pPr>
      <w:r>
        <w:rPr>
          <w:color w:val="4D4D4D"/>
        </w:rPr>
        <w:t>不是。官方声明：一个 Watch 事件是一个一次性的触发器，当被设置了 Watch 的数据发生了改变的时候，则服务器将这个改变发送给设置了 Watch 的客户</w:t>
      </w:r>
    </w:p>
    <w:p>
      <w:pPr>
        <w:pStyle w:val="4"/>
        <w:spacing w:line="480" w:lineRule="exact"/>
      </w:pPr>
      <w:r>
        <w:rPr>
          <w:color w:val="4D4D4D"/>
        </w:rPr>
        <w:t>端，以便通知它们。</w:t>
      </w:r>
    </w:p>
    <w:p>
      <w:pPr>
        <w:pStyle w:val="4"/>
        <w:spacing w:before="2" w:line="230" w:lineRule="auto"/>
        <w:ind w:right="113"/>
      </w:pPr>
      <w:r>
        <w:rPr>
          <w:color w:val="4D4D4D"/>
        </w:rPr>
        <w:t>为什么不是永久的，举个例子，如果服务端变动频繁，而监听的客户端很多情况下，每次变动都要通知到所有的客户端，给网络和服务器造成很大压力。</w:t>
      </w:r>
    </w:p>
    <w:p>
      <w:pPr>
        <w:pStyle w:val="4"/>
        <w:spacing w:before="5" w:line="230" w:lineRule="auto"/>
        <w:ind w:right="190"/>
      </w:pPr>
      <w:r>
        <w:rPr>
          <w:color w:val="4D4D4D"/>
        </w:rPr>
        <w:t>一般是客户端执行 getData(“/节点 A”,true)，如果节点 A 发生了变更或删除，客户端会得到它的 watch 事件，但是在之后节点 A 又发生了变更，而客户端又没有设置 watch 事件，就不再给客户端发送。</w:t>
      </w:r>
    </w:p>
    <w:p>
      <w:pPr>
        <w:spacing w:after="0" w:line="230" w:lineRule="auto"/>
        <w:sectPr>
          <w:pgSz w:w="11920" w:h="16840"/>
          <w:pgMar w:top="980" w:right="1020" w:bottom="280" w:left="1020" w:header="720" w:footer="720" w:gutter="0"/>
          <w:cols w:space="720" w:num="1"/>
        </w:sectPr>
      </w:pPr>
    </w:p>
    <w:p>
      <w:pPr>
        <w:pStyle w:val="4"/>
        <w:spacing w:before="23" w:line="230" w:lineRule="auto"/>
        <w:ind w:right="113"/>
      </w:pPr>
      <w:r>
        <w:rPr>
          <w:color w:val="4D4D4D"/>
        </w:rPr>
        <w:t>在实际应用中，很多情况下，我们的客户端不需要知道服务端的每一次变动，我只要最新的数据即可。</w:t>
      </w:r>
    </w:p>
    <w:p>
      <w:pPr>
        <w:pStyle w:val="2"/>
        <w:numPr>
          <w:ilvl w:val="0"/>
          <w:numId w:val="2"/>
        </w:numPr>
        <w:tabs>
          <w:tab w:val="left" w:pos="853"/>
        </w:tabs>
        <w:spacing w:before="0" w:after="0" w:line="726" w:lineRule="exact"/>
        <w:ind w:left="852" w:right="0" w:hanging="753"/>
        <w:jc w:val="left"/>
      </w:pPr>
      <w:r>
        <w:rPr>
          <w:color w:val="4F4F4F"/>
        </w:rPr>
        <w:t>Zookeeper</w:t>
      </w:r>
      <w:r>
        <w:rPr>
          <w:color w:val="4F4F4F"/>
          <w:spacing w:val="3"/>
        </w:rPr>
        <w:t xml:space="preserve"> 的 </w:t>
      </w:r>
      <w:r>
        <w:rPr>
          <w:color w:val="4F4F4F"/>
        </w:rPr>
        <w:t>java 客户端都有哪些？</w:t>
      </w:r>
    </w:p>
    <w:p>
      <w:pPr>
        <w:pStyle w:val="4"/>
        <w:spacing w:line="471" w:lineRule="exact"/>
      </w:pPr>
      <w:r>
        <w:rPr>
          <w:color w:val="4D4D4D"/>
        </w:rPr>
        <w:t>java 客户端：zk 自带的 zkclient 及 Apache 开源的 Curator。</w:t>
      </w:r>
    </w:p>
    <w:p>
      <w:pPr>
        <w:pStyle w:val="2"/>
        <w:numPr>
          <w:ilvl w:val="0"/>
          <w:numId w:val="2"/>
        </w:numPr>
        <w:tabs>
          <w:tab w:val="left" w:pos="853"/>
        </w:tabs>
        <w:spacing w:before="0" w:after="0" w:line="729" w:lineRule="exact"/>
        <w:ind w:left="852" w:right="0" w:hanging="753"/>
        <w:jc w:val="left"/>
      </w:pPr>
      <w:r>
        <w:rPr>
          <w:color w:val="4F4F4F"/>
        </w:rPr>
        <w:t>chubby</w:t>
      </w:r>
      <w:r>
        <w:rPr>
          <w:color w:val="4F4F4F"/>
          <w:spacing w:val="2"/>
        </w:rPr>
        <w:t xml:space="preserve"> 是什么，和 </w:t>
      </w:r>
      <w:r>
        <w:rPr>
          <w:color w:val="4F4F4F"/>
        </w:rPr>
        <w:t>zookeeper 比你怎么看？</w:t>
      </w:r>
    </w:p>
    <w:p>
      <w:pPr>
        <w:pStyle w:val="4"/>
        <w:spacing w:line="230" w:lineRule="auto"/>
        <w:ind w:right="1072"/>
      </w:pPr>
      <w:r>
        <w:rPr>
          <w:color w:val="4D4D4D"/>
        </w:rPr>
        <w:t>chubby 是 google 的，完全实现 paxos 算法，不开源。zookeeper 是chubby的开源实现，使用 zab 协议，paxos 算法的变种。</w:t>
      </w:r>
    </w:p>
    <w:p>
      <w:pPr>
        <w:pStyle w:val="2"/>
        <w:numPr>
          <w:ilvl w:val="0"/>
          <w:numId w:val="2"/>
        </w:numPr>
        <w:tabs>
          <w:tab w:val="left" w:pos="853"/>
        </w:tabs>
        <w:spacing w:before="0" w:after="0" w:line="726" w:lineRule="exact"/>
        <w:ind w:left="852" w:right="0" w:hanging="753"/>
        <w:jc w:val="left"/>
      </w:pPr>
      <w:r>
        <w:rPr>
          <w:color w:val="4F4F4F"/>
        </w:rPr>
        <w:t>说几个 zookeeper 常用的命令。</w:t>
      </w:r>
    </w:p>
    <w:p>
      <w:pPr>
        <w:pStyle w:val="4"/>
        <w:spacing w:line="471" w:lineRule="exact"/>
      </w:pPr>
      <w:r>
        <w:rPr>
          <w:color w:val="4D4D4D"/>
        </w:rPr>
        <w:t>常用命令：ls get set create delete 等。</w:t>
      </w:r>
    </w:p>
    <w:p>
      <w:pPr>
        <w:pStyle w:val="2"/>
        <w:numPr>
          <w:ilvl w:val="0"/>
          <w:numId w:val="2"/>
        </w:numPr>
        <w:tabs>
          <w:tab w:val="left" w:pos="853"/>
        </w:tabs>
        <w:spacing w:before="0" w:after="0" w:line="729" w:lineRule="exact"/>
        <w:ind w:left="852" w:right="0" w:hanging="753"/>
        <w:jc w:val="left"/>
      </w:pPr>
      <w:r>
        <w:rPr>
          <w:color w:val="4F4F4F"/>
        </w:rPr>
        <w:t>ZAB</w:t>
      </w:r>
      <w:r>
        <w:rPr>
          <w:color w:val="4F4F4F"/>
          <w:spacing w:val="2"/>
        </w:rPr>
        <w:t xml:space="preserve"> 和 </w:t>
      </w:r>
      <w:r>
        <w:rPr>
          <w:color w:val="4F4F4F"/>
        </w:rPr>
        <w:t>Paxos 算法的联系与区别？</w:t>
      </w:r>
    </w:p>
    <w:p>
      <w:pPr>
        <w:pStyle w:val="4"/>
        <w:spacing w:line="474" w:lineRule="exact"/>
      </w:pPr>
      <w:r>
        <w:rPr>
          <w:color w:val="4D4D4D"/>
        </w:rPr>
        <w:t>相同点：</w:t>
      </w:r>
    </w:p>
    <w:p>
      <w:pPr>
        <w:pStyle w:val="10"/>
        <w:numPr>
          <w:ilvl w:val="0"/>
          <w:numId w:val="19"/>
        </w:numPr>
        <w:tabs>
          <w:tab w:val="left" w:pos="816"/>
        </w:tabs>
        <w:spacing w:before="4" w:after="0" w:line="230" w:lineRule="auto"/>
        <w:ind w:left="100" w:right="176" w:firstLine="0"/>
        <w:jc w:val="left"/>
        <w:rPr>
          <w:sz w:val="27"/>
        </w:rPr>
      </w:pPr>
      <w:r>
        <w:rPr>
          <w:color w:val="4D4D4D"/>
          <w:spacing w:val="5"/>
          <w:sz w:val="27"/>
        </w:rPr>
        <w:t xml:space="preserve">两者都存在一个类似于 </w:t>
      </w:r>
      <w:r>
        <w:rPr>
          <w:color w:val="4D4D4D"/>
          <w:sz w:val="27"/>
        </w:rPr>
        <w:t>Leader</w:t>
      </w:r>
      <w:r>
        <w:rPr>
          <w:color w:val="4D4D4D"/>
          <w:spacing w:val="3"/>
          <w:sz w:val="27"/>
        </w:rPr>
        <w:t xml:space="preserve"> 进程的角色，由其负责协调多个 </w:t>
      </w:r>
      <w:r>
        <w:rPr>
          <w:color w:val="4D4D4D"/>
          <w:sz w:val="27"/>
        </w:rPr>
        <w:t>Follower 进程的运行</w:t>
      </w:r>
    </w:p>
    <w:p>
      <w:pPr>
        <w:pStyle w:val="10"/>
        <w:numPr>
          <w:ilvl w:val="0"/>
          <w:numId w:val="19"/>
        </w:numPr>
        <w:tabs>
          <w:tab w:val="left" w:pos="816"/>
        </w:tabs>
        <w:spacing w:before="5" w:after="0" w:line="230" w:lineRule="auto"/>
        <w:ind w:left="100" w:right="176" w:firstLine="0"/>
        <w:jc w:val="left"/>
        <w:rPr>
          <w:sz w:val="27"/>
        </w:rPr>
      </w:pPr>
      <w:r>
        <w:rPr>
          <w:color w:val="4D4D4D"/>
          <w:sz w:val="27"/>
        </w:rPr>
        <w:t>Leader</w:t>
      </w:r>
      <w:r>
        <w:rPr>
          <w:color w:val="4D4D4D"/>
          <w:spacing w:val="7"/>
          <w:sz w:val="27"/>
        </w:rPr>
        <w:t xml:space="preserve"> 进程都会等待超过半数的 </w:t>
      </w:r>
      <w:r>
        <w:rPr>
          <w:color w:val="4D4D4D"/>
          <w:sz w:val="27"/>
        </w:rPr>
        <w:t>Follower 做出正确的反馈后，才会将一个提案进行提交</w:t>
      </w:r>
    </w:p>
    <w:p>
      <w:pPr>
        <w:pStyle w:val="10"/>
        <w:numPr>
          <w:ilvl w:val="0"/>
          <w:numId w:val="19"/>
        </w:numPr>
        <w:tabs>
          <w:tab w:val="left" w:pos="816"/>
        </w:tabs>
        <w:spacing w:before="5" w:after="0" w:line="230" w:lineRule="auto"/>
        <w:ind w:left="100" w:right="896" w:firstLine="0"/>
        <w:jc w:val="left"/>
        <w:rPr>
          <w:sz w:val="27"/>
        </w:rPr>
      </w:pPr>
      <w:r>
        <w:rPr>
          <w:color w:val="4D4D4D"/>
          <w:sz w:val="27"/>
        </w:rPr>
        <w:t>ZAB</w:t>
      </w:r>
      <w:r>
        <w:rPr>
          <w:color w:val="4D4D4D"/>
          <w:spacing w:val="7"/>
          <w:sz w:val="27"/>
        </w:rPr>
        <w:t xml:space="preserve"> 协议中，每个 </w:t>
      </w:r>
      <w:r>
        <w:rPr>
          <w:color w:val="4D4D4D"/>
          <w:sz w:val="27"/>
        </w:rPr>
        <w:t>Proposal</w:t>
      </w:r>
      <w:r>
        <w:rPr>
          <w:color w:val="4D4D4D"/>
          <w:spacing w:val="7"/>
          <w:sz w:val="27"/>
        </w:rPr>
        <w:t xml:space="preserve"> 中都包含一个 </w:t>
      </w:r>
      <w:r>
        <w:rPr>
          <w:color w:val="4D4D4D"/>
          <w:sz w:val="27"/>
        </w:rPr>
        <w:t>epoch</w:t>
      </w:r>
      <w:r>
        <w:rPr>
          <w:color w:val="4D4D4D"/>
          <w:spacing w:val="1"/>
          <w:sz w:val="27"/>
        </w:rPr>
        <w:t xml:space="preserve"> 值来代表当前的</w:t>
      </w:r>
      <w:r>
        <w:rPr>
          <w:color w:val="4D4D4D"/>
          <w:sz w:val="27"/>
        </w:rPr>
        <w:t>Leader周期，Paxos 中名字为 Ballot</w:t>
      </w:r>
    </w:p>
    <w:p>
      <w:pPr>
        <w:pStyle w:val="4"/>
        <w:spacing w:line="480" w:lineRule="exact"/>
      </w:pPr>
      <w:r>
        <w:rPr>
          <w:color w:val="4D4D4D"/>
        </w:rPr>
        <w:t>不同点：</w:t>
      </w:r>
    </w:p>
    <w:p>
      <w:pPr>
        <w:pStyle w:val="4"/>
        <w:spacing w:before="6" w:line="230" w:lineRule="auto"/>
        <w:ind w:right="258"/>
      </w:pPr>
      <w:r>
        <w:rPr>
          <w:color w:val="4D4D4D"/>
        </w:rPr>
        <w:t>ZAB 用来构建高可用的分布式数据主备系统（Zookeeper），Paxos 是用来构建分布式一致性状态机系统。</w:t>
      </w:r>
    </w:p>
    <w:p>
      <w:pPr>
        <w:pStyle w:val="2"/>
        <w:numPr>
          <w:ilvl w:val="0"/>
          <w:numId w:val="2"/>
        </w:numPr>
        <w:tabs>
          <w:tab w:val="left" w:pos="853"/>
        </w:tabs>
        <w:spacing w:before="0" w:after="0" w:line="726" w:lineRule="exact"/>
        <w:ind w:left="852" w:right="0" w:hanging="753"/>
        <w:jc w:val="left"/>
      </w:pPr>
      <w:r>
        <w:rPr>
          <w:color w:val="4F4F4F"/>
        </w:rPr>
        <w:t>Zookeeper 的典型应用场景</w:t>
      </w:r>
    </w:p>
    <w:p>
      <w:pPr>
        <w:pStyle w:val="4"/>
        <w:spacing w:line="230" w:lineRule="auto"/>
        <w:ind w:right="145"/>
      </w:pPr>
      <w:r>
        <w:rPr>
          <w:color w:val="4D4D4D"/>
        </w:rPr>
        <w:t>Zookeeper 是一个典型的发布/订阅模式的分布式数据管理与协调框架，开发人员可以使用它来进行分布式数据的发布和订阅。</w:t>
      </w:r>
    </w:p>
    <w:p>
      <w:pPr>
        <w:pStyle w:val="4"/>
        <w:spacing w:before="3" w:line="230" w:lineRule="auto"/>
        <w:ind w:right="292"/>
      </w:pPr>
      <w:r>
        <w:rPr>
          <w:color w:val="4D4D4D"/>
        </w:rPr>
        <w:t>通过对 Zookeeper 中丰富的数据节点进行交叉使用，配合 Watcher 事件通知机制，可以非常方便的构建一系列分布式应用中年都会涉及的核心功能，如：</w:t>
      </w:r>
    </w:p>
    <w:p>
      <w:pPr>
        <w:pStyle w:val="10"/>
        <w:numPr>
          <w:ilvl w:val="0"/>
          <w:numId w:val="20"/>
        </w:numPr>
        <w:tabs>
          <w:tab w:val="left" w:pos="816"/>
        </w:tabs>
        <w:spacing w:before="0" w:after="0" w:line="480" w:lineRule="exact"/>
        <w:ind w:left="815" w:right="0" w:hanging="716"/>
        <w:jc w:val="left"/>
        <w:rPr>
          <w:sz w:val="27"/>
        </w:rPr>
      </w:pPr>
      <w:r>
        <w:rPr>
          <w:color w:val="4D4D4D"/>
          <w:sz w:val="27"/>
        </w:rPr>
        <w:t>数据发布/订阅</w:t>
      </w:r>
    </w:p>
    <w:p>
      <w:pPr>
        <w:pStyle w:val="10"/>
        <w:numPr>
          <w:ilvl w:val="0"/>
          <w:numId w:val="20"/>
        </w:numPr>
        <w:tabs>
          <w:tab w:val="left" w:pos="816"/>
        </w:tabs>
        <w:spacing w:before="0" w:after="0" w:line="480" w:lineRule="exact"/>
        <w:ind w:left="815" w:right="0" w:hanging="716"/>
        <w:jc w:val="left"/>
        <w:rPr>
          <w:sz w:val="27"/>
        </w:rPr>
      </w:pPr>
      <w:r>
        <w:rPr>
          <w:color w:val="4D4D4D"/>
          <w:sz w:val="27"/>
        </w:rPr>
        <w:t>负载均衡</w:t>
      </w:r>
    </w:p>
    <w:p>
      <w:pPr>
        <w:pStyle w:val="10"/>
        <w:numPr>
          <w:ilvl w:val="0"/>
          <w:numId w:val="20"/>
        </w:numPr>
        <w:tabs>
          <w:tab w:val="left" w:pos="816"/>
        </w:tabs>
        <w:spacing w:before="0" w:after="0" w:line="489" w:lineRule="exact"/>
        <w:ind w:left="815" w:right="0" w:hanging="716"/>
        <w:jc w:val="left"/>
        <w:rPr>
          <w:sz w:val="27"/>
        </w:rPr>
      </w:pPr>
      <w:r>
        <w:rPr>
          <w:color w:val="4D4D4D"/>
          <w:sz w:val="27"/>
        </w:rPr>
        <w:t>命名服务</w:t>
      </w:r>
    </w:p>
    <w:p>
      <w:pPr>
        <w:spacing w:after="0" w:line="489" w:lineRule="exact"/>
        <w:jc w:val="left"/>
        <w:rPr>
          <w:sz w:val="27"/>
        </w:rPr>
        <w:sectPr>
          <w:pgSz w:w="11920" w:h="16840"/>
          <w:pgMar w:top="980" w:right="1020" w:bottom="280" w:left="1020" w:header="720" w:footer="720" w:gutter="0"/>
          <w:cols w:space="720" w:num="1"/>
        </w:sectPr>
      </w:pPr>
    </w:p>
    <w:p>
      <w:pPr>
        <w:pStyle w:val="10"/>
        <w:numPr>
          <w:ilvl w:val="0"/>
          <w:numId w:val="20"/>
        </w:numPr>
        <w:tabs>
          <w:tab w:val="left" w:pos="816"/>
        </w:tabs>
        <w:spacing w:before="9" w:after="0" w:line="489" w:lineRule="exact"/>
        <w:ind w:left="815" w:right="0" w:hanging="716"/>
        <w:jc w:val="left"/>
        <w:rPr>
          <w:sz w:val="27"/>
        </w:rPr>
      </w:pPr>
      <w:r>
        <w:rPr>
          <w:color w:val="4D4D4D"/>
          <w:sz w:val="27"/>
        </w:rPr>
        <w:t>分布式协调/通知</w:t>
      </w:r>
    </w:p>
    <w:p>
      <w:pPr>
        <w:pStyle w:val="10"/>
        <w:numPr>
          <w:ilvl w:val="0"/>
          <w:numId w:val="20"/>
        </w:numPr>
        <w:tabs>
          <w:tab w:val="left" w:pos="816"/>
        </w:tabs>
        <w:spacing w:before="0" w:after="0" w:line="480" w:lineRule="exact"/>
        <w:ind w:left="815" w:right="0" w:hanging="716"/>
        <w:jc w:val="left"/>
        <w:rPr>
          <w:sz w:val="27"/>
        </w:rPr>
      </w:pPr>
      <w:r>
        <w:rPr>
          <w:color w:val="4D4D4D"/>
          <w:sz w:val="27"/>
        </w:rPr>
        <w:t>集群管理</w:t>
      </w:r>
    </w:p>
    <w:p>
      <w:pPr>
        <w:pStyle w:val="10"/>
        <w:numPr>
          <w:ilvl w:val="0"/>
          <w:numId w:val="20"/>
        </w:numPr>
        <w:tabs>
          <w:tab w:val="left" w:pos="816"/>
        </w:tabs>
        <w:spacing w:before="0" w:after="0" w:line="480" w:lineRule="exact"/>
        <w:ind w:left="815" w:right="0" w:hanging="716"/>
        <w:jc w:val="left"/>
        <w:rPr>
          <w:sz w:val="27"/>
        </w:rPr>
      </w:pPr>
      <w:r>
        <w:rPr>
          <w:color w:val="4D4D4D"/>
          <w:sz w:val="27"/>
        </w:rPr>
        <w:t>Master 选举</w:t>
      </w:r>
    </w:p>
    <w:p>
      <w:pPr>
        <w:pStyle w:val="10"/>
        <w:numPr>
          <w:ilvl w:val="0"/>
          <w:numId w:val="20"/>
        </w:numPr>
        <w:tabs>
          <w:tab w:val="left" w:pos="816"/>
        </w:tabs>
        <w:spacing w:before="0" w:after="0" w:line="480" w:lineRule="exact"/>
        <w:ind w:left="815" w:right="0" w:hanging="716"/>
        <w:jc w:val="left"/>
        <w:rPr>
          <w:sz w:val="27"/>
        </w:rPr>
      </w:pPr>
      <w:r>
        <w:rPr>
          <w:color w:val="4D4D4D"/>
          <w:sz w:val="27"/>
        </w:rPr>
        <w:t>分布式锁</w:t>
      </w:r>
    </w:p>
    <w:p>
      <w:pPr>
        <w:pStyle w:val="10"/>
        <w:numPr>
          <w:ilvl w:val="0"/>
          <w:numId w:val="20"/>
        </w:numPr>
        <w:tabs>
          <w:tab w:val="left" w:pos="816"/>
        </w:tabs>
        <w:spacing w:before="5" w:after="0" w:line="230" w:lineRule="auto"/>
        <w:ind w:left="100" w:right="7683" w:firstLine="0"/>
        <w:jc w:val="left"/>
        <w:rPr>
          <w:sz w:val="27"/>
        </w:rPr>
      </w:pPr>
      <w:r>
        <w:rPr>
          <w:color w:val="4D4D4D"/>
          <w:spacing w:val="-4"/>
          <w:sz w:val="27"/>
        </w:rPr>
        <w:t>分布式队列</w:t>
      </w:r>
      <w:r>
        <w:rPr>
          <w:b/>
          <w:color w:val="4D4D4D"/>
          <w:sz w:val="27"/>
        </w:rPr>
        <w:t xml:space="preserve">数据发布/订阅 </w:t>
      </w:r>
      <w:r>
        <w:rPr>
          <w:color w:val="4D4D4D"/>
          <w:sz w:val="27"/>
        </w:rPr>
        <w:t>介绍</w:t>
      </w:r>
    </w:p>
    <w:p>
      <w:pPr>
        <w:pStyle w:val="4"/>
        <w:spacing w:before="7" w:line="230" w:lineRule="auto"/>
        <w:ind w:right="271"/>
      </w:pPr>
      <w:r>
        <w:rPr>
          <w:color w:val="4D4D4D"/>
        </w:rPr>
        <w:t>数据发布/订阅系统，即所谓的配置中心，顾名思义就是发布者发布数据供订阅者进行数据订阅。</w:t>
      </w:r>
    </w:p>
    <w:p>
      <w:pPr>
        <w:pStyle w:val="4"/>
        <w:spacing w:line="480" w:lineRule="exact"/>
      </w:pPr>
      <w:r>
        <w:rPr>
          <w:color w:val="4D4D4D"/>
        </w:rPr>
        <w:t>目的</w:t>
      </w:r>
    </w:p>
    <w:p>
      <w:pPr>
        <w:pStyle w:val="4"/>
        <w:spacing w:line="480" w:lineRule="exact"/>
      </w:pPr>
      <w:r>
        <w:rPr>
          <w:color w:val="4D4D4D"/>
        </w:rPr>
        <w:t>动态获取数据（配置信息）</w:t>
      </w:r>
    </w:p>
    <w:p>
      <w:pPr>
        <w:pStyle w:val="4"/>
        <w:spacing w:before="6" w:line="230" w:lineRule="auto"/>
        <w:ind w:right="3150"/>
      </w:pPr>
      <w:r>
        <w:rPr>
          <w:color w:val="4D4D4D"/>
        </w:rPr>
        <w:t>实现数据（配置信息）</w:t>
      </w:r>
      <w:r>
        <w:rPr>
          <w:color w:val="4D4D4D"/>
          <w:spacing w:val="-2"/>
        </w:rPr>
        <w:t>的集中式管理和数据的动态更新</w:t>
      </w:r>
      <w:r>
        <w:rPr>
          <w:color w:val="4D4D4D"/>
        </w:rPr>
        <w:t>设计模式</w:t>
      </w:r>
    </w:p>
    <w:p>
      <w:pPr>
        <w:pStyle w:val="4"/>
        <w:spacing w:before="5" w:line="230" w:lineRule="auto"/>
        <w:ind w:right="8508"/>
      </w:pPr>
      <w:r>
        <w:rPr>
          <w:color w:val="4D4D4D"/>
        </w:rPr>
        <w:t>Push</w:t>
      </w:r>
      <w:r>
        <w:rPr>
          <w:color w:val="4D4D4D"/>
          <w:spacing w:val="1"/>
        </w:rPr>
        <w:t xml:space="preserve"> 模式</w:t>
      </w:r>
      <w:r>
        <w:rPr>
          <w:color w:val="4D4D4D"/>
        </w:rPr>
        <w:t>Pull</w:t>
      </w:r>
      <w:r>
        <w:rPr>
          <w:color w:val="4D4D4D"/>
          <w:spacing w:val="2"/>
        </w:rPr>
        <w:t xml:space="preserve"> 模式</w:t>
      </w:r>
    </w:p>
    <w:p>
      <w:pPr>
        <w:pStyle w:val="4"/>
        <w:spacing w:line="480" w:lineRule="exact"/>
      </w:pPr>
      <w:r>
        <w:rPr>
          <w:color w:val="4D4D4D"/>
        </w:rPr>
        <w:t>数据（配置信息）特性</w:t>
      </w:r>
    </w:p>
    <w:p>
      <w:pPr>
        <w:pStyle w:val="10"/>
        <w:numPr>
          <w:ilvl w:val="0"/>
          <w:numId w:val="21"/>
        </w:numPr>
        <w:tabs>
          <w:tab w:val="left" w:pos="816"/>
        </w:tabs>
        <w:spacing w:before="0" w:after="0" w:line="480" w:lineRule="exact"/>
        <w:ind w:left="815" w:right="0" w:hanging="716"/>
        <w:jc w:val="left"/>
        <w:rPr>
          <w:sz w:val="27"/>
        </w:rPr>
      </w:pPr>
      <w:r>
        <w:rPr>
          <w:color w:val="4D4D4D"/>
          <w:sz w:val="27"/>
        </w:rPr>
        <w:t>数据量通常比较小</w:t>
      </w:r>
    </w:p>
    <w:p>
      <w:pPr>
        <w:pStyle w:val="10"/>
        <w:numPr>
          <w:ilvl w:val="0"/>
          <w:numId w:val="21"/>
        </w:numPr>
        <w:tabs>
          <w:tab w:val="left" w:pos="816"/>
        </w:tabs>
        <w:spacing w:before="0" w:after="0" w:line="480" w:lineRule="exact"/>
        <w:ind w:left="815" w:right="0" w:hanging="716"/>
        <w:jc w:val="left"/>
        <w:rPr>
          <w:sz w:val="27"/>
        </w:rPr>
      </w:pPr>
      <w:r>
        <w:rPr>
          <w:color w:val="4D4D4D"/>
          <w:sz w:val="27"/>
        </w:rPr>
        <w:t>数据内容在运行时会发生动态更新</w:t>
      </w:r>
    </w:p>
    <w:p>
      <w:pPr>
        <w:pStyle w:val="10"/>
        <w:numPr>
          <w:ilvl w:val="0"/>
          <w:numId w:val="21"/>
        </w:numPr>
        <w:tabs>
          <w:tab w:val="left" w:pos="816"/>
        </w:tabs>
        <w:spacing w:before="0" w:after="0" w:line="480" w:lineRule="exact"/>
        <w:ind w:left="815" w:right="0" w:hanging="716"/>
        <w:jc w:val="left"/>
        <w:rPr>
          <w:sz w:val="27"/>
        </w:rPr>
      </w:pPr>
      <w:r>
        <w:rPr>
          <w:color w:val="4D4D4D"/>
          <w:sz w:val="27"/>
        </w:rPr>
        <w:t>集群中各机器共享，配置一致</w:t>
      </w:r>
    </w:p>
    <w:p>
      <w:pPr>
        <w:pStyle w:val="4"/>
        <w:spacing w:before="5" w:line="230" w:lineRule="auto"/>
        <w:ind w:right="2874"/>
      </w:pPr>
      <w:r>
        <w:rPr>
          <w:color w:val="4D4D4D"/>
        </w:rPr>
        <w:t>如：机器列表信息、运行时开关配置、数据库配置信息等基于 Zookeeper 的实现方式</w:t>
      </w:r>
    </w:p>
    <w:p>
      <w:pPr>
        <w:pStyle w:val="10"/>
        <w:numPr>
          <w:ilvl w:val="0"/>
          <w:numId w:val="18"/>
        </w:numPr>
        <w:tabs>
          <w:tab w:val="left" w:pos="249"/>
        </w:tabs>
        <w:spacing w:before="0" w:after="0" w:line="480" w:lineRule="exact"/>
        <w:ind w:left="248" w:right="0" w:hanging="149"/>
        <w:jc w:val="left"/>
        <w:rPr>
          <w:sz w:val="27"/>
        </w:rPr>
      </w:pPr>
      <w:r>
        <w:rPr>
          <w:color w:val="4D4D4D"/>
          <w:sz w:val="27"/>
        </w:rPr>
        <w:t>数据存储：将数据（配置信息）</w:t>
      </w:r>
      <w:r>
        <w:rPr>
          <w:color w:val="4D4D4D"/>
          <w:spacing w:val="3"/>
          <w:sz w:val="27"/>
        </w:rPr>
        <w:t xml:space="preserve">存储到 </w:t>
      </w:r>
      <w:r>
        <w:rPr>
          <w:color w:val="4D4D4D"/>
          <w:sz w:val="27"/>
        </w:rPr>
        <w:t>Zookeeper 上的一个数据节点</w:t>
      </w:r>
    </w:p>
    <w:p>
      <w:pPr>
        <w:pStyle w:val="10"/>
        <w:numPr>
          <w:ilvl w:val="0"/>
          <w:numId w:val="18"/>
        </w:numPr>
        <w:tabs>
          <w:tab w:val="left" w:pos="249"/>
        </w:tabs>
        <w:spacing w:before="6" w:after="0" w:line="230" w:lineRule="auto"/>
        <w:ind w:left="100" w:right="309" w:firstLine="0"/>
        <w:jc w:val="both"/>
        <w:rPr>
          <w:sz w:val="27"/>
        </w:rPr>
      </w:pPr>
      <w:r>
        <w:rPr>
          <w:color w:val="4D4D4D"/>
          <w:sz w:val="27"/>
        </w:rPr>
        <w:t>数据获取：应用在启动初始化节点从 Zookeeper</w:t>
      </w:r>
      <w:r>
        <w:rPr>
          <w:color w:val="4D4D4D"/>
          <w:spacing w:val="-2"/>
          <w:sz w:val="27"/>
        </w:rPr>
        <w:t xml:space="preserve"> 数据节点读取数据，并在该</w:t>
      </w:r>
      <w:r>
        <w:rPr>
          <w:color w:val="4D4D4D"/>
          <w:sz w:val="27"/>
        </w:rPr>
        <w:t>节点上注册一个数据变更 Watcher</w:t>
      </w:r>
    </w:p>
    <w:p>
      <w:pPr>
        <w:pStyle w:val="10"/>
        <w:numPr>
          <w:ilvl w:val="0"/>
          <w:numId w:val="18"/>
        </w:numPr>
        <w:tabs>
          <w:tab w:val="left" w:pos="249"/>
        </w:tabs>
        <w:spacing w:before="5" w:after="0" w:line="230" w:lineRule="auto"/>
        <w:ind w:left="100" w:right="266" w:firstLine="0"/>
        <w:jc w:val="both"/>
        <w:rPr>
          <w:b/>
          <w:sz w:val="27"/>
        </w:rPr>
      </w:pPr>
      <w:r>
        <w:rPr>
          <w:color w:val="4D4D4D"/>
          <w:sz w:val="27"/>
        </w:rPr>
        <w:t>数据变更：当变更数据时，更新 Zookeeper 对应节点数据，Zookeeper</w:t>
      </w:r>
      <w:r>
        <w:rPr>
          <w:color w:val="4D4D4D"/>
          <w:spacing w:val="-8"/>
          <w:sz w:val="27"/>
        </w:rPr>
        <w:t>会将</w:t>
      </w:r>
      <w:r>
        <w:rPr>
          <w:color w:val="4D4D4D"/>
          <w:sz w:val="27"/>
        </w:rPr>
        <w:t xml:space="preserve">数据变更通知发到各客户端，客户端接到通知后重新读取变更后的数据即可。 </w:t>
      </w:r>
      <w:r>
        <w:rPr>
          <w:b/>
          <w:color w:val="4D4D4D"/>
          <w:sz w:val="27"/>
        </w:rPr>
        <w:t>负载均衡</w:t>
      </w:r>
    </w:p>
    <w:p>
      <w:pPr>
        <w:pStyle w:val="4"/>
        <w:spacing w:line="482" w:lineRule="exact"/>
        <w:jc w:val="both"/>
      </w:pPr>
      <w:r>
        <w:rPr>
          <w:color w:val="4D4D4D"/>
        </w:rPr>
        <w:t>zk 的命名服务</w:t>
      </w:r>
    </w:p>
    <w:p>
      <w:pPr>
        <w:pStyle w:val="4"/>
        <w:spacing w:before="5" w:line="230" w:lineRule="auto"/>
        <w:ind w:right="113"/>
        <w:jc w:val="both"/>
      </w:pPr>
      <w:r>
        <w:rPr>
          <w:color w:val="4D4D4D"/>
        </w:rPr>
        <w:t>命名服务是指通过指定的名字来获取资源或者服务的地址，利用 zk 创建一个全局的路径，这个路径就可以作为一个名字，指向集群中的集群，提供的服务的地</w:t>
      </w:r>
    </w:p>
    <w:p>
      <w:pPr>
        <w:spacing w:after="0" w:line="230" w:lineRule="auto"/>
        <w:jc w:val="both"/>
        <w:sectPr>
          <w:pgSz w:w="11920" w:h="16840"/>
          <w:pgMar w:top="980" w:right="1020" w:bottom="280" w:left="1020" w:header="720" w:footer="720" w:gutter="0"/>
          <w:cols w:space="720" w:num="1"/>
        </w:sectPr>
      </w:pPr>
    </w:p>
    <w:p>
      <w:pPr>
        <w:spacing w:before="23" w:line="230" w:lineRule="auto"/>
        <w:ind w:left="100" w:right="5913" w:firstLine="0"/>
        <w:jc w:val="left"/>
        <w:rPr>
          <w:b/>
          <w:sz w:val="27"/>
        </w:rPr>
      </w:pPr>
      <w:r>
        <w:rPr>
          <w:color w:val="4D4D4D"/>
          <w:sz w:val="27"/>
        </w:rPr>
        <w:t>址，或者一个远程的对象等等。</w:t>
      </w:r>
      <w:r>
        <w:rPr>
          <w:b/>
          <w:color w:val="4D4D4D"/>
          <w:sz w:val="27"/>
        </w:rPr>
        <w:t>分布式通知和协调</w:t>
      </w:r>
    </w:p>
    <w:p>
      <w:pPr>
        <w:pStyle w:val="4"/>
        <w:spacing w:before="5" w:line="230" w:lineRule="auto"/>
        <w:ind w:right="113"/>
      </w:pPr>
      <w:r>
        <w:rPr>
          <w:color w:val="4D4D4D"/>
        </w:rPr>
        <w:t>对于系统调度来说：操作人员发送通知实际是通过控制台改变某个节点的状态， 然后 zk 将这些变化发送给注册了这个节点的 watcher 的所有客户端。</w:t>
      </w:r>
    </w:p>
    <w:p>
      <w:pPr>
        <w:pStyle w:val="4"/>
        <w:spacing w:before="5" w:line="230" w:lineRule="auto"/>
        <w:ind w:right="113"/>
        <w:jc w:val="both"/>
      </w:pPr>
      <w:r>
        <w:rPr>
          <w:color w:val="4D4D4D"/>
        </w:rPr>
        <w:t>对于执行情况汇报：每个工作进程都在某个目录下创建一个临时节点。并携带工作的进度数据，这样汇总的进程可以监控目录子节点的变化获得工作进度的实时的全局情况。</w:t>
      </w:r>
    </w:p>
    <w:p>
      <w:pPr>
        <w:pStyle w:val="3"/>
        <w:jc w:val="both"/>
      </w:pPr>
      <w:r>
        <w:rPr>
          <w:color w:val="4D4D4D"/>
        </w:rPr>
        <w:t>zk 的命名服务（文件系统）</w:t>
      </w:r>
    </w:p>
    <w:p>
      <w:pPr>
        <w:pStyle w:val="4"/>
        <w:spacing w:before="5" w:line="230" w:lineRule="auto"/>
        <w:ind w:right="215"/>
      </w:pPr>
      <w:r>
        <w:rPr>
          <w:color w:val="4D4D4D"/>
        </w:rPr>
        <w:t>命名服务是指通过指定的名字来获取资源或者服务的地址，利用 zk</w:t>
      </w:r>
      <w:r>
        <w:rPr>
          <w:color w:val="4D4D4D"/>
          <w:spacing w:val="-1"/>
        </w:rPr>
        <w:t xml:space="preserve"> 创建一个全</w:t>
      </w:r>
      <w:r>
        <w:rPr>
          <w:color w:val="4D4D4D"/>
        </w:rPr>
        <w:t>局的路径，即是唯一的路径，这个路径就可以作为一个名字，指向集群中的集  群，提供的服务的地址，或者一个远程的对象等等。</w:t>
      </w:r>
    </w:p>
    <w:p>
      <w:pPr>
        <w:pStyle w:val="3"/>
      </w:pPr>
      <w:r>
        <w:rPr>
          <w:color w:val="4D4D4D"/>
        </w:rPr>
        <w:t>zk 的配置管理（文件系统、通知机制）</w:t>
      </w:r>
    </w:p>
    <w:p>
      <w:pPr>
        <w:pStyle w:val="4"/>
        <w:spacing w:before="6" w:line="230" w:lineRule="auto"/>
        <w:ind w:right="342"/>
        <w:rPr>
          <w:b/>
        </w:rPr>
      </w:pPr>
      <w:r>
        <w:rPr>
          <w:color w:val="4D4D4D"/>
        </w:rPr>
        <w:t>程序分布式的部署在不同的机器上，将程序的配置信息放在 zk 的 znode 下， 当有配置发生改变时，也就是 znode 发生变化时，可以通过改变 zk 中某个目录节点的内容，利用 watcher 通知给各个客户端，从而更改配置。</w:t>
      </w:r>
      <w:r>
        <w:rPr>
          <w:b/>
          <w:color w:val="4D4D4D"/>
        </w:rPr>
        <w:t>Zookeeper 集群管理（文件系统、通知机制）</w:t>
      </w:r>
    </w:p>
    <w:p>
      <w:pPr>
        <w:pStyle w:val="4"/>
        <w:spacing w:line="485" w:lineRule="exact"/>
      </w:pPr>
      <w:r>
        <w:rPr>
          <w:color w:val="4D4D4D"/>
        </w:rPr>
        <w:t>所谓集群管理无在乎两点：是否有机器退出和加入、选举 master。</w:t>
      </w:r>
    </w:p>
    <w:p>
      <w:pPr>
        <w:pStyle w:val="4"/>
        <w:spacing w:before="5" w:line="230" w:lineRule="auto"/>
        <w:ind w:right="113"/>
        <w:jc w:val="both"/>
      </w:pPr>
      <w:r>
        <w:rPr>
          <w:color w:val="4D4D4D"/>
        </w:rPr>
        <w:t>对于第一点，所有机器约定在父目录下创建临时目录节点，然后监听父目录节点的子节点变化消息。一旦有机器挂掉，该机器与 zookeeper 的连接断开，其所创建的临时目录节点被删除，所有其他机器都收到通知：某个兄弟目录被删除， 于是，所有人都知道：它上船了。</w:t>
      </w:r>
    </w:p>
    <w:p>
      <w:pPr>
        <w:pStyle w:val="4"/>
        <w:spacing w:before="10" w:line="230" w:lineRule="auto"/>
        <w:ind w:right="113"/>
      </w:pPr>
      <w:r>
        <w:rPr>
          <w:color w:val="4D4D4D"/>
        </w:rPr>
        <w:t>新机器加入也是类似，所有机器收到通知：新兄弟目录加入，highcount   又有了，对于第二点，我们稍微改变一下，所有机器创建临时顺序编号目录节点，每次选取编号最小的机器作为 master 就好。</w:t>
      </w:r>
    </w:p>
    <w:p>
      <w:pPr>
        <w:pStyle w:val="3"/>
      </w:pPr>
      <w:r>
        <w:rPr>
          <w:color w:val="4D4D4D"/>
        </w:rPr>
        <w:t>Zookeeper 分布式锁（文件系统、通知机制）</w:t>
      </w:r>
    </w:p>
    <w:p>
      <w:pPr>
        <w:pStyle w:val="4"/>
        <w:spacing w:before="6" w:line="230" w:lineRule="auto"/>
        <w:ind w:right="493"/>
      </w:pPr>
      <w:r>
        <w:rPr>
          <w:color w:val="4D4D4D"/>
        </w:rPr>
        <w:t>有了 zookeeper 的一致性文件系统，锁的问题变得容易。锁服务可以分为两类，一个是保持独占，另一个是控制时序。</w:t>
      </w:r>
    </w:p>
    <w:p>
      <w:pPr>
        <w:pStyle w:val="4"/>
        <w:spacing w:before="5" w:line="230" w:lineRule="auto"/>
        <w:ind w:right="142"/>
      </w:pPr>
      <w:r>
        <w:rPr>
          <w:color w:val="4D4D4D"/>
        </w:rPr>
        <w:t>对于第一类，我们将 zookeeper 上的一个 znode 看作是一把锁，通过createznode的方式来实现。所有客户端都去创建 /distribute_lock 节点，最终</w:t>
      </w:r>
    </w:p>
    <w:p>
      <w:pPr>
        <w:spacing w:after="0" w:line="230" w:lineRule="auto"/>
        <w:sectPr>
          <w:pgSz w:w="11920" w:h="16840"/>
          <w:pgMar w:top="980" w:right="1020" w:bottom="280" w:left="1020" w:header="720" w:footer="720" w:gutter="0"/>
          <w:cols w:space="720" w:num="1"/>
        </w:sectPr>
      </w:pPr>
    </w:p>
    <w:p>
      <w:pPr>
        <w:pStyle w:val="4"/>
        <w:spacing w:before="23" w:line="230" w:lineRule="auto"/>
        <w:ind w:right="1769"/>
      </w:pPr>
      <w:r>
        <w:rPr>
          <w:color w:val="4D4D4D"/>
        </w:rPr>
        <w:t>成功创建的那个客户端也即拥有了这把锁。用完删除掉自己创建的distribute_lock 节点就释放出锁。</w:t>
      </w:r>
    </w:p>
    <w:p>
      <w:pPr>
        <w:pStyle w:val="4"/>
        <w:spacing w:before="5" w:line="230" w:lineRule="auto"/>
        <w:ind w:right="113"/>
      </w:pPr>
      <w:r>
        <w:rPr>
          <w:color w:val="4D4D4D"/>
        </w:rPr>
        <w:t>对于第二类， /distribute_lock 已经预先存在，所有客户端在它下面创建临时顺序编号目录节点，和选  master  一样，编号最小的获得锁，用完删除，依次方便。</w:t>
      </w:r>
    </w:p>
    <w:p>
      <w:pPr>
        <w:pStyle w:val="4"/>
        <w:spacing w:before="7" w:line="230" w:lineRule="auto"/>
        <w:ind w:right="4129"/>
      </w:pPr>
      <w:r>
        <w:rPr>
          <w:color w:val="4D4D4D"/>
        </w:rPr>
        <w:t>Zookeeper 队列管理（文件系统、通知机制） 两种类型的队列：</w:t>
      </w:r>
    </w:p>
    <w:p>
      <w:pPr>
        <w:pStyle w:val="10"/>
        <w:numPr>
          <w:ilvl w:val="0"/>
          <w:numId w:val="22"/>
        </w:numPr>
        <w:tabs>
          <w:tab w:val="left" w:pos="816"/>
        </w:tabs>
        <w:spacing w:before="5" w:after="0" w:line="230" w:lineRule="auto"/>
        <w:ind w:left="100" w:right="227" w:firstLine="0"/>
        <w:jc w:val="left"/>
        <w:rPr>
          <w:sz w:val="27"/>
        </w:rPr>
      </w:pPr>
      <w:r>
        <w:rPr>
          <w:color w:val="4D4D4D"/>
          <w:spacing w:val="-1"/>
          <w:sz w:val="27"/>
        </w:rPr>
        <w:t>同步队列，当一个队列的成员都聚齐时，这个队列才可用，否则一直等待</w:t>
      </w:r>
      <w:r>
        <w:rPr>
          <w:color w:val="4D4D4D"/>
          <w:sz w:val="27"/>
        </w:rPr>
        <w:t>所有成员到达。</w:t>
      </w:r>
    </w:p>
    <w:p>
      <w:pPr>
        <w:pStyle w:val="10"/>
        <w:numPr>
          <w:ilvl w:val="0"/>
          <w:numId w:val="22"/>
        </w:numPr>
        <w:tabs>
          <w:tab w:val="left" w:pos="816"/>
        </w:tabs>
        <w:spacing w:before="0" w:after="0" w:line="480" w:lineRule="exact"/>
        <w:ind w:left="815" w:right="0" w:hanging="716"/>
        <w:jc w:val="left"/>
        <w:rPr>
          <w:sz w:val="27"/>
        </w:rPr>
      </w:pPr>
      <w:r>
        <w:rPr>
          <w:color w:val="4D4D4D"/>
          <w:sz w:val="27"/>
        </w:rPr>
        <w:t>队列按照 FIFO 方式进行入队和出队操作。</w:t>
      </w:r>
    </w:p>
    <w:p>
      <w:pPr>
        <w:pStyle w:val="4"/>
        <w:spacing w:before="6" w:line="230" w:lineRule="auto"/>
        <w:ind w:right="389"/>
      </w:pPr>
      <w:r>
        <w:rPr>
          <w:color w:val="4D4D4D"/>
        </w:rPr>
        <w:t>第一类，在约定目录下创建临时目录节点，监听节点数目是否是我们要求的数目。</w:t>
      </w:r>
    </w:p>
    <w:p>
      <w:pPr>
        <w:pStyle w:val="4"/>
        <w:spacing w:before="5" w:line="230" w:lineRule="auto"/>
        <w:ind w:right="113"/>
      </w:pPr>
      <w:r>
        <w:rPr>
          <w:color w:val="4D4D4D"/>
        </w:rPr>
        <w:t>第二类，和分布式锁服务中的控制时序场景基本原理一致，入列有编号，出列按编号。在特定的目录下创建 PERSISTENT_SEQUENTIAL 节点，创建成功时Watcher 通知等待的队列，队列删除序列号最小的节点用以消费。此场景下Zookeeper 的 znode 用于消息存储，znode 存储的数据就是消息队列中的消息内容，SEQUENTIAL  序列号就是消息的编号，按序取出即可。由于创建的节点是持久化的，所以不必担心队列消息的丢失问题。</w:t>
      </w:r>
    </w:p>
    <w:p>
      <w:pPr>
        <w:pStyle w:val="2"/>
        <w:numPr>
          <w:ilvl w:val="0"/>
          <w:numId w:val="2"/>
        </w:numPr>
        <w:tabs>
          <w:tab w:val="left" w:pos="853"/>
        </w:tabs>
        <w:spacing w:before="0" w:after="0" w:line="736" w:lineRule="exact"/>
        <w:ind w:left="852" w:right="0" w:hanging="753"/>
        <w:jc w:val="left"/>
      </w:pPr>
      <w:r>
        <w:rPr>
          <w:color w:val="4F4F4F"/>
        </w:rPr>
        <w:t>Zookeeper 都有哪些功能？</w:t>
      </w:r>
    </w:p>
    <w:p>
      <w:pPr>
        <w:pStyle w:val="10"/>
        <w:numPr>
          <w:ilvl w:val="1"/>
          <w:numId w:val="2"/>
        </w:numPr>
        <w:tabs>
          <w:tab w:val="left" w:pos="1101"/>
        </w:tabs>
        <w:spacing w:before="0" w:after="0" w:line="474" w:lineRule="exact"/>
        <w:ind w:left="1100" w:right="0" w:hanging="311"/>
        <w:jc w:val="both"/>
        <w:rPr>
          <w:color w:val="4D4D4D"/>
          <w:sz w:val="27"/>
        </w:rPr>
      </w:pPr>
      <w:r>
        <w:rPr>
          <w:color w:val="4D4D4D"/>
          <w:sz w:val="27"/>
        </w:rPr>
        <w:t>集群管理：监控节点存活状态、运行请求等；</w:t>
      </w:r>
    </w:p>
    <w:p>
      <w:pPr>
        <w:pStyle w:val="10"/>
        <w:numPr>
          <w:ilvl w:val="1"/>
          <w:numId w:val="2"/>
        </w:numPr>
        <w:tabs>
          <w:tab w:val="left" w:pos="1101"/>
        </w:tabs>
        <w:spacing w:before="5" w:after="0" w:line="230" w:lineRule="auto"/>
        <w:ind w:left="790" w:right="217" w:firstLine="0"/>
        <w:jc w:val="both"/>
        <w:rPr>
          <w:color w:val="4D4D4D"/>
          <w:sz w:val="27"/>
        </w:rPr>
      </w:pPr>
      <w:r>
        <w:rPr>
          <w:color w:val="4D4D4D"/>
          <w:spacing w:val="-1"/>
          <w:sz w:val="27"/>
        </w:rPr>
        <w:t>主节点选举：主节点挂掉了之后可以从备用的节点开始新一轮选主，主</w:t>
      </w:r>
      <w:r>
        <w:rPr>
          <w:color w:val="4D4D4D"/>
          <w:spacing w:val="3"/>
          <w:sz w:val="27"/>
        </w:rPr>
        <w:t xml:space="preserve">节点选举说的就是这个选举的过程，使用 </w:t>
      </w:r>
      <w:r>
        <w:rPr>
          <w:color w:val="4D4D4D"/>
          <w:sz w:val="27"/>
        </w:rPr>
        <w:t>Zookeeper</w:t>
      </w:r>
      <w:r>
        <w:rPr>
          <w:color w:val="4D4D4D"/>
          <w:spacing w:val="5"/>
          <w:sz w:val="27"/>
        </w:rPr>
        <w:t xml:space="preserve"> 可以协助完成这个过程；</w:t>
      </w:r>
    </w:p>
    <w:p>
      <w:pPr>
        <w:pStyle w:val="10"/>
        <w:numPr>
          <w:ilvl w:val="1"/>
          <w:numId w:val="2"/>
        </w:numPr>
        <w:tabs>
          <w:tab w:val="left" w:pos="1101"/>
        </w:tabs>
        <w:spacing w:before="7" w:after="0" w:line="230" w:lineRule="auto"/>
        <w:ind w:left="790" w:right="251" w:firstLine="0"/>
        <w:jc w:val="left"/>
        <w:rPr>
          <w:color w:val="4D4D4D"/>
          <w:sz w:val="27"/>
        </w:rPr>
      </w:pPr>
      <w:r>
        <w:rPr>
          <w:color w:val="4D4D4D"/>
          <w:sz w:val="27"/>
        </w:rPr>
        <w:t>分布式锁：Zookeeper 提供两种锁：独占锁、共享锁。独占锁即一次</w:t>
      </w:r>
      <w:r>
        <w:rPr>
          <w:color w:val="4D4D4D"/>
          <w:spacing w:val="-1"/>
          <w:sz w:val="27"/>
        </w:rPr>
        <w:t>只能有一个线程使用资源，共享锁是读锁共享，读写互斥，即可以有多线</w:t>
      </w:r>
      <w:r>
        <w:rPr>
          <w:color w:val="4D4D4D"/>
          <w:sz w:val="27"/>
        </w:rPr>
        <w:t>线程同时读同一个资源，如果要使用写锁也只能有一个线程使用。Zookeeper 可以对分布式锁进行控制。</w:t>
      </w:r>
    </w:p>
    <w:p>
      <w:pPr>
        <w:pStyle w:val="10"/>
        <w:numPr>
          <w:ilvl w:val="1"/>
          <w:numId w:val="2"/>
        </w:numPr>
        <w:tabs>
          <w:tab w:val="left" w:pos="1101"/>
        </w:tabs>
        <w:spacing w:before="10" w:after="0" w:line="230" w:lineRule="auto"/>
        <w:ind w:left="790" w:right="217" w:firstLine="0"/>
        <w:jc w:val="left"/>
        <w:rPr>
          <w:color w:val="4D4D4D"/>
          <w:sz w:val="27"/>
        </w:rPr>
      </w:pPr>
      <w:r>
        <w:rPr>
          <w:color w:val="4D4D4D"/>
          <w:spacing w:val="-1"/>
          <w:sz w:val="27"/>
        </w:rPr>
        <w:t>命名服务：在分布式系统中，通过使用命名服务，客户端应用能够根据</w:t>
      </w:r>
      <w:r>
        <w:rPr>
          <w:color w:val="4D4D4D"/>
          <w:sz w:val="27"/>
        </w:rPr>
        <w:t>指定名字来获取资源或服务的地址，提供者等信息。</w:t>
      </w:r>
    </w:p>
    <w:p>
      <w:pPr>
        <w:spacing w:after="0" w:line="230" w:lineRule="auto"/>
        <w:jc w:val="left"/>
        <w:rPr>
          <w:sz w:val="27"/>
        </w:rPr>
        <w:sectPr>
          <w:pgSz w:w="11920" w:h="16840"/>
          <w:pgMar w:top="980" w:right="1020" w:bottom="280" w:left="1020" w:header="720" w:footer="720" w:gutter="0"/>
          <w:cols w:space="720" w:num="1"/>
        </w:sectPr>
      </w:pPr>
    </w:p>
    <w:p>
      <w:pPr>
        <w:pStyle w:val="2"/>
        <w:numPr>
          <w:ilvl w:val="0"/>
          <w:numId w:val="2"/>
        </w:numPr>
        <w:tabs>
          <w:tab w:val="left" w:pos="853"/>
        </w:tabs>
        <w:spacing w:before="0" w:after="0" w:line="725" w:lineRule="exact"/>
        <w:ind w:left="852" w:right="0" w:hanging="753"/>
        <w:jc w:val="left"/>
      </w:pPr>
      <w:r>
        <w:rPr>
          <w:color w:val="4F4F4F"/>
        </w:rPr>
        <w:t>说一下 Zookeeper 的通知机制？</w:t>
      </w:r>
    </w:p>
    <w:p>
      <w:pPr>
        <w:pStyle w:val="4"/>
        <w:spacing w:line="230" w:lineRule="auto"/>
        <w:ind w:right="241"/>
        <w:jc w:val="both"/>
      </w:pPr>
      <w:r>
        <w:rPr>
          <w:color w:val="4D4D4D"/>
        </w:rPr>
        <w:t>client 端会对某个 znode 建立一个 watcher 事件，当该 znode 发生变化时， 这些 client 会收到 zk 的通知，然后 client 可以根据 znode 变化来做出业务上的改变等。</w:t>
      </w:r>
    </w:p>
    <w:p>
      <w:pPr>
        <w:pStyle w:val="2"/>
        <w:numPr>
          <w:ilvl w:val="0"/>
          <w:numId w:val="2"/>
        </w:numPr>
        <w:tabs>
          <w:tab w:val="left" w:pos="853"/>
        </w:tabs>
        <w:spacing w:before="0" w:after="0" w:line="729" w:lineRule="exact"/>
        <w:ind w:left="852" w:right="0" w:hanging="753"/>
        <w:jc w:val="left"/>
      </w:pPr>
      <w:r>
        <w:rPr>
          <w:color w:val="4F4F4F"/>
        </w:rPr>
        <w:t>Zookeeper</w:t>
      </w:r>
      <w:r>
        <w:rPr>
          <w:color w:val="4F4F4F"/>
          <w:spacing w:val="1"/>
        </w:rPr>
        <w:t xml:space="preserve"> 和 </w:t>
      </w:r>
      <w:r>
        <w:rPr>
          <w:color w:val="4F4F4F"/>
        </w:rPr>
        <w:t>Dubbo 的关系？</w:t>
      </w:r>
    </w:p>
    <w:p>
      <w:pPr>
        <w:pStyle w:val="4"/>
        <w:spacing w:line="474" w:lineRule="exact"/>
      </w:pPr>
      <w:r>
        <w:rPr>
          <w:color w:val="4D4D4D"/>
        </w:rPr>
        <w:t>Zookeeper的作用：</w:t>
      </w:r>
    </w:p>
    <w:p>
      <w:pPr>
        <w:pStyle w:val="4"/>
        <w:spacing w:before="4" w:line="230" w:lineRule="auto"/>
        <w:ind w:right="104"/>
      </w:pPr>
      <w:r>
        <w:rPr>
          <w:color w:val="4D4D4D"/>
        </w:rPr>
        <w:t>zookeeper用来注册服务和进行负载均衡，哪一个服务由哪一个机器来提供必需让调用者知道，简单来说就是ip地址和服务名称的对应关系。当然也可以通过硬编码的方式把这种对应关系在调用方业务代码中实现，但是如果提供服务的机器挂掉调用者无法知晓，如果不更改代码会继续请求挂掉的机器提供服务。zookeeper通过心跳机制可以检测挂掉的机器并将挂掉机器的ip和服务对应关系从列表中删除。至于支持高并发，简单来说就是横向扩展，在不更改代码的情况通过添加机器来提高运算能力。通过添加新的机器向zookeeper注册服务，服务的提供者多了能服务的客户就多了。</w:t>
      </w:r>
    </w:p>
    <w:p>
      <w:pPr>
        <w:pStyle w:val="4"/>
        <w:spacing w:before="6" w:line="489" w:lineRule="exact"/>
      </w:pPr>
      <w:r>
        <w:rPr>
          <w:color w:val="4D4D4D"/>
        </w:rPr>
        <w:t>dubbo：</w:t>
      </w:r>
    </w:p>
    <w:p>
      <w:pPr>
        <w:pStyle w:val="4"/>
        <w:spacing w:before="5" w:line="230" w:lineRule="auto"/>
        <w:ind w:right="113"/>
      </w:pPr>
      <w:r>
        <w:rPr>
          <w:color w:val="4D4D4D"/>
        </w:rPr>
        <w:t>是管理中间层的工具，在业务层到数据仓库间有非常多服务的接入和服务提供者需要调度，dubbo提供一个框架解决这个问题。</w:t>
      </w:r>
    </w:p>
    <w:p>
      <w:pPr>
        <w:pStyle w:val="4"/>
        <w:spacing w:before="5" w:line="230" w:lineRule="auto"/>
        <w:ind w:right="103"/>
      </w:pPr>
      <w:r>
        <w:rPr>
          <w:color w:val="4D4D4D"/>
        </w:rPr>
        <w:t>注意这里的dubbo只是一个框架，至于你架子上放什么是完全取决于你的，就   像一个汽车骨架，你需要配你的轮子引擎。这个框架中要完成调度必须要有一个分布式的注册中心，储存所有服务的元数据，你可以用zk，</w:t>
      </w:r>
      <w:r>
        <w:rPr>
          <w:color w:val="4D4D4D"/>
          <w:spacing w:val="-2"/>
        </w:rPr>
        <w:t>也可以用别的，只是</w:t>
      </w:r>
      <w:r>
        <w:rPr>
          <w:color w:val="4D4D4D"/>
        </w:rPr>
        <w:t>大家都用zk。</w:t>
      </w:r>
    </w:p>
    <w:p>
      <w:pPr>
        <w:pStyle w:val="4"/>
        <w:spacing w:line="485" w:lineRule="exact"/>
      </w:pPr>
      <w:r>
        <w:rPr>
          <w:color w:val="4D4D4D"/>
        </w:rPr>
        <w:t>zookeeper和dubbo的关系：</w:t>
      </w:r>
    </w:p>
    <w:p>
      <w:pPr>
        <w:pStyle w:val="4"/>
        <w:spacing w:before="6" w:line="230" w:lineRule="auto"/>
        <w:ind w:right="227"/>
      </w:pPr>
      <w:r>
        <w:rPr>
          <w:color w:val="4D4D4D"/>
        </w:rPr>
        <w:t>Dubbo 的将注册中心进行抽象，它可以外接不同的存储媒介给注册中心提供服务，有 ZooKeeper，Memcached，Redis 等。</w:t>
      </w:r>
    </w:p>
    <w:p>
      <w:pPr>
        <w:pStyle w:val="4"/>
        <w:spacing w:before="5" w:line="230" w:lineRule="auto"/>
        <w:ind w:right="164"/>
      </w:pPr>
      <w:r>
        <w:rPr>
          <w:color w:val="4D4D4D"/>
          <w:spacing w:val="11"/>
        </w:rPr>
        <w:t xml:space="preserve">引入了 </w:t>
      </w:r>
      <w:r>
        <w:rPr>
          <w:color w:val="4D4D4D"/>
        </w:rPr>
        <w:t>ZooKeeper</w:t>
      </w:r>
      <w:r>
        <w:rPr>
          <w:color w:val="4D4D4D"/>
          <w:spacing w:val="4"/>
        </w:rPr>
        <w:t xml:space="preserve"> 作为存储媒介，也就把 </w:t>
      </w:r>
      <w:r>
        <w:rPr>
          <w:color w:val="4D4D4D"/>
        </w:rPr>
        <w:t>ZooKeeper</w:t>
      </w:r>
      <w:r>
        <w:rPr>
          <w:color w:val="4D4D4D"/>
          <w:spacing w:val="1"/>
        </w:rPr>
        <w:t xml:space="preserve"> 的特性引进来。首先是</w:t>
      </w:r>
      <w:r>
        <w:rPr>
          <w:color w:val="4D4D4D"/>
        </w:rPr>
        <w:t>负载均衡，单注册中心的承载能力是有限的，在流量达到一定程度的时  候就需要</w:t>
      </w:r>
      <w:r>
        <w:rPr>
          <w:color w:val="4D4D4D"/>
          <w:spacing w:val="3"/>
        </w:rPr>
        <w:t xml:space="preserve">分流，负载均衡就是为了分流而存在的，一个 </w:t>
      </w:r>
      <w:r>
        <w:rPr>
          <w:color w:val="4D4D4D"/>
        </w:rPr>
        <w:t>ZooKeeper</w:t>
      </w:r>
      <w:r>
        <w:rPr>
          <w:color w:val="4D4D4D"/>
          <w:spacing w:val="9"/>
        </w:rPr>
        <w:t xml:space="preserve"> 群配合相应的</w:t>
      </w:r>
      <w:r>
        <w:rPr>
          <w:color w:val="4D4D4D"/>
        </w:rPr>
        <w:t>Web</w:t>
      </w:r>
      <w:r>
        <w:rPr>
          <w:color w:val="4D4D4D"/>
          <w:spacing w:val="14"/>
        </w:rPr>
        <w:t xml:space="preserve"> </w:t>
      </w:r>
      <w:r>
        <w:rPr>
          <w:color w:val="4D4D4D"/>
          <w:spacing w:val="-1"/>
        </w:rPr>
        <w:t>应用就可以很容易达到负载均衡；资源同步，单单有负载均衡还不 够，节点之间的数据和资源需要同步，ZooKeeper</w:t>
      </w:r>
      <w:r>
        <w:rPr>
          <w:color w:val="4D4D4D"/>
        </w:rPr>
        <w:t xml:space="preserve"> 集群就天然具备有这样的功能；命</w:t>
      </w:r>
    </w:p>
    <w:p>
      <w:pPr>
        <w:spacing w:after="0" w:line="230" w:lineRule="auto"/>
        <w:sectPr>
          <w:pgSz w:w="11920" w:h="16840"/>
          <w:pgMar w:top="1000" w:right="1020" w:bottom="280" w:left="1020" w:header="720" w:footer="720" w:gutter="0"/>
          <w:cols w:space="720" w:num="1"/>
        </w:sectPr>
      </w:pPr>
    </w:p>
    <w:p>
      <w:pPr>
        <w:pStyle w:val="4"/>
        <w:spacing w:before="9" w:line="489" w:lineRule="exact"/>
        <w:jc w:val="both"/>
      </w:pPr>
      <w:r>
        <w:rPr>
          <w:color w:val="4D4D4D"/>
        </w:rPr>
        <w:t>名服务，将树状结构用于维护全局的服务地址列表，服务提供者在启动 的时</w:t>
      </w:r>
    </w:p>
    <w:p>
      <w:pPr>
        <w:pStyle w:val="4"/>
        <w:spacing w:before="5" w:after="5" w:line="230" w:lineRule="auto"/>
        <w:ind w:right="174"/>
        <w:jc w:val="both"/>
      </w:pPr>
      <w:r>
        <w:rPr>
          <w:color w:val="4D4D4D"/>
        </w:rPr>
        <w:t>候，向 ZooKeeper 上的指定节点 /dubbo/${serviceName}/providers 目录下写入自己的 URL 地址，这个操作就完成了服务的发布。 其他特性还有 Mast 选举，分布式锁等。</w:t>
      </w:r>
    </w:p>
    <w:p>
      <w:pPr>
        <w:pStyle w:val="4"/>
        <w:ind w:left="1195"/>
        <w:rPr>
          <w:sz w:val="20"/>
        </w:rPr>
      </w:pPr>
      <w:r>
        <w:rPr>
          <w:sz w:val="20"/>
        </w:rPr>
        <w:drawing>
          <wp:inline distT="0" distB="0" distL="0" distR="0">
            <wp:extent cx="4762500" cy="2743200"/>
            <wp:effectExtent l="0" t="0" r="0" b="0"/>
            <wp:docPr id="6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jpeg"/>
                    <pic:cNvPicPr>
                      <a:picLocks noChangeAspect="1"/>
                    </pic:cNvPicPr>
                  </pic:nvPicPr>
                  <pic:blipFill>
                    <a:blip r:embed="rId9" cstate="print"/>
                    <a:stretch>
                      <a:fillRect/>
                    </a:stretch>
                  </pic:blipFill>
                  <pic:spPr>
                    <a:xfrm>
                      <a:off x="0" y="0"/>
                      <a:ext cx="4762511" cy="2743200"/>
                    </a:xfrm>
                    <a:prstGeom prst="rect">
                      <a:avLst/>
                    </a:prstGeom>
                  </pic:spPr>
                </pic:pic>
              </a:graphicData>
            </a:graphic>
          </wp:inline>
        </w:drawing>
      </w:r>
    </w:p>
    <w:p>
      <w:pPr>
        <w:spacing w:before="103"/>
        <w:ind w:left="4773" w:right="4775" w:firstLine="0"/>
        <w:jc w:val="center"/>
        <w:rPr>
          <w:rFonts w:ascii="Arial"/>
          <w:sz w:val="18"/>
        </w:rPr>
      </w:pPr>
      <w:r>
        <w:rPr>
          <w:rFonts w:ascii="Arial"/>
          <w:color w:val="585858"/>
          <w:sz w:val="18"/>
        </w:rPr>
        <w:t>img</w:t>
      </w:r>
    </w:p>
    <w:p>
      <w:pPr>
        <w:spacing w:before="127"/>
        <w:ind w:left="120" w:right="0" w:firstLine="0"/>
        <w:jc w:val="center"/>
        <w:rPr>
          <w:rFonts w:ascii="宋体"/>
          <w:sz w:val="24"/>
        </w:rPr>
      </w:pPr>
      <w:r>
        <w:rPr>
          <w:rFonts w:ascii="宋体"/>
          <w:w w:val="100"/>
          <w:sz w:val="24"/>
        </w:rPr>
        <w:t xml:space="preserve"> </w:t>
      </w:r>
    </w:p>
    <w:sectPr>
      <w:pgSz w:w="11920" w:h="16840"/>
      <w:pgMar w:top="980" w:right="102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val="0"/>
        <w:bCs w:val="0"/>
        <w:sz w:val="24"/>
        <w:szCs w:val="24"/>
        <w:lang w:val="en-US" w:eastAsia="zh-CN"/>
      </w:rPr>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2"/>
      <w:numFmt w:val="decimal"/>
      <w:lvlText w:val="%1"/>
      <w:lvlJc w:val="left"/>
      <w:pPr>
        <w:ind w:left="572" w:hanging="473"/>
        <w:jc w:val="left"/>
      </w:pPr>
      <w:rPr>
        <w:rFonts w:hint="default"/>
        <w:lang w:val="nl-NL" w:eastAsia="en-US" w:bidi="ar-SA"/>
      </w:rPr>
    </w:lvl>
    <w:lvl w:ilvl="1" w:tentative="0">
      <w:start w:val="1"/>
      <w:numFmt w:val="decimal"/>
      <w:lvlText w:val="%1.%2"/>
      <w:lvlJc w:val="left"/>
      <w:pPr>
        <w:ind w:left="572" w:hanging="473"/>
        <w:jc w:val="left"/>
      </w:pPr>
      <w:rPr>
        <w:rFonts w:hint="default" w:ascii="微软雅黑" w:hAnsi="微软雅黑" w:eastAsia="微软雅黑" w:cs="微软雅黑"/>
        <w:color w:val="4D4D4D"/>
        <w:w w:val="101"/>
        <w:sz w:val="27"/>
        <w:szCs w:val="27"/>
        <w:lang w:val="nl-NL" w:eastAsia="en-US" w:bidi="ar-SA"/>
      </w:rPr>
    </w:lvl>
    <w:lvl w:ilvl="2" w:tentative="0">
      <w:start w:val="0"/>
      <w:numFmt w:val="bullet"/>
      <w:lvlText w:val="•"/>
      <w:lvlJc w:val="left"/>
      <w:pPr>
        <w:ind w:left="2440" w:hanging="473"/>
      </w:pPr>
      <w:rPr>
        <w:rFonts w:hint="default"/>
        <w:lang w:val="nl-NL" w:eastAsia="en-US" w:bidi="ar-SA"/>
      </w:rPr>
    </w:lvl>
    <w:lvl w:ilvl="3" w:tentative="0">
      <w:start w:val="0"/>
      <w:numFmt w:val="bullet"/>
      <w:lvlText w:val="•"/>
      <w:lvlJc w:val="left"/>
      <w:pPr>
        <w:ind w:left="3370" w:hanging="473"/>
      </w:pPr>
      <w:rPr>
        <w:rFonts w:hint="default"/>
        <w:lang w:val="nl-NL" w:eastAsia="en-US" w:bidi="ar-SA"/>
      </w:rPr>
    </w:lvl>
    <w:lvl w:ilvl="4" w:tentative="0">
      <w:start w:val="0"/>
      <w:numFmt w:val="bullet"/>
      <w:lvlText w:val="•"/>
      <w:lvlJc w:val="left"/>
      <w:pPr>
        <w:ind w:left="4300" w:hanging="473"/>
      </w:pPr>
      <w:rPr>
        <w:rFonts w:hint="default"/>
        <w:lang w:val="nl-NL" w:eastAsia="en-US" w:bidi="ar-SA"/>
      </w:rPr>
    </w:lvl>
    <w:lvl w:ilvl="5" w:tentative="0">
      <w:start w:val="0"/>
      <w:numFmt w:val="bullet"/>
      <w:lvlText w:val="•"/>
      <w:lvlJc w:val="left"/>
      <w:pPr>
        <w:ind w:left="5230" w:hanging="473"/>
      </w:pPr>
      <w:rPr>
        <w:rFonts w:hint="default"/>
        <w:lang w:val="nl-NL" w:eastAsia="en-US" w:bidi="ar-SA"/>
      </w:rPr>
    </w:lvl>
    <w:lvl w:ilvl="6" w:tentative="0">
      <w:start w:val="0"/>
      <w:numFmt w:val="bullet"/>
      <w:lvlText w:val="•"/>
      <w:lvlJc w:val="left"/>
      <w:pPr>
        <w:ind w:left="6160" w:hanging="473"/>
      </w:pPr>
      <w:rPr>
        <w:rFonts w:hint="default"/>
        <w:lang w:val="nl-NL" w:eastAsia="en-US" w:bidi="ar-SA"/>
      </w:rPr>
    </w:lvl>
    <w:lvl w:ilvl="7" w:tentative="0">
      <w:start w:val="0"/>
      <w:numFmt w:val="bullet"/>
      <w:lvlText w:val="•"/>
      <w:lvlJc w:val="left"/>
      <w:pPr>
        <w:ind w:left="7090" w:hanging="473"/>
      </w:pPr>
      <w:rPr>
        <w:rFonts w:hint="default"/>
        <w:lang w:val="nl-NL" w:eastAsia="en-US" w:bidi="ar-SA"/>
      </w:rPr>
    </w:lvl>
    <w:lvl w:ilvl="8" w:tentative="0">
      <w:start w:val="0"/>
      <w:numFmt w:val="bullet"/>
      <w:lvlText w:val="•"/>
      <w:lvlJc w:val="left"/>
      <w:pPr>
        <w:ind w:left="8020" w:hanging="473"/>
      </w:pPr>
      <w:rPr>
        <w:rFonts w:hint="default"/>
        <w:lang w:val="nl-NL" w:eastAsia="en-US" w:bidi="ar-SA"/>
      </w:rPr>
    </w:lvl>
  </w:abstractNum>
  <w:abstractNum w:abstractNumId="1">
    <w:nsid w:val="9C8AC8EF"/>
    <w:multiLevelType w:val="multilevel"/>
    <w:tmpl w:val="9C8AC8EF"/>
    <w:lvl w:ilvl="0" w:tentative="0">
      <w:start w:val="1"/>
      <w:numFmt w:val="decimal"/>
      <w:lvlText w:val="（%1）"/>
      <w:lvlJc w:val="left"/>
      <w:pPr>
        <w:ind w:left="100" w:hanging="716"/>
        <w:jc w:val="left"/>
      </w:pPr>
      <w:rPr>
        <w:rFonts w:hint="default" w:ascii="微软雅黑" w:hAnsi="微软雅黑" w:eastAsia="微软雅黑" w:cs="微软雅黑"/>
        <w:color w:val="4D4D4D"/>
        <w:spacing w:val="-2"/>
        <w:w w:val="100"/>
        <w:sz w:val="25"/>
        <w:szCs w:val="25"/>
        <w:lang w:val="nl-NL" w:eastAsia="en-US" w:bidi="ar-SA"/>
      </w:rPr>
    </w:lvl>
    <w:lvl w:ilvl="1" w:tentative="0">
      <w:start w:val="0"/>
      <w:numFmt w:val="bullet"/>
      <w:lvlText w:val="•"/>
      <w:lvlJc w:val="left"/>
      <w:pPr>
        <w:ind w:left="1078" w:hanging="716"/>
      </w:pPr>
      <w:rPr>
        <w:rFonts w:hint="default"/>
        <w:lang w:val="nl-NL" w:eastAsia="en-US" w:bidi="ar-SA"/>
      </w:rPr>
    </w:lvl>
    <w:lvl w:ilvl="2" w:tentative="0">
      <w:start w:val="0"/>
      <w:numFmt w:val="bullet"/>
      <w:lvlText w:val="•"/>
      <w:lvlJc w:val="left"/>
      <w:pPr>
        <w:ind w:left="2056" w:hanging="716"/>
      </w:pPr>
      <w:rPr>
        <w:rFonts w:hint="default"/>
        <w:lang w:val="nl-NL" w:eastAsia="en-US" w:bidi="ar-SA"/>
      </w:rPr>
    </w:lvl>
    <w:lvl w:ilvl="3" w:tentative="0">
      <w:start w:val="0"/>
      <w:numFmt w:val="bullet"/>
      <w:lvlText w:val="•"/>
      <w:lvlJc w:val="left"/>
      <w:pPr>
        <w:ind w:left="3034" w:hanging="716"/>
      </w:pPr>
      <w:rPr>
        <w:rFonts w:hint="default"/>
        <w:lang w:val="nl-NL" w:eastAsia="en-US" w:bidi="ar-SA"/>
      </w:rPr>
    </w:lvl>
    <w:lvl w:ilvl="4" w:tentative="0">
      <w:start w:val="0"/>
      <w:numFmt w:val="bullet"/>
      <w:lvlText w:val="•"/>
      <w:lvlJc w:val="left"/>
      <w:pPr>
        <w:ind w:left="4012" w:hanging="716"/>
      </w:pPr>
      <w:rPr>
        <w:rFonts w:hint="default"/>
        <w:lang w:val="nl-NL" w:eastAsia="en-US" w:bidi="ar-SA"/>
      </w:rPr>
    </w:lvl>
    <w:lvl w:ilvl="5" w:tentative="0">
      <w:start w:val="0"/>
      <w:numFmt w:val="bullet"/>
      <w:lvlText w:val="•"/>
      <w:lvlJc w:val="left"/>
      <w:pPr>
        <w:ind w:left="4990" w:hanging="716"/>
      </w:pPr>
      <w:rPr>
        <w:rFonts w:hint="default"/>
        <w:lang w:val="nl-NL" w:eastAsia="en-US" w:bidi="ar-SA"/>
      </w:rPr>
    </w:lvl>
    <w:lvl w:ilvl="6" w:tentative="0">
      <w:start w:val="0"/>
      <w:numFmt w:val="bullet"/>
      <w:lvlText w:val="•"/>
      <w:lvlJc w:val="left"/>
      <w:pPr>
        <w:ind w:left="5968" w:hanging="716"/>
      </w:pPr>
      <w:rPr>
        <w:rFonts w:hint="default"/>
        <w:lang w:val="nl-NL" w:eastAsia="en-US" w:bidi="ar-SA"/>
      </w:rPr>
    </w:lvl>
    <w:lvl w:ilvl="7" w:tentative="0">
      <w:start w:val="0"/>
      <w:numFmt w:val="bullet"/>
      <w:lvlText w:val="•"/>
      <w:lvlJc w:val="left"/>
      <w:pPr>
        <w:ind w:left="6946" w:hanging="716"/>
      </w:pPr>
      <w:rPr>
        <w:rFonts w:hint="default"/>
        <w:lang w:val="nl-NL" w:eastAsia="en-US" w:bidi="ar-SA"/>
      </w:rPr>
    </w:lvl>
    <w:lvl w:ilvl="8" w:tentative="0">
      <w:start w:val="0"/>
      <w:numFmt w:val="bullet"/>
      <w:lvlText w:val="•"/>
      <w:lvlJc w:val="left"/>
      <w:pPr>
        <w:ind w:left="7924" w:hanging="716"/>
      </w:pPr>
      <w:rPr>
        <w:rFonts w:hint="default"/>
        <w:lang w:val="nl-NL" w:eastAsia="en-US" w:bidi="ar-SA"/>
      </w:rPr>
    </w:lvl>
  </w:abstractNum>
  <w:abstractNum w:abstractNumId="2">
    <w:nsid w:val="B5E306ED"/>
    <w:multiLevelType w:val="multilevel"/>
    <w:tmpl w:val="B5E306ED"/>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3">
    <w:nsid w:val="BF205925"/>
    <w:multiLevelType w:val="multilevel"/>
    <w:tmpl w:val="BF205925"/>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4">
    <w:nsid w:val="C8879AEF"/>
    <w:multiLevelType w:val="multilevel"/>
    <w:tmpl w:val="C8879AEF"/>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5">
    <w:nsid w:val="CF092B84"/>
    <w:multiLevelType w:val="multilevel"/>
    <w:tmpl w:val="CF092B84"/>
    <w:lvl w:ilvl="0" w:tentative="0">
      <w:start w:val="1"/>
      <w:numFmt w:val="decimal"/>
      <w:lvlText w:val="%1."/>
      <w:lvlJc w:val="left"/>
      <w:pPr>
        <w:ind w:left="597" w:hanging="497"/>
        <w:jc w:val="left"/>
      </w:pPr>
      <w:rPr>
        <w:rFonts w:hint="default" w:ascii="微软雅黑" w:hAnsi="微软雅黑" w:eastAsia="微软雅黑" w:cs="微软雅黑"/>
        <w:b/>
        <w:bCs/>
        <w:color w:val="4F4F4F"/>
        <w:w w:val="99"/>
        <w:sz w:val="41"/>
        <w:szCs w:val="41"/>
        <w:lang w:val="nl-NL" w:eastAsia="en-US" w:bidi="ar-SA"/>
      </w:rPr>
    </w:lvl>
    <w:lvl w:ilvl="1" w:tentative="0">
      <w:start w:val="1"/>
      <w:numFmt w:val="decimal"/>
      <w:lvlText w:val="%2."/>
      <w:lvlJc w:val="left"/>
      <w:pPr>
        <w:ind w:left="1100" w:hanging="310"/>
        <w:jc w:val="left"/>
      </w:pPr>
      <w:rPr>
        <w:rFonts w:hint="default"/>
        <w:spacing w:val="-12"/>
        <w:w w:val="102"/>
        <w:lang w:val="nl-NL" w:eastAsia="en-US" w:bidi="ar-SA"/>
      </w:rPr>
    </w:lvl>
    <w:lvl w:ilvl="2" w:tentative="0">
      <w:start w:val="0"/>
      <w:numFmt w:val="bullet"/>
      <w:lvlText w:val="•"/>
      <w:lvlJc w:val="left"/>
      <w:pPr>
        <w:ind w:left="2075" w:hanging="310"/>
      </w:pPr>
      <w:rPr>
        <w:rFonts w:hint="default"/>
        <w:lang w:val="nl-NL" w:eastAsia="en-US" w:bidi="ar-SA"/>
      </w:rPr>
    </w:lvl>
    <w:lvl w:ilvl="3" w:tentative="0">
      <w:start w:val="0"/>
      <w:numFmt w:val="bullet"/>
      <w:lvlText w:val="•"/>
      <w:lvlJc w:val="left"/>
      <w:pPr>
        <w:ind w:left="3051" w:hanging="310"/>
      </w:pPr>
      <w:rPr>
        <w:rFonts w:hint="default"/>
        <w:lang w:val="nl-NL" w:eastAsia="en-US" w:bidi="ar-SA"/>
      </w:rPr>
    </w:lvl>
    <w:lvl w:ilvl="4" w:tentative="0">
      <w:start w:val="0"/>
      <w:numFmt w:val="bullet"/>
      <w:lvlText w:val="•"/>
      <w:lvlJc w:val="left"/>
      <w:pPr>
        <w:ind w:left="4026" w:hanging="310"/>
      </w:pPr>
      <w:rPr>
        <w:rFonts w:hint="default"/>
        <w:lang w:val="nl-NL" w:eastAsia="en-US" w:bidi="ar-SA"/>
      </w:rPr>
    </w:lvl>
    <w:lvl w:ilvl="5" w:tentative="0">
      <w:start w:val="0"/>
      <w:numFmt w:val="bullet"/>
      <w:lvlText w:val="•"/>
      <w:lvlJc w:val="left"/>
      <w:pPr>
        <w:ind w:left="5002" w:hanging="310"/>
      </w:pPr>
      <w:rPr>
        <w:rFonts w:hint="default"/>
        <w:lang w:val="nl-NL" w:eastAsia="en-US" w:bidi="ar-SA"/>
      </w:rPr>
    </w:lvl>
    <w:lvl w:ilvl="6" w:tentative="0">
      <w:start w:val="0"/>
      <w:numFmt w:val="bullet"/>
      <w:lvlText w:val="•"/>
      <w:lvlJc w:val="left"/>
      <w:pPr>
        <w:ind w:left="5977" w:hanging="310"/>
      </w:pPr>
      <w:rPr>
        <w:rFonts w:hint="default"/>
        <w:lang w:val="nl-NL" w:eastAsia="en-US" w:bidi="ar-SA"/>
      </w:rPr>
    </w:lvl>
    <w:lvl w:ilvl="7" w:tentative="0">
      <w:start w:val="0"/>
      <w:numFmt w:val="bullet"/>
      <w:lvlText w:val="•"/>
      <w:lvlJc w:val="left"/>
      <w:pPr>
        <w:ind w:left="6953" w:hanging="310"/>
      </w:pPr>
      <w:rPr>
        <w:rFonts w:hint="default"/>
        <w:lang w:val="nl-NL" w:eastAsia="en-US" w:bidi="ar-SA"/>
      </w:rPr>
    </w:lvl>
    <w:lvl w:ilvl="8" w:tentative="0">
      <w:start w:val="0"/>
      <w:numFmt w:val="bullet"/>
      <w:lvlText w:val="•"/>
      <w:lvlJc w:val="left"/>
      <w:pPr>
        <w:ind w:left="7928" w:hanging="310"/>
      </w:pPr>
      <w:rPr>
        <w:rFonts w:hint="default"/>
        <w:lang w:val="nl-NL" w:eastAsia="en-US" w:bidi="ar-SA"/>
      </w:rPr>
    </w:lvl>
  </w:abstractNum>
  <w:abstractNum w:abstractNumId="6">
    <w:nsid w:val="D7F9FE59"/>
    <w:multiLevelType w:val="multilevel"/>
    <w:tmpl w:val="D7F9FE59"/>
    <w:lvl w:ilvl="0" w:tentative="0">
      <w:start w:val="0"/>
      <w:numFmt w:val="bullet"/>
      <w:lvlText w:val="∙"/>
      <w:lvlJc w:val="left"/>
      <w:pPr>
        <w:ind w:left="100" w:hanging="149"/>
      </w:pPr>
      <w:rPr>
        <w:rFonts w:hint="default" w:ascii="微软雅黑" w:hAnsi="微软雅黑" w:eastAsia="微软雅黑" w:cs="微软雅黑"/>
        <w:color w:val="4D4D4D"/>
        <w:w w:val="101"/>
        <w:sz w:val="27"/>
        <w:szCs w:val="27"/>
        <w:lang w:val="nl-NL" w:eastAsia="en-US" w:bidi="ar-SA"/>
      </w:rPr>
    </w:lvl>
    <w:lvl w:ilvl="1" w:tentative="0">
      <w:start w:val="0"/>
      <w:numFmt w:val="bullet"/>
      <w:lvlText w:val="•"/>
      <w:lvlJc w:val="left"/>
      <w:pPr>
        <w:ind w:left="1078" w:hanging="149"/>
      </w:pPr>
      <w:rPr>
        <w:rFonts w:hint="default"/>
        <w:lang w:val="nl-NL" w:eastAsia="en-US" w:bidi="ar-SA"/>
      </w:rPr>
    </w:lvl>
    <w:lvl w:ilvl="2" w:tentative="0">
      <w:start w:val="0"/>
      <w:numFmt w:val="bullet"/>
      <w:lvlText w:val="•"/>
      <w:lvlJc w:val="left"/>
      <w:pPr>
        <w:ind w:left="2056" w:hanging="149"/>
      </w:pPr>
      <w:rPr>
        <w:rFonts w:hint="default"/>
        <w:lang w:val="nl-NL" w:eastAsia="en-US" w:bidi="ar-SA"/>
      </w:rPr>
    </w:lvl>
    <w:lvl w:ilvl="3" w:tentative="0">
      <w:start w:val="0"/>
      <w:numFmt w:val="bullet"/>
      <w:lvlText w:val="•"/>
      <w:lvlJc w:val="left"/>
      <w:pPr>
        <w:ind w:left="3034" w:hanging="149"/>
      </w:pPr>
      <w:rPr>
        <w:rFonts w:hint="default"/>
        <w:lang w:val="nl-NL" w:eastAsia="en-US" w:bidi="ar-SA"/>
      </w:rPr>
    </w:lvl>
    <w:lvl w:ilvl="4" w:tentative="0">
      <w:start w:val="0"/>
      <w:numFmt w:val="bullet"/>
      <w:lvlText w:val="•"/>
      <w:lvlJc w:val="left"/>
      <w:pPr>
        <w:ind w:left="4012" w:hanging="149"/>
      </w:pPr>
      <w:rPr>
        <w:rFonts w:hint="default"/>
        <w:lang w:val="nl-NL" w:eastAsia="en-US" w:bidi="ar-SA"/>
      </w:rPr>
    </w:lvl>
    <w:lvl w:ilvl="5" w:tentative="0">
      <w:start w:val="0"/>
      <w:numFmt w:val="bullet"/>
      <w:lvlText w:val="•"/>
      <w:lvlJc w:val="left"/>
      <w:pPr>
        <w:ind w:left="4990" w:hanging="149"/>
      </w:pPr>
      <w:rPr>
        <w:rFonts w:hint="default"/>
        <w:lang w:val="nl-NL" w:eastAsia="en-US" w:bidi="ar-SA"/>
      </w:rPr>
    </w:lvl>
    <w:lvl w:ilvl="6" w:tentative="0">
      <w:start w:val="0"/>
      <w:numFmt w:val="bullet"/>
      <w:lvlText w:val="•"/>
      <w:lvlJc w:val="left"/>
      <w:pPr>
        <w:ind w:left="5968" w:hanging="149"/>
      </w:pPr>
      <w:rPr>
        <w:rFonts w:hint="default"/>
        <w:lang w:val="nl-NL" w:eastAsia="en-US" w:bidi="ar-SA"/>
      </w:rPr>
    </w:lvl>
    <w:lvl w:ilvl="7" w:tentative="0">
      <w:start w:val="0"/>
      <w:numFmt w:val="bullet"/>
      <w:lvlText w:val="•"/>
      <w:lvlJc w:val="left"/>
      <w:pPr>
        <w:ind w:left="6946" w:hanging="149"/>
      </w:pPr>
      <w:rPr>
        <w:rFonts w:hint="default"/>
        <w:lang w:val="nl-NL" w:eastAsia="en-US" w:bidi="ar-SA"/>
      </w:rPr>
    </w:lvl>
    <w:lvl w:ilvl="8" w:tentative="0">
      <w:start w:val="0"/>
      <w:numFmt w:val="bullet"/>
      <w:lvlText w:val="•"/>
      <w:lvlJc w:val="left"/>
      <w:pPr>
        <w:ind w:left="7924" w:hanging="149"/>
      </w:pPr>
      <w:rPr>
        <w:rFonts w:hint="default"/>
        <w:lang w:val="nl-NL" w:eastAsia="en-US" w:bidi="ar-SA"/>
      </w:rPr>
    </w:lvl>
  </w:abstractNum>
  <w:abstractNum w:abstractNumId="7">
    <w:nsid w:val="DCBA6B53"/>
    <w:multiLevelType w:val="multilevel"/>
    <w:tmpl w:val="DCBA6B53"/>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8">
    <w:nsid w:val="F4B5D9F5"/>
    <w:multiLevelType w:val="multilevel"/>
    <w:tmpl w:val="F4B5D9F5"/>
    <w:lvl w:ilvl="0" w:tentative="0">
      <w:start w:val="2"/>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9">
    <w:nsid w:val="0053208E"/>
    <w:multiLevelType w:val="multilevel"/>
    <w:tmpl w:val="0053208E"/>
    <w:lvl w:ilvl="0" w:tentative="0">
      <w:start w:val="1"/>
      <w:numFmt w:val="decimal"/>
      <w:lvlText w:val="%1."/>
      <w:lvlJc w:val="left"/>
      <w:pPr>
        <w:ind w:left="2588" w:hanging="357"/>
        <w:jc w:val="left"/>
      </w:pPr>
      <w:rPr>
        <w:rFonts w:hint="default" w:ascii="微软雅黑" w:hAnsi="微软雅黑" w:eastAsia="微软雅黑" w:cs="微软雅黑"/>
        <w:color w:val="4EA0DB"/>
        <w:w w:val="101"/>
        <w:sz w:val="31"/>
        <w:szCs w:val="31"/>
        <w:lang w:val="nl-NL" w:eastAsia="en-US" w:bidi="ar-SA"/>
      </w:rPr>
    </w:lvl>
    <w:lvl w:ilvl="1" w:tentative="0">
      <w:start w:val="0"/>
      <w:numFmt w:val="bullet"/>
      <w:lvlText w:val="•"/>
      <w:lvlJc w:val="left"/>
      <w:pPr>
        <w:ind w:left="3310" w:hanging="357"/>
      </w:pPr>
      <w:rPr>
        <w:rFonts w:hint="default"/>
        <w:lang w:val="nl-NL" w:eastAsia="en-US" w:bidi="ar-SA"/>
      </w:rPr>
    </w:lvl>
    <w:lvl w:ilvl="2" w:tentative="0">
      <w:start w:val="0"/>
      <w:numFmt w:val="bullet"/>
      <w:lvlText w:val="•"/>
      <w:lvlJc w:val="left"/>
      <w:pPr>
        <w:ind w:left="4040" w:hanging="357"/>
      </w:pPr>
      <w:rPr>
        <w:rFonts w:hint="default"/>
        <w:lang w:val="nl-NL" w:eastAsia="en-US" w:bidi="ar-SA"/>
      </w:rPr>
    </w:lvl>
    <w:lvl w:ilvl="3" w:tentative="0">
      <w:start w:val="0"/>
      <w:numFmt w:val="bullet"/>
      <w:lvlText w:val="•"/>
      <w:lvlJc w:val="left"/>
      <w:pPr>
        <w:ind w:left="4770" w:hanging="357"/>
      </w:pPr>
      <w:rPr>
        <w:rFonts w:hint="default"/>
        <w:lang w:val="nl-NL" w:eastAsia="en-US" w:bidi="ar-SA"/>
      </w:rPr>
    </w:lvl>
    <w:lvl w:ilvl="4" w:tentative="0">
      <w:start w:val="0"/>
      <w:numFmt w:val="bullet"/>
      <w:lvlText w:val="•"/>
      <w:lvlJc w:val="left"/>
      <w:pPr>
        <w:ind w:left="5500" w:hanging="357"/>
      </w:pPr>
      <w:rPr>
        <w:rFonts w:hint="default"/>
        <w:lang w:val="nl-NL" w:eastAsia="en-US" w:bidi="ar-SA"/>
      </w:rPr>
    </w:lvl>
    <w:lvl w:ilvl="5" w:tentative="0">
      <w:start w:val="0"/>
      <w:numFmt w:val="bullet"/>
      <w:lvlText w:val="•"/>
      <w:lvlJc w:val="left"/>
      <w:pPr>
        <w:ind w:left="6230" w:hanging="357"/>
      </w:pPr>
      <w:rPr>
        <w:rFonts w:hint="default"/>
        <w:lang w:val="nl-NL" w:eastAsia="en-US" w:bidi="ar-SA"/>
      </w:rPr>
    </w:lvl>
    <w:lvl w:ilvl="6" w:tentative="0">
      <w:start w:val="0"/>
      <w:numFmt w:val="bullet"/>
      <w:lvlText w:val="•"/>
      <w:lvlJc w:val="left"/>
      <w:pPr>
        <w:ind w:left="6960" w:hanging="357"/>
      </w:pPr>
      <w:rPr>
        <w:rFonts w:hint="default"/>
        <w:lang w:val="nl-NL" w:eastAsia="en-US" w:bidi="ar-SA"/>
      </w:rPr>
    </w:lvl>
    <w:lvl w:ilvl="7" w:tentative="0">
      <w:start w:val="0"/>
      <w:numFmt w:val="bullet"/>
      <w:lvlText w:val="•"/>
      <w:lvlJc w:val="left"/>
      <w:pPr>
        <w:ind w:left="7690" w:hanging="357"/>
      </w:pPr>
      <w:rPr>
        <w:rFonts w:hint="default"/>
        <w:lang w:val="nl-NL" w:eastAsia="en-US" w:bidi="ar-SA"/>
      </w:rPr>
    </w:lvl>
    <w:lvl w:ilvl="8" w:tentative="0">
      <w:start w:val="0"/>
      <w:numFmt w:val="bullet"/>
      <w:lvlText w:val="•"/>
      <w:lvlJc w:val="left"/>
      <w:pPr>
        <w:ind w:left="8420" w:hanging="357"/>
      </w:pPr>
      <w:rPr>
        <w:rFonts w:hint="default"/>
        <w:lang w:val="nl-NL" w:eastAsia="en-US" w:bidi="ar-SA"/>
      </w:rPr>
    </w:lvl>
  </w:abstractNum>
  <w:abstractNum w:abstractNumId="10">
    <w:nsid w:val="0248C179"/>
    <w:multiLevelType w:val="multilevel"/>
    <w:tmpl w:val="0248C179"/>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11">
    <w:nsid w:val="03D62ECE"/>
    <w:multiLevelType w:val="multilevel"/>
    <w:tmpl w:val="03D62ECE"/>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12">
    <w:nsid w:val="0E640482"/>
    <w:multiLevelType w:val="multilevel"/>
    <w:tmpl w:val="0E640482"/>
    <w:lvl w:ilvl="0" w:tentative="0">
      <w:start w:val="1"/>
      <w:numFmt w:val="decimal"/>
      <w:lvlText w:val="（%1）"/>
      <w:lvlJc w:val="left"/>
      <w:pPr>
        <w:ind w:left="100" w:hanging="716"/>
        <w:jc w:val="left"/>
      </w:pPr>
      <w:rPr>
        <w:rFonts w:hint="default" w:ascii="微软雅黑" w:hAnsi="微软雅黑" w:eastAsia="微软雅黑" w:cs="微软雅黑"/>
        <w:color w:val="4D4D4D"/>
        <w:spacing w:val="-18"/>
        <w:w w:val="100"/>
        <w:sz w:val="25"/>
        <w:szCs w:val="25"/>
        <w:lang w:val="nl-NL" w:eastAsia="en-US" w:bidi="ar-SA"/>
      </w:rPr>
    </w:lvl>
    <w:lvl w:ilvl="1" w:tentative="0">
      <w:start w:val="0"/>
      <w:numFmt w:val="bullet"/>
      <w:lvlText w:val="•"/>
      <w:lvlJc w:val="left"/>
      <w:pPr>
        <w:ind w:left="1078" w:hanging="716"/>
      </w:pPr>
      <w:rPr>
        <w:rFonts w:hint="default"/>
        <w:lang w:val="nl-NL" w:eastAsia="en-US" w:bidi="ar-SA"/>
      </w:rPr>
    </w:lvl>
    <w:lvl w:ilvl="2" w:tentative="0">
      <w:start w:val="0"/>
      <w:numFmt w:val="bullet"/>
      <w:lvlText w:val="•"/>
      <w:lvlJc w:val="left"/>
      <w:pPr>
        <w:ind w:left="2056" w:hanging="716"/>
      </w:pPr>
      <w:rPr>
        <w:rFonts w:hint="default"/>
        <w:lang w:val="nl-NL" w:eastAsia="en-US" w:bidi="ar-SA"/>
      </w:rPr>
    </w:lvl>
    <w:lvl w:ilvl="3" w:tentative="0">
      <w:start w:val="0"/>
      <w:numFmt w:val="bullet"/>
      <w:lvlText w:val="•"/>
      <w:lvlJc w:val="left"/>
      <w:pPr>
        <w:ind w:left="3034" w:hanging="716"/>
      </w:pPr>
      <w:rPr>
        <w:rFonts w:hint="default"/>
        <w:lang w:val="nl-NL" w:eastAsia="en-US" w:bidi="ar-SA"/>
      </w:rPr>
    </w:lvl>
    <w:lvl w:ilvl="4" w:tentative="0">
      <w:start w:val="0"/>
      <w:numFmt w:val="bullet"/>
      <w:lvlText w:val="•"/>
      <w:lvlJc w:val="left"/>
      <w:pPr>
        <w:ind w:left="4012" w:hanging="716"/>
      </w:pPr>
      <w:rPr>
        <w:rFonts w:hint="default"/>
        <w:lang w:val="nl-NL" w:eastAsia="en-US" w:bidi="ar-SA"/>
      </w:rPr>
    </w:lvl>
    <w:lvl w:ilvl="5" w:tentative="0">
      <w:start w:val="0"/>
      <w:numFmt w:val="bullet"/>
      <w:lvlText w:val="•"/>
      <w:lvlJc w:val="left"/>
      <w:pPr>
        <w:ind w:left="4990" w:hanging="716"/>
      </w:pPr>
      <w:rPr>
        <w:rFonts w:hint="default"/>
        <w:lang w:val="nl-NL" w:eastAsia="en-US" w:bidi="ar-SA"/>
      </w:rPr>
    </w:lvl>
    <w:lvl w:ilvl="6" w:tentative="0">
      <w:start w:val="0"/>
      <w:numFmt w:val="bullet"/>
      <w:lvlText w:val="•"/>
      <w:lvlJc w:val="left"/>
      <w:pPr>
        <w:ind w:left="5968" w:hanging="716"/>
      </w:pPr>
      <w:rPr>
        <w:rFonts w:hint="default"/>
        <w:lang w:val="nl-NL" w:eastAsia="en-US" w:bidi="ar-SA"/>
      </w:rPr>
    </w:lvl>
    <w:lvl w:ilvl="7" w:tentative="0">
      <w:start w:val="0"/>
      <w:numFmt w:val="bullet"/>
      <w:lvlText w:val="•"/>
      <w:lvlJc w:val="left"/>
      <w:pPr>
        <w:ind w:left="6946" w:hanging="716"/>
      </w:pPr>
      <w:rPr>
        <w:rFonts w:hint="default"/>
        <w:lang w:val="nl-NL" w:eastAsia="en-US" w:bidi="ar-SA"/>
      </w:rPr>
    </w:lvl>
    <w:lvl w:ilvl="8" w:tentative="0">
      <w:start w:val="0"/>
      <w:numFmt w:val="bullet"/>
      <w:lvlText w:val="•"/>
      <w:lvlJc w:val="left"/>
      <w:pPr>
        <w:ind w:left="7924" w:hanging="716"/>
      </w:pPr>
      <w:rPr>
        <w:rFonts w:hint="default"/>
        <w:lang w:val="nl-NL" w:eastAsia="en-US" w:bidi="ar-SA"/>
      </w:rPr>
    </w:lvl>
  </w:abstractNum>
  <w:abstractNum w:abstractNumId="13">
    <w:nsid w:val="2470EC97"/>
    <w:multiLevelType w:val="multilevel"/>
    <w:tmpl w:val="2470EC97"/>
    <w:lvl w:ilvl="0" w:tentative="0">
      <w:start w:val="1"/>
      <w:numFmt w:val="decimal"/>
      <w:lvlText w:val="（%1）"/>
      <w:lvlJc w:val="left"/>
      <w:pPr>
        <w:ind w:left="100" w:hanging="716"/>
        <w:jc w:val="left"/>
      </w:pPr>
      <w:rPr>
        <w:rFonts w:hint="default" w:ascii="微软雅黑" w:hAnsi="微软雅黑" w:eastAsia="微软雅黑" w:cs="微软雅黑"/>
        <w:color w:val="4D4D4D"/>
        <w:spacing w:val="-15"/>
        <w:w w:val="100"/>
        <w:sz w:val="25"/>
        <w:szCs w:val="25"/>
        <w:lang w:val="nl-NL" w:eastAsia="en-US" w:bidi="ar-SA"/>
      </w:rPr>
    </w:lvl>
    <w:lvl w:ilvl="1" w:tentative="0">
      <w:start w:val="0"/>
      <w:numFmt w:val="bullet"/>
      <w:lvlText w:val="•"/>
      <w:lvlJc w:val="left"/>
      <w:pPr>
        <w:ind w:left="1078" w:hanging="716"/>
      </w:pPr>
      <w:rPr>
        <w:rFonts w:hint="default"/>
        <w:lang w:val="nl-NL" w:eastAsia="en-US" w:bidi="ar-SA"/>
      </w:rPr>
    </w:lvl>
    <w:lvl w:ilvl="2" w:tentative="0">
      <w:start w:val="0"/>
      <w:numFmt w:val="bullet"/>
      <w:lvlText w:val="•"/>
      <w:lvlJc w:val="left"/>
      <w:pPr>
        <w:ind w:left="2056" w:hanging="716"/>
      </w:pPr>
      <w:rPr>
        <w:rFonts w:hint="default"/>
        <w:lang w:val="nl-NL" w:eastAsia="en-US" w:bidi="ar-SA"/>
      </w:rPr>
    </w:lvl>
    <w:lvl w:ilvl="3" w:tentative="0">
      <w:start w:val="0"/>
      <w:numFmt w:val="bullet"/>
      <w:lvlText w:val="•"/>
      <w:lvlJc w:val="left"/>
      <w:pPr>
        <w:ind w:left="3034" w:hanging="716"/>
      </w:pPr>
      <w:rPr>
        <w:rFonts w:hint="default"/>
        <w:lang w:val="nl-NL" w:eastAsia="en-US" w:bidi="ar-SA"/>
      </w:rPr>
    </w:lvl>
    <w:lvl w:ilvl="4" w:tentative="0">
      <w:start w:val="0"/>
      <w:numFmt w:val="bullet"/>
      <w:lvlText w:val="•"/>
      <w:lvlJc w:val="left"/>
      <w:pPr>
        <w:ind w:left="4012" w:hanging="716"/>
      </w:pPr>
      <w:rPr>
        <w:rFonts w:hint="default"/>
        <w:lang w:val="nl-NL" w:eastAsia="en-US" w:bidi="ar-SA"/>
      </w:rPr>
    </w:lvl>
    <w:lvl w:ilvl="5" w:tentative="0">
      <w:start w:val="0"/>
      <w:numFmt w:val="bullet"/>
      <w:lvlText w:val="•"/>
      <w:lvlJc w:val="left"/>
      <w:pPr>
        <w:ind w:left="4990" w:hanging="716"/>
      </w:pPr>
      <w:rPr>
        <w:rFonts w:hint="default"/>
        <w:lang w:val="nl-NL" w:eastAsia="en-US" w:bidi="ar-SA"/>
      </w:rPr>
    </w:lvl>
    <w:lvl w:ilvl="6" w:tentative="0">
      <w:start w:val="0"/>
      <w:numFmt w:val="bullet"/>
      <w:lvlText w:val="•"/>
      <w:lvlJc w:val="left"/>
      <w:pPr>
        <w:ind w:left="5968" w:hanging="716"/>
      </w:pPr>
      <w:rPr>
        <w:rFonts w:hint="default"/>
        <w:lang w:val="nl-NL" w:eastAsia="en-US" w:bidi="ar-SA"/>
      </w:rPr>
    </w:lvl>
    <w:lvl w:ilvl="7" w:tentative="0">
      <w:start w:val="0"/>
      <w:numFmt w:val="bullet"/>
      <w:lvlText w:val="•"/>
      <w:lvlJc w:val="left"/>
      <w:pPr>
        <w:ind w:left="6946" w:hanging="716"/>
      </w:pPr>
      <w:rPr>
        <w:rFonts w:hint="default"/>
        <w:lang w:val="nl-NL" w:eastAsia="en-US" w:bidi="ar-SA"/>
      </w:rPr>
    </w:lvl>
    <w:lvl w:ilvl="8" w:tentative="0">
      <w:start w:val="0"/>
      <w:numFmt w:val="bullet"/>
      <w:lvlText w:val="•"/>
      <w:lvlJc w:val="left"/>
      <w:pPr>
        <w:ind w:left="7924" w:hanging="716"/>
      </w:pPr>
      <w:rPr>
        <w:rFonts w:hint="default"/>
        <w:lang w:val="nl-NL" w:eastAsia="en-US" w:bidi="ar-SA"/>
      </w:rPr>
    </w:lvl>
  </w:abstractNum>
  <w:abstractNum w:abstractNumId="14">
    <w:nsid w:val="25B654F3"/>
    <w:multiLevelType w:val="multilevel"/>
    <w:tmpl w:val="25B654F3"/>
    <w:lvl w:ilvl="0" w:tentative="0">
      <w:start w:val="3"/>
      <w:numFmt w:val="decimal"/>
      <w:lvlText w:val="%1"/>
      <w:lvlJc w:val="left"/>
      <w:pPr>
        <w:ind w:left="100" w:hanging="392"/>
        <w:jc w:val="left"/>
      </w:pPr>
      <w:rPr>
        <w:rFonts w:hint="default"/>
        <w:lang w:val="nl-NL" w:eastAsia="en-US" w:bidi="ar-SA"/>
      </w:rPr>
    </w:lvl>
    <w:lvl w:ilvl="1" w:tentative="0">
      <w:start w:val="1"/>
      <w:numFmt w:val="decimal"/>
      <w:lvlText w:val="%1.%2"/>
      <w:lvlJc w:val="left"/>
      <w:pPr>
        <w:ind w:left="100" w:hanging="392"/>
        <w:jc w:val="left"/>
      </w:pPr>
      <w:rPr>
        <w:rFonts w:hint="default" w:ascii="微软雅黑" w:hAnsi="微软雅黑" w:eastAsia="微软雅黑" w:cs="微软雅黑"/>
        <w:color w:val="4D4D4D"/>
        <w:spacing w:val="-17"/>
        <w:w w:val="100"/>
        <w:sz w:val="25"/>
        <w:szCs w:val="25"/>
        <w:lang w:val="nl-NL" w:eastAsia="en-US" w:bidi="ar-SA"/>
      </w:rPr>
    </w:lvl>
    <w:lvl w:ilvl="2" w:tentative="0">
      <w:start w:val="0"/>
      <w:numFmt w:val="bullet"/>
      <w:lvlText w:val="•"/>
      <w:lvlJc w:val="left"/>
      <w:pPr>
        <w:ind w:left="2056" w:hanging="392"/>
      </w:pPr>
      <w:rPr>
        <w:rFonts w:hint="default"/>
        <w:lang w:val="nl-NL" w:eastAsia="en-US" w:bidi="ar-SA"/>
      </w:rPr>
    </w:lvl>
    <w:lvl w:ilvl="3" w:tentative="0">
      <w:start w:val="0"/>
      <w:numFmt w:val="bullet"/>
      <w:lvlText w:val="•"/>
      <w:lvlJc w:val="left"/>
      <w:pPr>
        <w:ind w:left="3034" w:hanging="392"/>
      </w:pPr>
      <w:rPr>
        <w:rFonts w:hint="default"/>
        <w:lang w:val="nl-NL" w:eastAsia="en-US" w:bidi="ar-SA"/>
      </w:rPr>
    </w:lvl>
    <w:lvl w:ilvl="4" w:tentative="0">
      <w:start w:val="0"/>
      <w:numFmt w:val="bullet"/>
      <w:lvlText w:val="•"/>
      <w:lvlJc w:val="left"/>
      <w:pPr>
        <w:ind w:left="4012" w:hanging="392"/>
      </w:pPr>
      <w:rPr>
        <w:rFonts w:hint="default"/>
        <w:lang w:val="nl-NL" w:eastAsia="en-US" w:bidi="ar-SA"/>
      </w:rPr>
    </w:lvl>
    <w:lvl w:ilvl="5" w:tentative="0">
      <w:start w:val="0"/>
      <w:numFmt w:val="bullet"/>
      <w:lvlText w:val="•"/>
      <w:lvlJc w:val="left"/>
      <w:pPr>
        <w:ind w:left="4990" w:hanging="392"/>
      </w:pPr>
      <w:rPr>
        <w:rFonts w:hint="default"/>
        <w:lang w:val="nl-NL" w:eastAsia="en-US" w:bidi="ar-SA"/>
      </w:rPr>
    </w:lvl>
    <w:lvl w:ilvl="6" w:tentative="0">
      <w:start w:val="0"/>
      <w:numFmt w:val="bullet"/>
      <w:lvlText w:val="•"/>
      <w:lvlJc w:val="left"/>
      <w:pPr>
        <w:ind w:left="5968" w:hanging="392"/>
      </w:pPr>
      <w:rPr>
        <w:rFonts w:hint="default"/>
        <w:lang w:val="nl-NL" w:eastAsia="en-US" w:bidi="ar-SA"/>
      </w:rPr>
    </w:lvl>
    <w:lvl w:ilvl="7" w:tentative="0">
      <w:start w:val="0"/>
      <w:numFmt w:val="bullet"/>
      <w:lvlText w:val="•"/>
      <w:lvlJc w:val="left"/>
      <w:pPr>
        <w:ind w:left="6946" w:hanging="392"/>
      </w:pPr>
      <w:rPr>
        <w:rFonts w:hint="default"/>
        <w:lang w:val="nl-NL" w:eastAsia="en-US" w:bidi="ar-SA"/>
      </w:rPr>
    </w:lvl>
    <w:lvl w:ilvl="8" w:tentative="0">
      <w:start w:val="0"/>
      <w:numFmt w:val="bullet"/>
      <w:lvlText w:val="•"/>
      <w:lvlJc w:val="left"/>
      <w:pPr>
        <w:ind w:left="7924" w:hanging="392"/>
      </w:pPr>
      <w:rPr>
        <w:rFonts w:hint="default"/>
        <w:lang w:val="nl-NL" w:eastAsia="en-US" w:bidi="ar-SA"/>
      </w:rPr>
    </w:lvl>
  </w:abstractNum>
  <w:abstractNum w:abstractNumId="15">
    <w:nsid w:val="2A8F537B"/>
    <w:multiLevelType w:val="multilevel"/>
    <w:tmpl w:val="2A8F537B"/>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16">
    <w:nsid w:val="4C1BAE26"/>
    <w:multiLevelType w:val="multilevel"/>
    <w:tmpl w:val="4C1BAE26"/>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17">
    <w:nsid w:val="4D4DC07F"/>
    <w:multiLevelType w:val="multilevel"/>
    <w:tmpl w:val="4D4DC07F"/>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18">
    <w:nsid w:val="59ADCABA"/>
    <w:multiLevelType w:val="multilevel"/>
    <w:tmpl w:val="59ADCABA"/>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19">
    <w:nsid w:val="5A241D34"/>
    <w:multiLevelType w:val="multilevel"/>
    <w:tmpl w:val="5A241D34"/>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20">
    <w:nsid w:val="60382F6E"/>
    <w:multiLevelType w:val="multilevel"/>
    <w:tmpl w:val="60382F6E"/>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abstractNum w:abstractNumId="21">
    <w:nsid w:val="72183CF9"/>
    <w:multiLevelType w:val="multilevel"/>
    <w:tmpl w:val="72183CF9"/>
    <w:lvl w:ilvl="0" w:tentative="0">
      <w:start w:val="1"/>
      <w:numFmt w:val="decimal"/>
      <w:lvlText w:val="（%1）"/>
      <w:lvlJc w:val="left"/>
      <w:pPr>
        <w:ind w:left="815" w:hanging="716"/>
        <w:jc w:val="left"/>
      </w:pPr>
      <w:rPr>
        <w:rFonts w:hint="default" w:ascii="微软雅黑" w:hAnsi="微软雅黑" w:eastAsia="微软雅黑" w:cs="微软雅黑"/>
        <w:color w:val="4D4D4D"/>
        <w:w w:val="100"/>
        <w:sz w:val="25"/>
        <w:szCs w:val="25"/>
        <w:lang w:val="nl-NL" w:eastAsia="en-US" w:bidi="ar-SA"/>
      </w:rPr>
    </w:lvl>
    <w:lvl w:ilvl="1" w:tentative="0">
      <w:start w:val="0"/>
      <w:numFmt w:val="bullet"/>
      <w:lvlText w:val="•"/>
      <w:lvlJc w:val="left"/>
      <w:pPr>
        <w:ind w:left="1726" w:hanging="716"/>
      </w:pPr>
      <w:rPr>
        <w:rFonts w:hint="default"/>
        <w:lang w:val="nl-NL" w:eastAsia="en-US" w:bidi="ar-SA"/>
      </w:rPr>
    </w:lvl>
    <w:lvl w:ilvl="2" w:tentative="0">
      <w:start w:val="0"/>
      <w:numFmt w:val="bullet"/>
      <w:lvlText w:val="•"/>
      <w:lvlJc w:val="left"/>
      <w:pPr>
        <w:ind w:left="2632" w:hanging="716"/>
      </w:pPr>
      <w:rPr>
        <w:rFonts w:hint="default"/>
        <w:lang w:val="nl-NL" w:eastAsia="en-US" w:bidi="ar-SA"/>
      </w:rPr>
    </w:lvl>
    <w:lvl w:ilvl="3" w:tentative="0">
      <w:start w:val="0"/>
      <w:numFmt w:val="bullet"/>
      <w:lvlText w:val="•"/>
      <w:lvlJc w:val="left"/>
      <w:pPr>
        <w:ind w:left="3538" w:hanging="716"/>
      </w:pPr>
      <w:rPr>
        <w:rFonts w:hint="default"/>
        <w:lang w:val="nl-NL" w:eastAsia="en-US" w:bidi="ar-SA"/>
      </w:rPr>
    </w:lvl>
    <w:lvl w:ilvl="4" w:tentative="0">
      <w:start w:val="0"/>
      <w:numFmt w:val="bullet"/>
      <w:lvlText w:val="•"/>
      <w:lvlJc w:val="left"/>
      <w:pPr>
        <w:ind w:left="4444" w:hanging="716"/>
      </w:pPr>
      <w:rPr>
        <w:rFonts w:hint="default"/>
        <w:lang w:val="nl-NL" w:eastAsia="en-US" w:bidi="ar-SA"/>
      </w:rPr>
    </w:lvl>
    <w:lvl w:ilvl="5" w:tentative="0">
      <w:start w:val="0"/>
      <w:numFmt w:val="bullet"/>
      <w:lvlText w:val="•"/>
      <w:lvlJc w:val="left"/>
      <w:pPr>
        <w:ind w:left="5350" w:hanging="716"/>
      </w:pPr>
      <w:rPr>
        <w:rFonts w:hint="default"/>
        <w:lang w:val="nl-NL" w:eastAsia="en-US" w:bidi="ar-SA"/>
      </w:rPr>
    </w:lvl>
    <w:lvl w:ilvl="6" w:tentative="0">
      <w:start w:val="0"/>
      <w:numFmt w:val="bullet"/>
      <w:lvlText w:val="•"/>
      <w:lvlJc w:val="left"/>
      <w:pPr>
        <w:ind w:left="6256" w:hanging="716"/>
      </w:pPr>
      <w:rPr>
        <w:rFonts w:hint="default"/>
        <w:lang w:val="nl-NL" w:eastAsia="en-US" w:bidi="ar-SA"/>
      </w:rPr>
    </w:lvl>
    <w:lvl w:ilvl="7" w:tentative="0">
      <w:start w:val="0"/>
      <w:numFmt w:val="bullet"/>
      <w:lvlText w:val="•"/>
      <w:lvlJc w:val="left"/>
      <w:pPr>
        <w:ind w:left="7162" w:hanging="716"/>
      </w:pPr>
      <w:rPr>
        <w:rFonts w:hint="default"/>
        <w:lang w:val="nl-NL" w:eastAsia="en-US" w:bidi="ar-SA"/>
      </w:rPr>
    </w:lvl>
    <w:lvl w:ilvl="8" w:tentative="0">
      <w:start w:val="0"/>
      <w:numFmt w:val="bullet"/>
      <w:lvlText w:val="•"/>
      <w:lvlJc w:val="left"/>
      <w:pPr>
        <w:ind w:left="8068" w:hanging="716"/>
      </w:pPr>
      <w:rPr>
        <w:rFonts w:hint="default"/>
        <w:lang w:val="nl-NL" w:eastAsia="en-US" w:bidi="ar-SA"/>
      </w:rPr>
    </w:lvl>
  </w:abstractNum>
  <w:num w:numId="1">
    <w:abstractNumId w:val="9"/>
  </w:num>
  <w:num w:numId="2">
    <w:abstractNumId w:val="5"/>
  </w:num>
  <w:num w:numId="3">
    <w:abstractNumId w:val="18"/>
  </w:num>
  <w:num w:numId="4">
    <w:abstractNumId w:val="3"/>
  </w:num>
  <w:num w:numId="5">
    <w:abstractNumId w:val="2"/>
  </w:num>
  <w:num w:numId="6">
    <w:abstractNumId w:val="11"/>
  </w:num>
  <w:num w:numId="7">
    <w:abstractNumId w:val="14"/>
  </w:num>
  <w:num w:numId="8">
    <w:abstractNumId w:val="21"/>
  </w:num>
  <w:num w:numId="9">
    <w:abstractNumId w:val="10"/>
  </w:num>
  <w:num w:numId="10">
    <w:abstractNumId w:val="0"/>
  </w:num>
  <w:num w:numId="11">
    <w:abstractNumId w:val="15"/>
  </w:num>
  <w:num w:numId="12">
    <w:abstractNumId w:val="19"/>
  </w:num>
  <w:num w:numId="13">
    <w:abstractNumId w:val="4"/>
  </w:num>
  <w:num w:numId="14">
    <w:abstractNumId w:val="17"/>
  </w:num>
  <w:num w:numId="15">
    <w:abstractNumId w:val="8"/>
  </w:num>
  <w:num w:numId="16">
    <w:abstractNumId w:val="13"/>
  </w:num>
  <w:num w:numId="17">
    <w:abstractNumId w:val="7"/>
  </w:num>
  <w:num w:numId="18">
    <w:abstractNumId w:val="6"/>
  </w:num>
  <w:num w:numId="19">
    <w:abstractNumId w:val="1"/>
  </w:num>
  <w:num w:numId="20">
    <w:abstractNumId w:val="16"/>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B175257"/>
    <w:rsid w:val="766D35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nl-NL" w:eastAsia="en-US" w:bidi="ar-SA"/>
    </w:rPr>
  </w:style>
  <w:style w:type="paragraph" w:styleId="2">
    <w:name w:val="heading 1"/>
    <w:basedOn w:val="1"/>
    <w:next w:val="1"/>
    <w:qFormat/>
    <w:uiPriority w:val="1"/>
    <w:pPr>
      <w:spacing w:line="726" w:lineRule="exact"/>
      <w:ind w:left="852" w:hanging="753"/>
      <w:outlineLvl w:val="1"/>
    </w:pPr>
    <w:rPr>
      <w:rFonts w:ascii="微软雅黑" w:hAnsi="微软雅黑" w:eastAsia="微软雅黑" w:cs="微软雅黑"/>
      <w:b/>
      <w:bCs/>
      <w:sz w:val="41"/>
      <w:szCs w:val="41"/>
      <w:lang w:val="nl-NL" w:eastAsia="en-US" w:bidi="ar-SA"/>
    </w:rPr>
  </w:style>
  <w:style w:type="paragraph" w:styleId="3">
    <w:name w:val="heading 2"/>
    <w:basedOn w:val="1"/>
    <w:next w:val="1"/>
    <w:qFormat/>
    <w:uiPriority w:val="1"/>
    <w:pPr>
      <w:spacing w:line="482" w:lineRule="exact"/>
      <w:ind w:left="100"/>
      <w:outlineLvl w:val="2"/>
    </w:pPr>
    <w:rPr>
      <w:rFonts w:ascii="微软雅黑" w:hAnsi="微软雅黑" w:eastAsia="微软雅黑" w:cs="微软雅黑"/>
      <w:b/>
      <w:bCs/>
      <w:sz w:val="27"/>
      <w:szCs w:val="27"/>
      <w:lang w:val="nl-NL" w:eastAsia="en-US" w:bidi="ar-SA"/>
    </w:rPr>
  </w:style>
  <w:style w:type="character" w:default="1" w:styleId="8">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00"/>
    </w:pPr>
    <w:rPr>
      <w:rFonts w:ascii="微软雅黑" w:hAnsi="微软雅黑" w:eastAsia="微软雅黑" w:cs="微软雅黑"/>
      <w:sz w:val="27"/>
      <w:szCs w:val="27"/>
      <w:lang w:val="nl-NL" w:eastAsia="en-US" w:bidi="ar-SA"/>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line="480" w:lineRule="exact"/>
      <w:ind w:left="815" w:hanging="716"/>
    </w:pPr>
    <w:rPr>
      <w:rFonts w:ascii="微软雅黑" w:hAnsi="微软雅黑" w:eastAsia="微软雅黑" w:cs="微软雅黑"/>
      <w:lang w:val="nl-NL" w:eastAsia="en-US" w:bidi="ar-SA"/>
    </w:rPr>
  </w:style>
  <w:style w:type="paragraph" w:customStyle="1" w:styleId="11">
    <w:name w:val="Table Paragraph"/>
    <w:basedOn w:val="1"/>
    <w:qFormat/>
    <w:uiPriority w:val="1"/>
    <w:rPr>
      <w:lang w:val="nl-NL"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2021-02-27T13:20:00Z</dcterms:created>
  <dc:creator>Long</dc:creator>
  <cp:lastModifiedBy>橙子</cp:lastModifiedBy>
  <dcterms:modified xsi:type="dcterms:W3CDTF">2021-08-26T08:03:25Z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2021-02-27T00:00:00Z</vt:filetime>
  </property>
  <property fmtid="{D5CDD505-2E9C-101B-9397-08002B2CF9AE}" pid="5" name="KSOProductBuildVer">
    <vt:lpwstr>2052-11.1.0.10503</vt:lpwstr>
  </property>
  <property fmtid="{D5CDD505-2E9C-101B-9397-08002B2CF9AE}" pid="6" name="ICV">
    <vt:lpwstr>EC887695441445C18D0A0BD300F95668</vt:lpwstr>
  </property>
</Properties>
</file>