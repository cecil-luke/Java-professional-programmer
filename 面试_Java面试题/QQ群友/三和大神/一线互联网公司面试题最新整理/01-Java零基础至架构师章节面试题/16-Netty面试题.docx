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tabs>
          <w:tab w:val="left" w:pos="1699"/>
        </w:tabs>
        <w:spacing w:before="23" w:after="0" w:line="379" w:lineRule="exact"/>
        <w:ind w:left="1698" w:right="0" w:hanging="177"/>
        <w:jc w:val="left"/>
        <w:rPr>
          <w:sz w:val="21"/>
        </w:rPr>
      </w:pPr>
      <w:r>
        <w:pict>
          <v:shape id="_x0000_s1026" o:spid="_x0000_s1026" style="position:absolute;left:0pt;margin-left:103.55pt;margin-top:10pt;height:3.55pt;width:3.55pt;mso-position-horizontal-relative:page;z-index:251659264;mso-width-relative:page;mso-height-relative:page;" filled="f" stroked="t" coordorigin="2071,200" coordsize="71,71" path="m2141,235l2139,250,2132,261,2121,268,2106,270,2091,268,2080,261,2073,250,2071,235,2073,220,2080,209,2091,202,2106,200,2121,202,2132,209,2139,220,2141,235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 是什么？</w:t>
      </w:r>
    </w:p>
    <w:p>
      <w:pPr>
        <w:pStyle w:val="12"/>
        <w:numPr>
          <w:ilvl w:val="0"/>
          <w:numId w:val="1"/>
        </w:numPr>
        <w:tabs>
          <w:tab w:val="left" w:pos="1699"/>
        </w:tabs>
        <w:spacing w:before="0" w:after="0" w:line="370" w:lineRule="exact"/>
        <w:ind w:left="1698" w:right="0" w:hanging="177"/>
        <w:jc w:val="left"/>
        <w:rPr>
          <w:sz w:val="21"/>
        </w:rPr>
      </w:pPr>
      <w:r>
        <w:pict>
          <v:shape id="_x0000_s1027" o:spid="_x0000_s1027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 的特点是什么？</w:t>
      </w:r>
    </w:p>
    <w:p>
      <w:pPr>
        <w:pStyle w:val="12"/>
        <w:numPr>
          <w:ilvl w:val="0"/>
          <w:numId w:val="1"/>
        </w:numPr>
        <w:tabs>
          <w:tab w:val="left" w:pos="1699"/>
        </w:tabs>
        <w:spacing w:before="0" w:after="0" w:line="370" w:lineRule="exact"/>
        <w:ind w:left="1698" w:right="0" w:hanging="177"/>
        <w:jc w:val="left"/>
        <w:rPr>
          <w:sz w:val="21"/>
        </w:rPr>
      </w:pPr>
      <w:r>
        <w:pict>
          <v:shape id="_x0000_s1028" o:spid="_x0000_s1028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 的优势有哪些？</w:t>
      </w:r>
    </w:p>
    <w:p>
      <w:pPr>
        <w:pStyle w:val="12"/>
        <w:numPr>
          <w:ilvl w:val="0"/>
          <w:numId w:val="1"/>
        </w:numPr>
        <w:tabs>
          <w:tab w:val="left" w:pos="1699"/>
        </w:tabs>
        <w:spacing w:before="0" w:after="0" w:line="370" w:lineRule="exact"/>
        <w:ind w:left="1698" w:right="0" w:hanging="177"/>
        <w:jc w:val="left"/>
        <w:rPr>
          <w:sz w:val="21"/>
        </w:rPr>
      </w:pPr>
      <w:r>
        <w:pict>
          <v:shape id="_x0000_s1029" o:spid="_x0000_s1029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 的应用场景有哪些？</w:t>
      </w:r>
    </w:p>
    <w:p>
      <w:pPr>
        <w:pStyle w:val="12"/>
        <w:numPr>
          <w:ilvl w:val="0"/>
          <w:numId w:val="1"/>
        </w:numPr>
        <w:tabs>
          <w:tab w:val="left" w:pos="1699"/>
        </w:tabs>
        <w:spacing w:before="0" w:after="0" w:line="370" w:lineRule="exact"/>
        <w:ind w:left="1698" w:right="0" w:hanging="177"/>
        <w:jc w:val="left"/>
        <w:rPr>
          <w:sz w:val="21"/>
        </w:rPr>
      </w:pPr>
      <w:r>
        <w:pict>
          <v:shape id="_x0000_s1030" o:spid="_x0000_s1030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 高性能表现在哪些方面？</w:t>
      </w:r>
    </w:p>
    <w:p>
      <w:pPr>
        <w:pStyle w:val="12"/>
        <w:numPr>
          <w:ilvl w:val="0"/>
          <w:numId w:val="1"/>
        </w:numPr>
        <w:tabs>
          <w:tab w:val="left" w:pos="1699"/>
        </w:tabs>
        <w:spacing w:before="0" w:after="0" w:line="370" w:lineRule="exact"/>
        <w:ind w:left="1698" w:right="0" w:hanging="177"/>
        <w:jc w:val="left"/>
        <w:rPr>
          <w:sz w:val="21"/>
        </w:rPr>
      </w:pPr>
      <w:r>
        <w:pict>
          <v:shape id="_x0000_s1031" o:spid="_x0000_s1031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BIO、NIO和AIO的区别？</w:t>
      </w:r>
      <w:bookmarkStart w:id="0" w:name="_GoBack"/>
      <w:bookmarkEnd w:id="0"/>
    </w:p>
    <w:p>
      <w:pPr>
        <w:pStyle w:val="12"/>
        <w:numPr>
          <w:ilvl w:val="0"/>
          <w:numId w:val="1"/>
        </w:numPr>
        <w:tabs>
          <w:tab w:val="left" w:pos="1699"/>
        </w:tabs>
        <w:spacing w:before="0" w:after="0" w:line="370" w:lineRule="exact"/>
        <w:ind w:left="1698" w:right="0" w:hanging="177"/>
        <w:jc w:val="left"/>
        <w:rPr>
          <w:sz w:val="21"/>
        </w:rPr>
      </w:pPr>
      <w:r>
        <w:pict>
          <v:shape id="_x0000_s1032" o:spid="_x0000_s1032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NIO的组成？</w:t>
      </w:r>
    </w:p>
    <w:p>
      <w:pPr>
        <w:pStyle w:val="12"/>
        <w:numPr>
          <w:ilvl w:val="0"/>
          <w:numId w:val="1"/>
        </w:numPr>
        <w:tabs>
          <w:tab w:val="left" w:pos="1699"/>
        </w:tabs>
        <w:spacing w:before="0" w:after="0" w:line="370" w:lineRule="exact"/>
        <w:ind w:left="1698" w:right="0" w:hanging="177"/>
        <w:jc w:val="left"/>
        <w:rPr>
          <w:sz w:val="21"/>
        </w:rPr>
      </w:pPr>
      <w:r>
        <w:pict>
          <v:shape id="_x0000_s1033" o:spid="_x0000_s1033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Netty的线程模型？</w:t>
      </w:r>
    </w:p>
    <w:p>
      <w:pPr>
        <w:pStyle w:val="12"/>
        <w:numPr>
          <w:ilvl w:val="0"/>
          <w:numId w:val="1"/>
        </w:numPr>
        <w:tabs>
          <w:tab w:val="left" w:pos="1699"/>
        </w:tabs>
        <w:spacing w:before="0" w:after="0" w:line="370" w:lineRule="exact"/>
        <w:ind w:left="1698" w:right="0" w:hanging="177"/>
        <w:jc w:val="left"/>
        <w:rPr>
          <w:sz w:val="21"/>
        </w:rPr>
      </w:pPr>
      <w:r>
        <w:pict>
          <v:shape id="_x0000_s1034" o:spid="_x0000_s1034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TCP 粘包/拆包的原因及解决方法？</w:t>
      </w:r>
    </w:p>
    <w:p>
      <w:pPr>
        <w:pStyle w:val="12"/>
        <w:numPr>
          <w:ilvl w:val="0"/>
          <w:numId w:val="1"/>
        </w:numPr>
        <w:tabs>
          <w:tab w:val="left" w:pos="1823"/>
        </w:tabs>
        <w:spacing w:before="0" w:after="0" w:line="370" w:lineRule="exact"/>
        <w:ind w:left="1822" w:right="0" w:hanging="301"/>
        <w:jc w:val="left"/>
        <w:rPr>
          <w:sz w:val="21"/>
        </w:rPr>
      </w:pPr>
      <w:r>
        <w:pict>
          <v:shape id="_x0000_s1035" o:spid="_x0000_s1035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什么是 Netty 的零拷贝？</w:t>
      </w:r>
    </w:p>
    <w:p>
      <w:pPr>
        <w:pStyle w:val="12"/>
        <w:numPr>
          <w:ilvl w:val="0"/>
          <w:numId w:val="1"/>
        </w:numPr>
        <w:tabs>
          <w:tab w:val="left" w:pos="1823"/>
        </w:tabs>
        <w:spacing w:before="0" w:after="0" w:line="370" w:lineRule="exact"/>
        <w:ind w:left="1822" w:right="0" w:hanging="301"/>
        <w:jc w:val="left"/>
        <w:rPr>
          <w:sz w:val="21"/>
        </w:rPr>
      </w:pPr>
      <w:r>
        <w:pict>
          <v:shape id="_x0000_s1036" o:spid="_x0000_s1036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 中有哪种重要组件？</w:t>
      </w:r>
    </w:p>
    <w:p>
      <w:pPr>
        <w:pStyle w:val="12"/>
        <w:numPr>
          <w:ilvl w:val="0"/>
          <w:numId w:val="1"/>
        </w:numPr>
        <w:tabs>
          <w:tab w:val="left" w:pos="1823"/>
        </w:tabs>
        <w:spacing w:before="0" w:after="0" w:line="370" w:lineRule="exact"/>
        <w:ind w:left="1822" w:right="0" w:hanging="301"/>
        <w:jc w:val="left"/>
        <w:rPr>
          <w:sz w:val="21"/>
        </w:rPr>
      </w:pPr>
      <w:r>
        <w:pict>
          <v:shape id="_x0000_s1037" o:spid="_x0000_s1037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 发送消息有几种方式？</w:t>
      </w:r>
    </w:p>
    <w:p>
      <w:pPr>
        <w:pStyle w:val="12"/>
        <w:numPr>
          <w:ilvl w:val="0"/>
          <w:numId w:val="1"/>
        </w:numPr>
        <w:tabs>
          <w:tab w:val="left" w:pos="1823"/>
        </w:tabs>
        <w:spacing w:before="0" w:after="0" w:line="370" w:lineRule="exact"/>
        <w:ind w:left="1822" w:right="0" w:hanging="301"/>
        <w:jc w:val="left"/>
        <w:rPr>
          <w:sz w:val="21"/>
        </w:rPr>
      </w:pPr>
      <w:r>
        <w:pict>
          <v:shape id="_x0000_s1038" o:spid="_x0000_s1038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默认情况 Netty 起多少线程？何时启动？</w:t>
      </w:r>
    </w:p>
    <w:p>
      <w:pPr>
        <w:pStyle w:val="12"/>
        <w:numPr>
          <w:ilvl w:val="0"/>
          <w:numId w:val="1"/>
        </w:numPr>
        <w:tabs>
          <w:tab w:val="left" w:pos="1823"/>
        </w:tabs>
        <w:spacing w:before="0" w:after="0" w:line="370" w:lineRule="exact"/>
        <w:ind w:left="1822" w:right="0" w:hanging="301"/>
        <w:jc w:val="left"/>
        <w:rPr>
          <w:sz w:val="21"/>
        </w:rPr>
      </w:pPr>
      <w:r>
        <w:pict>
          <v:shape id="_x0000_s1039" o:spid="_x0000_s1039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了解哪几种序列化协议？</w:t>
      </w:r>
    </w:p>
    <w:p>
      <w:pPr>
        <w:pStyle w:val="12"/>
        <w:numPr>
          <w:ilvl w:val="0"/>
          <w:numId w:val="1"/>
        </w:numPr>
        <w:tabs>
          <w:tab w:val="left" w:pos="1823"/>
        </w:tabs>
        <w:spacing w:before="0" w:after="0" w:line="370" w:lineRule="exact"/>
        <w:ind w:left="1822" w:right="0" w:hanging="301"/>
        <w:jc w:val="left"/>
        <w:rPr>
          <w:sz w:val="21"/>
        </w:rPr>
      </w:pPr>
      <w:r>
        <w:pict>
          <v:shape id="_x0000_s1040" o:spid="_x0000_s1040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如何选择序列化协议？</w:t>
      </w:r>
    </w:p>
    <w:p>
      <w:pPr>
        <w:pStyle w:val="12"/>
        <w:numPr>
          <w:ilvl w:val="0"/>
          <w:numId w:val="1"/>
        </w:numPr>
        <w:tabs>
          <w:tab w:val="left" w:pos="1823"/>
        </w:tabs>
        <w:spacing w:before="0" w:after="0" w:line="370" w:lineRule="exact"/>
        <w:ind w:left="1822" w:right="0" w:hanging="301"/>
        <w:jc w:val="left"/>
        <w:rPr>
          <w:sz w:val="21"/>
        </w:rPr>
      </w:pPr>
      <w:r>
        <w:pict>
          <v:shape id="_x0000_s1041" o:spid="_x0000_s1041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 支持哪些心跳类型设置？</w:t>
      </w:r>
    </w:p>
    <w:p>
      <w:pPr>
        <w:pStyle w:val="12"/>
        <w:numPr>
          <w:ilvl w:val="0"/>
          <w:numId w:val="1"/>
        </w:numPr>
        <w:tabs>
          <w:tab w:val="left" w:pos="1823"/>
        </w:tabs>
        <w:spacing w:before="0" w:after="0" w:line="370" w:lineRule="exact"/>
        <w:ind w:left="1822" w:right="0" w:hanging="301"/>
        <w:jc w:val="left"/>
        <w:rPr>
          <w:sz w:val="21"/>
        </w:rPr>
      </w:pPr>
      <w:r>
        <w:pict>
          <v:shape id="_x0000_s1042" o:spid="_x0000_s1042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 和 Tomcat 的区别？</w:t>
      </w:r>
    </w:p>
    <w:p>
      <w:pPr>
        <w:pStyle w:val="12"/>
        <w:numPr>
          <w:ilvl w:val="0"/>
          <w:numId w:val="1"/>
        </w:numPr>
        <w:tabs>
          <w:tab w:val="left" w:pos="1823"/>
        </w:tabs>
        <w:spacing w:before="0" w:after="0" w:line="370" w:lineRule="exact"/>
        <w:ind w:left="1822" w:right="0" w:hanging="301"/>
        <w:jc w:val="left"/>
        <w:rPr>
          <w:sz w:val="21"/>
        </w:rPr>
      </w:pPr>
      <w:r>
        <w:pict>
          <v:shape id="_x0000_s1043" o:spid="_x0000_s1043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NIOEventLoopGroup源码？</w:t>
      </w:r>
    </w:p>
    <w:p>
      <w:pPr>
        <w:spacing w:before="0" w:line="376" w:lineRule="exact"/>
        <w:ind w:left="1521" w:right="0" w:firstLine="0"/>
        <w:jc w:val="left"/>
        <w:rPr>
          <w:sz w:val="21"/>
        </w:rPr>
      </w:pPr>
      <w:r>
        <w:pict>
          <v:shape id="_x0000_s1044" o:spid="_x0000_s1044" style="position:absolute;left:0pt;margin-left:103.55pt;margin-top:8.4pt;height:3.55pt;width:3.55pt;mso-position-horizontal-relative:page;z-index:251660288;mso-width-relative:page;mso-height-relative:page;" filled="f" stroked="t" coordorigin="2071,169" coordsize="71,71" path="m2141,204l2139,219,2132,230,2121,237,2106,239,2091,237,2080,230,2073,219,2071,204,2073,188,2080,177,2091,171,2106,169,2121,171,2132,177,2139,188,2141,204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Netty简介</w:t>
      </w:r>
    </w:p>
    <w:p>
      <w:pPr>
        <w:spacing w:before="0" w:line="428" w:lineRule="exact"/>
        <w:ind w:left="2202" w:right="0" w:firstLine="0"/>
        <w:jc w:val="left"/>
        <w:rPr>
          <w:sz w:val="24"/>
        </w:rPr>
      </w:pPr>
      <w:r>
        <w:pict>
          <v:rect id="_x0000_s1045" o:spid="_x0000_s1045" o:spt="1" style="position:absolute;left:0pt;margin-left:134.05pt;margin-top:9.15pt;height:4.5pt;width:4.5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24"/>
        </w:rPr>
        <w:t>JDK原生NIO程序的问题</w:t>
      </w:r>
    </w:p>
    <w:p>
      <w:pPr>
        <w:spacing w:before="0" w:line="420" w:lineRule="exact"/>
        <w:ind w:left="134" w:right="4369" w:firstLine="0"/>
        <w:jc w:val="center"/>
        <w:rPr>
          <w:sz w:val="24"/>
        </w:rPr>
      </w:pPr>
      <w:r>
        <w:pict>
          <v:rect id="_x0000_s1046" o:spid="_x0000_s1046" o:spt="1" style="position:absolute;left:0pt;margin-left:134.05pt;margin-top:8.75pt;height:4.5pt;width:4.5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24"/>
        </w:rPr>
        <w:t>Netty的特点</w:t>
      </w:r>
    </w:p>
    <w:p>
      <w:pPr>
        <w:spacing w:before="0" w:line="415" w:lineRule="exact"/>
        <w:ind w:left="2202" w:right="0" w:firstLine="0"/>
        <w:jc w:val="left"/>
        <w:rPr>
          <w:sz w:val="24"/>
        </w:rPr>
      </w:pPr>
      <w:r>
        <w:pict>
          <v:rect id="_x0000_s1047" o:spid="_x0000_s1047" o:spt="1" style="position:absolute;left:0pt;margin-left:134.05pt;margin-top:8.75pt;height:4.5pt;width:4.5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24"/>
        </w:rPr>
        <w:t>Netty常见使用场景</w:t>
      </w:r>
    </w:p>
    <w:p>
      <w:pPr>
        <w:spacing w:before="0" w:line="368" w:lineRule="exact"/>
        <w:ind w:left="1521" w:right="0" w:firstLine="0"/>
        <w:jc w:val="left"/>
        <w:rPr>
          <w:sz w:val="21"/>
        </w:rPr>
      </w:pPr>
      <w:r>
        <w:pict>
          <v:shape id="_x0000_s1048" o:spid="_x0000_s1048" style="position:absolute;left:0pt;margin-left:103.55pt;margin-top:8pt;height:3.55pt;width:3.55pt;mso-position-horizontal-relative:page;z-index:251660288;mso-width-relative:page;mso-height-relative:page;" filled="f" stroked="t" coordorigin="2071,161" coordsize="71,71" path="m2141,196l2139,211,2132,222,2121,229,2106,231,2091,229,2080,222,2073,211,2071,196,2073,181,2080,170,2091,163,2106,161,2121,163,2132,170,2139,181,2141,196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Netty高性能设计</w:t>
      </w:r>
    </w:p>
    <w:p>
      <w:pPr>
        <w:spacing w:before="0" w:line="422" w:lineRule="exact"/>
        <w:ind w:left="2202" w:right="0" w:firstLine="0"/>
        <w:jc w:val="left"/>
        <w:rPr>
          <w:sz w:val="24"/>
        </w:rPr>
      </w:pPr>
      <w:r>
        <w:pict>
          <v:rect id="_x0000_s1049" o:spid="_x0000_s1049" o:spt="1" style="position:absolute;left:0pt;margin-left:134.05pt;margin-top:9.15pt;height:4.5pt;width:4.5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24"/>
        </w:rPr>
        <w:t>I/O模型</w:t>
      </w:r>
    </w:p>
    <w:p>
      <w:pPr>
        <w:spacing w:before="0" w:line="481" w:lineRule="exact"/>
        <w:ind w:left="2979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128270</wp:posOffset>
            </wp:positionV>
            <wp:extent cx="63500" cy="635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8"/>
        </w:rPr>
        <w:t>阻塞I/O</w:t>
      </w:r>
    </w:p>
    <w:p>
      <w:pPr>
        <w:spacing w:before="8" w:line="223" w:lineRule="auto"/>
        <w:ind w:left="2979" w:right="5488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127635</wp:posOffset>
            </wp:positionV>
            <wp:extent cx="63500" cy="635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433070</wp:posOffset>
            </wp:positionV>
            <wp:extent cx="63500" cy="635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8"/>
        </w:rPr>
        <w:t>I/O复用模型基于buffer</w:t>
      </w:r>
    </w:p>
    <w:p>
      <w:pPr>
        <w:spacing w:before="0" w:line="413" w:lineRule="exact"/>
        <w:ind w:left="2202" w:right="0" w:firstLine="0"/>
        <w:jc w:val="left"/>
        <w:rPr>
          <w:sz w:val="24"/>
        </w:rPr>
      </w:pPr>
      <w:r>
        <w:pict>
          <v:rect id="_x0000_s1050" o:spid="_x0000_s1050" o:spt="1" style="position:absolute;left:0pt;margin-left:134.05pt;margin-top:8.7pt;height:4.5pt;width:4.5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24"/>
        </w:rPr>
        <w:t>线程模型</w:t>
      </w:r>
    </w:p>
    <w:p>
      <w:pPr>
        <w:spacing w:before="0" w:line="481" w:lineRule="exact"/>
        <w:ind w:left="2979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128270</wp:posOffset>
            </wp:positionV>
            <wp:extent cx="63500" cy="635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8"/>
        </w:rPr>
        <w:t>事件驱动模型</w:t>
      </w:r>
    </w:p>
    <w:p>
      <w:pPr>
        <w:spacing w:before="0" w:line="480" w:lineRule="exact"/>
        <w:ind w:left="2979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127635</wp:posOffset>
            </wp:positionV>
            <wp:extent cx="63500" cy="635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8"/>
        </w:rPr>
        <w:t>Reactor线程模型</w:t>
      </w:r>
    </w:p>
    <w:p>
      <w:pPr>
        <w:spacing w:before="8" w:line="223" w:lineRule="auto"/>
        <w:ind w:left="2979" w:right="5174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127635</wp:posOffset>
            </wp:positionV>
            <wp:extent cx="63500" cy="635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433070</wp:posOffset>
            </wp:positionV>
            <wp:extent cx="63500" cy="635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8"/>
        </w:rPr>
        <w:t>Netty线程模型异步处理</w:t>
      </w:r>
    </w:p>
    <w:p>
      <w:pPr>
        <w:spacing w:before="0" w:line="362" w:lineRule="exact"/>
        <w:ind w:left="1521" w:right="0" w:firstLine="0"/>
        <w:jc w:val="left"/>
        <w:rPr>
          <w:sz w:val="21"/>
        </w:rPr>
      </w:pPr>
      <w:r>
        <w:pict>
          <v:shape id="_x0000_s1051" o:spid="_x0000_s1051" style="position:absolute;left:0pt;margin-left:103.55pt;margin-top:7.75pt;height:3.55pt;width:3.55pt;mso-position-horizontal-relative:page;z-index:251660288;mso-width-relative:page;mso-height-relative:page;" filled="f" stroked="t" coordorigin="2071,155" coordsize="71,71" path="m2141,190l2139,205,2132,216,2121,223,2106,225,2091,223,2080,216,2073,205,2071,190,2073,175,2080,164,2091,157,2106,155,2121,157,2132,164,2139,175,2141,190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Netty架构设计</w:t>
      </w:r>
    </w:p>
    <w:p>
      <w:pPr>
        <w:spacing w:before="12" w:line="228" w:lineRule="auto"/>
        <w:ind w:left="2202" w:right="6841" w:firstLine="0"/>
        <w:jc w:val="left"/>
        <w:rPr>
          <w:sz w:val="24"/>
        </w:rPr>
      </w:pPr>
      <w:r>
        <w:pict>
          <v:rect id="_x0000_s1052" o:spid="_x0000_s1052" o:spt="1" style="position:absolute;left:0pt;margin-left:134.05pt;margin-top:9.1pt;height:4.5pt;width:4.5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3" o:spid="_x0000_s1053" o:spt="1" style="position:absolute;left:0pt;margin-left:134.05pt;margin-top:30.15pt;height:4.5pt;width:4.5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24"/>
        </w:rPr>
        <w:t>功能特性模块组件</w:t>
      </w:r>
    </w:p>
    <w:p>
      <w:pPr>
        <w:spacing w:after="0" w:line="228" w:lineRule="auto"/>
        <w:jc w:val="left"/>
        <w:rPr>
          <w:sz w:val="24"/>
        </w:rPr>
        <w:sectPr>
          <w:type w:val="continuous"/>
          <w:pgSz w:w="11920" w:h="16840"/>
          <w:pgMar w:top="1320" w:right="920" w:bottom="280" w:left="980" w:header="720" w:footer="720" w:gutter="0"/>
          <w:cols w:space="720" w:num="1"/>
        </w:sectPr>
      </w:pPr>
    </w:p>
    <w:p>
      <w:pPr>
        <w:spacing w:before="1" w:line="498" w:lineRule="exact"/>
        <w:ind w:left="2979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139700</wp:posOffset>
            </wp:positionV>
            <wp:extent cx="63500" cy="6350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8"/>
        </w:rPr>
        <w:t>Bootstrap、ServerBootstrap</w:t>
      </w:r>
    </w:p>
    <w:p>
      <w:pPr>
        <w:spacing w:before="8" w:line="223" w:lineRule="auto"/>
        <w:ind w:left="2979" w:right="392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127635</wp:posOffset>
            </wp:positionV>
            <wp:extent cx="63500" cy="6350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433070</wp:posOffset>
            </wp:positionV>
            <wp:extent cx="63500" cy="6350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8"/>
        </w:rPr>
        <w:t>Future、ChannelFuture Channel</w:t>
      </w:r>
    </w:p>
    <w:p>
      <w:pPr>
        <w:spacing w:before="1" w:line="223" w:lineRule="auto"/>
        <w:ind w:left="2979" w:right="4281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123190</wp:posOffset>
            </wp:positionV>
            <wp:extent cx="63500" cy="635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428625</wp:posOffset>
            </wp:positionV>
            <wp:extent cx="63500" cy="6350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733425</wp:posOffset>
            </wp:positionV>
            <wp:extent cx="63500" cy="6350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1038225</wp:posOffset>
            </wp:positionV>
            <wp:extent cx="63500" cy="6350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8"/>
        </w:rPr>
        <w:t>Selector NioEventLoop NioEventLoopGroup ChannelHandler</w:t>
      </w:r>
    </w:p>
    <w:p>
      <w:pPr>
        <w:spacing w:before="2" w:line="223" w:lineRule="auto"/>
        <w:ind w:left="2979" w:right="3817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123825</wp:posOffset>
            </wp:positionV>
            <wp:extent cx="63500" cy="6350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429260</wp:posOffset>
            </wp:positionV>
            <wp:extent cx="63500" cy="63500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4" cy="6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8"/>
        </w:rPr>
        <w:t>ChannelHandlerContext ChannelPipline</w:t>
      </w:r>
    </w:p>
    <w:p>
      <w:pPr>
        <w:spacing w:before="0" w:line="414" w:lineRule="exact"/>
        <w:ind w:left="2202" w:right="0" w:firstLine="0"/>
        <w:jc w:val="left"/>
        <w:rPr>
          <w:sz w:val="24"/>
        </w:rPr>
      </w:pPr>
      <w:r>
        <w:pict>
          <v:rect id="_x0000_s1054" o:spid="_x0000_s1054" o:spt="1" style="position:absolute;left:0pt;margin-left:134.05pt;margin-top:8.7pt;height:4.5pt;width:4.5pt;mso-position-horizontal-relative:page;z-index:251661312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24"/>
        </w:rPr>
        <w:t>工作原理架构</w:t>
      </w:r>
    </w:p>
    <w:p>
      <w:pPr>
        <w:spacing w:before="0" w:line="371" w:lineRule="exact"/>
        <w:ind w:left="1521" w:right="0" w:firstLine="0"/>
        <w:jc w:val="left"/>
        <w:rPr>
          <w:sz w:val="21"/>
        </w:rPr>
      </w:pPr>
      <w:r>
        <w:pict>
          <v:shape id="_x0000_s1055" o:spid="_x0000_s1055" style="position:absolute;left:0pt;margin-left:103.55pt;margin-top:8pt;height:3.55pt;width:3.55pt;mso-position-horizontal-relative:page;z-index:251661312;mso-width-relative:page;mso-height-relative:page;" filled="f" stroked="t" coordorigin="2071,161" coordsize="71,71" path="m2141,196l2139,211,2132,222,2121,229,2106,231,2091,229,2080,222,2073,211,2071,196,2073,181,2080,170,2091,163,2106,161,2121,163,2132,170,2139,181,2141,196xe">
            <v:path arrowok="t"/>
            <v:fill on="f" focussize="0,0"/>
            <v:stroke weight="0.500472440944882pt" color="#4EA0DB"/>
            <v:imagedata o:title=""/>
            <o:lock v:ext="edit"/>
          </v:shape>
        </w:pict>
      </w:r>
      <w:r>
        <w:rPr>
          <w:color w:val="4EA0DB"/>
          <w:sz w:val="21"/>
        </w:rPr>
        <w:t>总结</w:t>
      </w:r>
    </w:p>
    <w:p>
      <w:pPr>
        <w:pStyle w:val="6"/>
        <w:spacing w:before="17"/>
        <w:ind w:left="0"/>
        <w:rPr>
          <w:sz w:val="12"/>
        </w:rPr>
      </w:pPr>
    </w:p>
    <w:p>
      <w:pPr>
        <w:pStyle w:val="12"/>
        <w:numPr>
          <w:ilvl w:val="0"/>
          <w:numId w:val="2"/>
        </w:numPr>
        <w:tabs>
          <w:tab w:val="left" w:pos="351"/>
        </w:tabs>
        <w:spacing w:before="36" w:after="0" w:line="488" w:lineRule="exact"/>
        <w:ind w:left="350" w:right="0" w:hanging="250"/>
        <w:jc w:val="left"/>
        <w:rPr>
          <w:b/>
          <w:sz w:val="27"/>
        </w:rPr>
      </w:pPr>
      <w:r>
        <w:rPr>
          <w:b/>
          <w:color w:val="4F4F4F"/>
          <w:sz w:val="27"/>
        </w:rPr>
        <w:t>Netty 是什么？</w:t>
      </w:r>
    </w:p>
    <w:p>
      <w:pPr>
        <w:pStyle w:val="6"/>
        <w:spacing w:line="232" w:lineRule="auto"/>
        <w:ind w:right="317"/>
      </w:pPr>
      <w:r>
        <w:rPr>
          <w:color w:val="4D4D4D"/>
        </w:rPr>
        <w:t>Netty是  一个异步事件驱动的网络应用程序框架，用于快速开发可维护的高性能协议服务器和客户端。Netty是基于</w:t>
      </w:r>
      <w:r>
        <w:rPr>
          <w:color w:val="4D4D4D"/>
          <w:spacing w:val="-6"/>
        </w:rPr>
        <w:t xml:space="preserve">nio </w:t>
      </w:r>
      <w:r>
        <w:rPr>
          <w:color w:val="4D4D4D"/>
        </w:rPr>
        <w:t>的，它封装了jdk的nio，让我们使用起来更加方法灵活。</w:t>
      </w:r>
    </w:p>
    <w:p>
      <w:pPr>
        <w:pStyle w:val="2"/>
        <w:numPr>
          <w:ilvl w:val="0"/>
          <w:numId w:val="2"/>
        </w:numPr>
        <w:tabs>
          <w:tab w:val="left" w:pos="351"/>
        </w:tabs>
        <w:spacing w:before="0" w:after="0" w:line="478" w:lineRule="exact"/>
        <w:ind w:left="350" w:right="0" w:hanging="250"/>
        <w:jc w:val="left"/>
      </w:pPr>
      <w:r>
        <w:rPr>
          <w:color w:val="4F4F4F"/>
        </w:rPr>
        <w:t>Netty 的特点是什么？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056" o:spid="_x0000_s1056" style="position:absolute;left:0pt;margin-left:77pt;margin-top:6pt;height:3.05pt;width:3.05pt;mso-position-horizontal-relative:page;z-index:251661312;mso-width-relative:page;mso-height-relative:page;" fillcolor="#000000" filled="t" stroked="f" coordorigin="1541,120" coordsize="61,61" path="m1571,180l1557,178,1548,173,1542,163,1541,150,1542,137,1548,128,1557,122,1571,120,1584,122,1593,128,1599,137,1601,150,1599,163,1593,173,1584,178,1571,1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高并发：Netty 是一款基于 NIO（Nonblocking IO，非阻塞IO）开发的网络通信框架，对比于 BIO（Blocking I/O，阻塞</w:t>
      </w:r>
    </w:p>
    <w:p>
      <w:pPr>
        <w:spacing w:before="0" w:line="280" w:lineRule="exact"/>
        <w:ind w:left="560" w:right="0" w:firstLine="0"/>
        <w:jc w:val="left"/>
        <w:rPr>
          <w:sz w:val="16"/>
        </w:rPr>
      </w:pPr>
      <w:r>
        <w:rPr>
          <w:sz w:val="16"/>
        </w:rPr>
        <w:t>IO），他的并发性能得到了很大提高。</w:t>
      </w:r>
    </w:p>
    <w:p>
      <w:pPr>
        <w:spacing w:before="1" w:line="228" w:lineRule="auto"/>
        <w:ind w:left="891" w:right="2204" w:firstLine="0"/>
        <w:jc w:val="left"/>
        <w:rPr>
          <w:sz w:val="16"/>
        </w:rPr>
      </w:pPr>
      <w:r>
        <w:pict>
          <v:shape id="_x0000_s1057" o:spid="_x0000_s1057" style="position:absolute;left:0pt;margin-left:77pt;margin-top:6.05pt;height:3.05pt;width:3.05pt;mso-position-horizontal-relative:page;z-index:251661312;mso-width-relative:page;mso-height-relative:page;" fillcolor="#000000" filled="t" stroked="f" coordorigin="1541,122" coordsize="61,61" path="m1571,182l1557,180,1548,174,1542,165,1541,152,1542,138,1548,129,1557,123,1571,122,1584,123,1593,129,1599,138,1601,152,1599,165,1593,174,1584,180,1571,1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8" o:spid="_x0000_s1058" style="position:absolute;left:0pt;margin-left:77pt;margin-top:20.05pt;height:3.05pt;width:3.05pt;mso-position-horizontal-relative:page;z-index:251661312;mso-width-relative:page;mso-height-relative:page;" fillcolor="#000000" filled="t" stroked="f" coordorigin="1541,402" coordsize="61,61" path="m1571,462l1557,460,1548,454,1542,445,1541,432,1542,419,1548,409,1557,404,1571,402,1584,404,1593,409,1599,419,1601,432,1599,445,1593,454,1584,460,1571,46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传输快：Netty 的传输依赖于零拷贝特性，尽量减少不必要的内存拷贝，实现了更高效率的传输。封装好：Netty 封装了 NIO 操作的很多细节，提供了易于使用调用接口。</w:t>
      </w:r>
    </w:p>
    <w:p>
      <w:pPr>
        <w:pStyle w:val="2"/>
        <w:numPr>
          <w:ilvl w:val="0"/>
          <w:numId w:val="2"/>
        </w:numPr>
        <w:tabs>
          <w:tab w:val="left" w:pos="351"/>
        </w:tabs>
        <w:spacing w:before="0" w:after="0" w:line="481" w:lineRule="exact"/>
        <w:ind w:left="350" w:right="0" w:hanging="250"/>
        <w:jc w:val="left"/>
      </w:pPr>
      <w:r>
        <w:rPr>
          <w:color w:val="4F4F4F"/>
        </w:rPr>
        <w:t>Netty 的优势有哪些？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059" o:spid="_x0000_s1059" style="position:absolute;left:0pt;margin-left:77pt;margin-top:6pt;height:3.05pt;width:3.05pt;mso-position-horizontal-relative:page;z-index:251661312;mso-width-relative:page;mso-height-relative:page;" fillcolor="#000000" filled="t" stroked="f" coordorigin="1541,120" coordsize="61,61" path="m1571,180l1557,178,1548,173,1542,163,1541,150,1542,137,1548,128,1557,122,1571,120,1584,122,1593,128,1599,137,1601,150,1599,163,1593,173,1584,178,1571,1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使用简单：封装了 NIO 的很多细节，使用更简单。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060" o:spid="_x0000_s1060" style="position:absolute;left:0pt;margin-left:77pt;margin-top:6.15pt;height:3.05pt;width:3.05pt;mso-position-horizontal-relative:page;z-index:251661312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功能强大：预置了多种编解码功能，支持多种主流协议。</w:t>
      </w:r>
    </w:p>
    <w:p>
      <w:pPr>
        <w:spacing w:before="3" w:line="228" w:lineRule="auto"/>
        <w:ind w:left="891" w:right="3894" w:firstLine="0"/>
        <w:jc w:val="left"/>
        <w:rPr>
          <w:sz w:val="16"/>
        </w:rPr>
      </w:pPr>
      <w:r>
        <w:pict>
          <v:shape id="_x0000_s1061" o:spid="_x0000_s1061" style="position:absolute;left:0pt;margin-left:77pt;margin-top:6.15pt;height:3.05pt;width:3.05pt;mso-position-horizontal-relative:page;z-index:251661312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2" o:spid="_x0000_s1062" style="position:absolute;left:0pt;margin-left:77pt;margin-top:20.15pt;height:3.05pt;width:3.05pt;mso-position-horizontal-relative:page;z-index:251661312;mso-width-relative:page;mso-height-relative:page;" fillcolor="#000000" filled="t" stroked="f" coordorigin="1541,404" coordsize="61,61" path="m1571,464l1557,462,1548,456,1542,447,1541,434,1542,421,1548,411,1557,406,1571,404,1584,406,1593,411,1599,421,1601,434,1599,447,1593,456,1584,462,1571,46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定制能力强：可以通过 ChannelHandler 对通信框架进行灵活地扩展。性能高：通过与其他业界主流的 NIO 框架对比，Netty 的综合性能最优。</w:t>
      </w:r>
    </w:p>
    <w:p>
      <w:pPr>
        <w:spacing w:before="0" w:line="228" w:lineRule="auto"/>
        <w:ind w:left="891" w:right="3057" w:firstLine="0"/>
        <w:jc w:val="left"/>
        <w:rPr>
          <w:sz w:val="16"/>
        </w:rPr>
      </w:pPr>
      <w:r>
        <w:pict>
          <v:shape id="_x0000_s1063" o:spid="_x0000_s1063" style="position:absolute;left:0pt;margin-left:77pt;margin-top:6pt;height:3.05pt;width:3.05pt;mso-position-horizontal-relative:page;z-index:251661312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4" o:spid="_x0000_s1064" style="position:absolute;left:0pt;margin-left:77pt;margin-top:20pt;height:3.05pt;width:3.05pt;mso-position-horizontal-relative:page;z-index:251661312;mso-width-relative:page;mso-height-relative:page;" fillcolor="#000000" filled="t" stroked="f" coordorigin="1541,401" coordsize="61,61" path="m1571,461l1557,459,1548,453,1542,444,1541,431,1542,418,1548,408,1557,403,1571,401,1584,403,1593,408,1599,418,1601,431,1599,444,1593,453,1584,459,1571,4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稳定：Netty 修复了已经发现的所有 NIO 的 bug，让开发人员可以专注于业务本身。社区活跃：Netty 是活跃的开源项目，版本迭代周期短，bug 修复速度快。</w:t>
      </w:r>
    </w:p>
    <w:p>
      <w:pPr>
        <w:pStyle w:val="2"/>
        <w:numPr>
          <w:ilvl w:val="0"/>
          <w:numId w:val="2"/>
        </w:numPr>
        <w:tabs>
          <w:tab w:val="left" w:pos="351"/>
        </w:tabs>
        <w:spacing w:before="0" w:after="0" w:line="483" w:lineRule="exact"/>
        <w:ind w:left="350" w:right="0" w:hanging="250"/>
        <w:jc w:val="left"/>
      </w:pPr>
      <w:r>
        <w:rPr>
          <w:color w:val="4F4F4F"/>
        </w:rPr>
        <w:t>Netty 的应用场景有哪些？</w:t>
      </w:r>
    </w:p>
    <w:p>
      <w:pPr>
        <w:pStyle w:val="6"/>
        <w:spacing w:line="232" w:lineRule="auto"/>
        <w:ind w:right="204"/>
      </w:pPr>
      <w:r>
        <w:rPr>
          <w:color w:val="4D4D4D"/>
        </w:rPr>
        <w:t>典型的应用有：阿里分布式服务框架 Dubbo，默认使用 Netty 作为基础通信组件，还有 RocketMQ 也是使用 Netty 作为通讯的基础。</w:t>
      </w:r>
    </w:p>
    <w:p>
      <w:pPr>
        <w:pStyle w:val="2"/>
        <w:numPr>
          <w:ilvl w:val="0"/>
          <w:numId w:val="2"/>
        </w:numPr>
        <w:tabs>
          <w:tab w:val="left" w:pos="351"/>
        </w:tabs>
        <w:spacing w:before="0" w:after="0" w:line="478" w:lineRule="exact"/>
        <w:ind w:left="350" w:right="0" w:hanging="250"/>
        <w:jc w:val="left"/>
      </w:pPr>
      <w:r>
        <w:rPr>
          <w:color w:val="4F4F4F"/>
        </w:rPr>
        <w:t>Netty 高性能表现在哪些方面？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065" o:spid="_x0000_s1065" style="position:absolute;left:0pt;margin-left:77pt;margin-top:6pt;height:3.05pt;width:3.05pt;mso-position-horizontal-relative:page;z-index:251661312;mso-width-relative:page;mso-height-relative:page;" fillcolor="#000000" filled="t" stroked="f" coordorigin="1541,120" coordsize="61,61" path="m1571,180l1557,178,1548,173,1542,163,1541,150,1542,137,1548,128,1557,122,1571,120,1584,122,1593,128,1599,137,1601,150,1599,163,1593,173,1584,178,1571,1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IO 线程模型：同步非阻塞，用最少的资源做更多的事。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066" o:spid="_x0000_s1066" style="position:absolute;left:0pt;margin-left:77pt;margin-top:6.15pt;height:3.05pt;width:3.05pt;mso-position-horizontal-relative:page;z-index:251661312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内存零拷贝：尽量减少不必要的内存拷贝，实现了更高效率的传输。</w:t>
      </w:r>
    </w:p>
    <w:p>
      <w:pPr>
        <w:spacing w:before="1" w:line="228" w:lineRule="auto"/>
        <w:ind w:left="891" w:right="1712" w:firstLine="0"/>
        <w:jc w:val="left"/>
        <w:rPr>
          <w:sz w:val="16"/>
        </w:rPr>
      </w:pPr>
      <w:r>
        <w:pict>
          <v:shape id="_x0000_s1067" o:spid="_x0000_s1067" style="position:absolute;left:0pt;margin-left:77pt;margin-top:6.05pt;height:3.05pt;width:3.05pt;mso-position-horizontal-relative:page;z-index:251661312;mso-width-relative:page;mso-height-relative:page;" fillcolor="#000000" filled="t" stroked="f" coordorigin="1541,122" coordsize="61,61" path="m1571,182l1557,180,1548,174,1542,165,1541,152,1542,138,1548,129,1557,123,1571,122,1584,123,1593,129,1599,138,1601,152,1599,165,1593,174,1584,180,1571,1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8" o:spid="_x0000_s1068" style="position:absolute;left:0pt;margin-left:77pt;margin-top:20.05pt;height:3.05pt;width:3.05pt;mso-position-horizontal-relative:page;z-index:251661312;mso-width-relative:page;mso-height-relative:page;" fillcolor="#000000" filled="t" stroked="f" coordorigin="1541,402" coordsize="61,61" path="m1571,462l1557,460,1548,454,1542,445,1541,432,1542,419,1548,409,1557,404,1571,402,1584,404,1593,409,1599,419,1601,432,1599,445,1593,454,1584,460,1571,46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内存池设计：申请的内存可以重用，主要指直接内存。内部实现是用一颗二叉查找树管理内存分配情况。串形化处理读写：避免使用锁带来的性能开销。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069" o:spid="_x0000_s1069" style="position:absolute;left:0pt;margin-left:77pt;margin-top:6pt;height:3.05pt;width:3.05pt;mso-position-horizontal-relative:page;z-index:251661312;mso-width-relative:page;mso-height-relative:page;" fillcolor="#000000" filled="t" stroked="f" coordorigin="1541,121" coordsize="61,61" path="m1571,181l1557,179,1548,173,1542,164,1541,151,1542,138,1548,128,1557,123,1571,121,1584,123,1593,128,1599,138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高性能序列化协议：支持 protobuf 等高性能序列化协议。</w:t>
      </w:r>
    </w:p>
    <w:p>
      <w:pPr>
        <w:pStyle w:val="2"/>
        <w:numPr>
          <w:ilvl w:val="0"/>
          <w:numId w:val="2"/>
        </w:numPr>
        <w:tabs>
          <w:tab w:val="left" w:pos="351"/>
        </w:tabs>
        <w:spacing w:before="0" w:after="0" w:line="484" w:lineRule="exact"/>
        <w:ind w:left="350" w:right="0" w:hanging="250"/>
        <w:jc w:val="left"/>
      </w:pPr>
      <w:r>
        <w:rPr>
          <w:color w:val="4F4F4F"/>
        </w:rPr>
        <w:t>BIO、NIO和AIO的区别？</w:t>
      </w:r>
    </w:p>
    <w:p>
      <w:pPr>
        <w:pStyle w:val="6"/>
        <w:spacing w:line="232" w:lineRule="auto"/>
        <w:ind w:right="1678"/>
      </w:pPr>
      <w:r>
        <w:rPr>
          <w:color w:val="4D4D4D"/>
        </w:rPr>
        <w:t>BIO：</w:t>
      </w:r>
      <w:r>
        <w:rPr>
          <w:color w:val="4D4D4D"/>
          <w:spacing w:val="-1"/>
        </w:rPr>
        <w:t xml:space="preserve">一个连接一个线程，客户端有连接请求时服务器端就需要启动一个线程进行处理。线程开销大。 </w:t>
      </w:r>
      <w:r>
        <w:rPr>
          <w:color w:val="4D4D4D"/>
        </w:rPr>
        <w:t>伪异步IO：将请求连接放入线程池，一对多，但线程还是很宝贵的资源。</w:t>
      </w:r>
    </w:p>
    <w:p>
      <w:pPr>
        <w:spacing w:after="0" w:line="232" w:lineRule="auto"/>
        <w:sectPr>
          <w:pgSz w:w="11920" w:h="16840"/>
          <w:pgMar w:top="980" w:right="920" w:bottom="280" w:left="980" w:header="720" w:footer="720" w:gutter="0"/>
          <w:cols w:space="720" w:num="1"/>
        </w:sectPr>
      </w:pPr>
    </w:p>
    <w:p>
      <w:pPr>
        <w:pStyle w:val="6"/>
        <w:spacing w:before="39" w:line="232" w:lineRule="auto"/>
        <w:ind w:right="255"/>
      </w:pPr>
      <w:r>
        <w:rPr>
          <w:color w:val="4D4D4D"/>
        </w:rPr>
        <w:t>NIO：一个请求一个线程，但客户端发送的连接请求都会注册到多路复用器上，多路复用器轮询到连接有I/O</w:t>
      </w:r>
      <w:r>
        <w:rPr>
          <w:color w:val="4D4D4D"/>
          <w:spacing w:val="-4"/>
        </w:rPr>
        <w:t xml:space="preserve">请求时才启  </w:t>
      </w:r>
      <w:r>
        <w:rPr>
          <w:color w:val="4D4D4D"/>
        </w:rPr>
        <w:t>动一个线程进行处理。</w:t>
      </w:r>
    </w:p>
    <w:p>
      <w:pPr>
        <w:pStyle w:val="6"/>
        <w:spacing w:line="316" w:lineRule="exact"/>
      </w:pPr>
      <w:r>
        <w:rPr>
          <w:color w:val="4D4D4D"/>
        </w:rPr>
        <w:t>AIO：一个有效请求一个线程，客户端的I/O请求都是由OS先完成了再通知服务器应用去启动线程进行处理，</w:t>
      </w:r>
    </w:p>
    <w:p>
      <w:pPr>
        <w:pStyle w:val="6"/>
        <w:spacing w:line="320" w:lineRule="exact"/>
      </w:pPr>
      <w:r>
        <w:rPr>
          <w:color w:val="4D4D4D"/>
        </w:rPr>
        <w:t>BIO是面向流的，NIO是面向缓冲区的；BIO的各种流是阻塞的。而NIO是非阻塞的；BIO的Stream是单向的，而NIO的</w:t>
      </w:r>
    </w:p>
    <w:p>
      <w:pPr>
        <w:pStyle w:val="6"/>
        <w:spacing w:line="320" w:lineRule="exact"/>
      </w:pPr>
      <w:r>
        <w:rPr>
          <w:color w:val="4D4D4D"/>
        </w:rPr>
        <w:t>channel是双向的。</w:t>
      </w:r>
    </w:p>
    <w:p>
      <w:pPr>
        <w:pStyle w:val="6"/>
        <w:spacing w:before="2" w:line="232" w:lineRule="auto"/>
        <w:ind w:right="207"/>
      </w:pPr>
      <w:r>
        <w:rPr>
          <w:color w:val="4D4D4D"/>
        </w:rPr>
        <w:t>NIO的特点：事件驱动模型、单线程处理多任务、非阻塞I/O，I/O读写不再阻塞，而是返回0、基于block的传输比基于   流的传输更高效、更高级的IO函数zero-copy、IO多路复用大大提高了Java网络应用的可伸缩性和实用性。基于</w:t>
      </w:r>
      <w:r>
        <w:rPr>
          <w:color w:val="4D4D4D"/>
          <w:spacing w:val="-3"/>
        </w:rPr>
        <w:t xml:space="preserve">Reactor  </w:t>
      </w:r>
      <w:r>
        <w:rPr>
          <w:color w:val="4D4D4D"/>
        </w:rPr>
        <w:t>线程模型。</w:t>
      </w:r>
    </w:p>
    <w:p>
      <w:pPr>
        <w:pStyle w:val="6"/>
        <w:spacing w:line="232" w:lineRule="auto"/>
        <w:ind w:right="217"/>
      </w:pPr>
      <w:r>
        <w:rPr>
          <w:color w:val="4D4D4D"/>
        </w:rPr>
        <w:t>在Reactor</w:t>
      </w:r>
      <w:r>
        <w:rPr>
          <w:color w:val="4D4D4D"/>
          <w:spacing w:val="-1"/>
        </w:rPr>
        <w:t xml:space="preserve">模式中，事件分发器等待某个事件或者可应用或个操作的状态发生，事件分发器就把这个事件传给事先注册的  </w:t>
      </w:r>
      <w:r>
        <w:rPr>
          <w:color w:val="4D4D4D"/>
        </w:rPr>
        <w:t>事件处理函数或者回调函数，由后者来做实际的读写操作。如在Reactor中实现读：注册读就绪事件和相应的事件处理     器、事件分发器等待事件、事件到来，激活分发器，分发器调用事件对应的处理器、事件处理器完成实际的读操作，处    理读到的数据，注册新的事件，然后返还控制权。</w:t>
      </w:r>
    </w:p>
    <w:p>
      <w:pPr>
        <w:pStyle w:val="2"/>
        <w:numPr>
          <w:ilvl w:val="0"/>
          <w:numId w:val="2"/>
        </w:numPr>
        <w:tabs>
          <w:tab w:val="left" w:pos="351"/>
        </w:tabs>
        <w:spacing w:before="0" w:after="0" w:line="477" w:lineRule="exact"/>
        <w:ind w:left="350" w:right="0" w:hanging="250"/>
        <w:jc w:val="left"/>
      </w:pPr>
      <w:r>
        <w:rPr>
          <w:color w:val="4F4F4F"/>
        </w:rPr>
        <w:t>NIO的组成？</w:t>
      </w:r>
    </w:p>
    <w:p>
      <w:pPr>
        <w:pStyle w:val="6"/>
        <w:spacing w:line="317" w:lineRule="exact"/>
      </w:pPr>
      <w:r>
        <w:rPr>
          <w:color w:val="4D4D4D"/>
        </w:rPr>
        <w:t>Buffer：与Channel进行交互，数据是从Channel读入缓冲区，从缓冲区写入Channel中的</w:t>
      </w:r>
    </w:p>
    <w:p>
      <w:pPr>
        <w:pStyle w:val="6"/>
        <w:spacing w:line="320" w:lineRule="exact"/>
      </w:pPr>
      <w:r>
        <w:rPr>
          <w:color w:val="4D4D4D"/>
        </w:rPr>
        <w:t>flip方法 ： 反转此缓冲区，将position给limit，然后将position置为0，其实就是切换读写模式</w:t>
      </w:r>
    </w:p>
    <w:p>
      <w:pPr>
        <w:pStyle w:val="6"/>
        <w:spacing w:line="320" w:lineRule="exact"/>
      </w:pPr>
      <w:r>
        <w:rPr>
          <w:color w:val="4D4D4D"/>
        </w:rPr>
        <w:t>clear方法 ：清除此缓冲区，将position置为0，把capacity的值给limit。</w:t>
      </w:r>
    </w:p>
    <w:p>
      <w:pPr>
        <w:pStyle w:val="6"/>
        <w:spacing w:line="320" w:lineRule="exact"/>
      </w:pPr>
      <w:r>
        <w:rPr>
          <w:color w:val="4D4D4D"/>
        </w:rPr>
        <w:t>rewind方法 ： 重绕此缓冲区，将position置为0</w:t>
      </w:r>
    </w:p>
    <w:p>
      <w:pPr>
        <w:pStyle w:val="6"/>
        <w:spacing w:line="232" w:lineRule="auto"/>
        <w:ind w:right="187"/>
        <w:jc w:val="both"/>
      </w:pPr>
      <w:r>
        <w:rPr>
          <w:color w:val="4D4D4D"/>
        </w:rPr>
        <w:t>DirectByteBuffer可减少一次系统空间到用户空间的拷贝。但Buffer创建和销毁的成本更高，不可控，通常会用内存池来  提高性能。直接缓冲区主要分配给那些易受基础系统的本机I/O</w:t>
      </w:r>
      <w:r>
        <w:rPr>
          <w:color w:val="4D4D4D"/>
          <w:spacing w:val="-1"/>
        </w:rPr>
        <w:t xml:space="preserve">   操作影响的大型、持久的缓冲区。如果数据量比较小的中</w:t>
      </w:r>
      <w:r>
        <w:rPr>
          <w:color w:val="4D4D4D"/>
        </w:rPr>
        <w:t>小应用情况下，可以考虑使用heapBuffer，由JVM进行管理。</w:t>
      </w:r>
    </w:p>
    <w:p>
      <w:pPr>
        <w:pStyle w:val="6"/>
        <w:spacing w:line="314" w:lineRule="exact"/>
      </w:pPr>
      <w:r>
        <w:rPr>
          <w:color w:val="4D4D4D"/>
        </w:rPr>
        <w:t>Channel：表示 IO 源与目标打开的连接，是双向的，但不能直接访问数据，只能与Buffer 进行交互。通过源码可知，</w:t>
      </w:r>
    </w:p>
    <w:p>
      <w:pPr>
        <w:pStyle w:val="6"/>
        <w:spacing w:line="320" w:lineRule="exact"/>
      </w:pPr>
      <w:r>
        <w:rPr>
          <w:color w:val="4D4D4D"/>
        </w:rPr>
        <w:t>FileChannel的read方法和write方法都导致数据复制了两次！</w:t>
      </w:r>
    </w:p>
    <w:p>
      <w:pPr>
        <w:pStyle w:val="6"/>
        <w:spacing w:line="232" w:lineRule="auto"/>
        <w:ind w:right="203"/>
      </w:pPr>
      <w:r>
        <w:rPr>
          <w:color w:val="4D4D4D"/>
        </w:rPr>
        <w:t>Selector可使一个单独的线程管理多个Channel，open方法可创建Selector，register</w:t>
      </w:r>
      <w:r>
        <w:rPr>
          <w:color w:val="4D4D4D"/>
          <w:spacing w:val="-2"/>
        </w:rPr>
        <w:t xml:space="preserve">方法向多路复用器器注册通道，可  </w:t>
      </w:r>
      <w:r>
        <w:rPr>
          <w:color w:val="4D4D4D"/>
        </w:rPr>
        <w:t>以监听的事件类型：读、写、连接、accept。注册事件后会产生一个SelectionKey：它表示SelectableChannel</w:t>
      </w:r>
      <w:r>
        <w:rPr>
          <w:color w:val="4D4D4D"/>
          <w:spacing w:val="11"/>
        </w:rPr>
        <w:t xml:space="preserve"> 和</w:t>
      </w:r>
    </w:p>
    <w:p>
      <w:pPr>
        <w:pStyle w:val="6"/>
        <w:spacing w:line="316" w:lineRule="exact"/>
      </w:pPr>
      <w:r>
        <w:rPr>
          <w:color w:val="4D4D4D"/>
        </w:rPr>
        <w:t>Selector 之间的注册关系，wakeup方法：使尚未返回的第一个选择操作立即返回，唤醒的</w:t>
      </w:r>
    </w:p>
    <w:p>
      <w:pPr>
        <w:pStyle w:val="6"/>
        <w:spacing w:line="232" w:lineRule="auto"/>
        <w:ind w:right="253"/>
      </w:pPr>
      <w:r>
        <w:rPr>
          <w:color w:val="4D4D4D"/>
        </w:rPr>
        <w:t>原因是：注册了新的channel或者事件；channel关闭，取消注册；优先级更高的事件触发（如定时器事件），</w:t>
      </w:r>
      <w:r>
        <w:rPr>
          <w:color w:val="4D4D4D"/>
          <w:spacing w:val="-5"/>
        </w:rPr>
        <w:t xml:space="preserve">希望及时  </w:t>
      </w:r>
      <w:r>
        <w:rPr>
          <w:color w:val="4D4D4D"/>
        </w:rPr>
        <w:t>处理。</w:t>
      </w:r>
    </w:p>
    <w:p>
      <w:pPr>
        <w:pStyle w:val="6"/>
        <w:spacing w:line="232" w:lineRule="auto"/>
        <w:ind w:right="178"/>
      </w:pPr>
      <w:r>
        <w:rPr>
          <w:color w:val="4D4D4D"/>
        </w:rPr>
        <w:t>Selector在Linux的实现类是EPollSelectorImpl，委托给EPollArrayWrapper实现，其中三个native方法是对epoll的封    装，而EPollSelectorImpl.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implRegister方法，通过调用epoll_ctl向epoll实例中注册事件，还将注册的文件描述符(fd)</w:t>
      </w:r>
      <w:r>
        <w:rPr>
          <w:color w:val="4D4D4D"/>
          <w:spacing w:val="-18"/>
        </w:rPr>
        <w:t>与</w:t>
      </w:r>
    </w:p>
    <w:p>
      <w:pPr>
        <w:pStyle w:val="6"/>
        <w:spacing w:line="316" w:lineRule="exact"/>
      </w:pPr>
      <w:r>
        <w:rPr>
          <w:color w:val="4D4D4D"/>
        </w:rPr>
        <w:t>SelectionKey的对应关系添加到fdToKey中，这个map维护了文件描述符与SelectionKey的映射。</w:t>
      </w:r>
    </w:p>
    <w:p>
      <w:pPr>
        <w:pStyle w:val="6"/>
        <w:spacing w:line="232" w:lineRule="auto"/>
        <w:ind w:right="229"/>
      </w:pPr>
      <w:r>
        <w:rPr>
          <w:color w:val="4D4D4D"/>
        </w:rPr>
        <w:t>fdToKey有时会变得非常大，因为注册到Selector上的Channel非常多（百万连接）；过期或失效的Channel</w:t>
      </w:r>
      <w:r>
        <w:rPr>
          <w:color w:val="4D4D4D"/>
          <w:spacing w:val="-4"/>
        </w:rPr>
        <w:t xml:space="preserve">没有及时关  </w:t>
      </w:r>
      <w:r>
        <w:rPr>
          <w:color w:val="4D4D4D"/>
        </w:rPr>
        <w:t>闭。fdToKey总是串行读取的，而读取是在select方法中进行的，该方法是非线程安全的。</w:t>
      </w:r>
    </w:p>
    <w:p>
      <w:pPr>
        <w:pStyle w:val="6"/>
        <w:spacing w:line="316" w:lineRule="exact"/>
      </w:pPr>
      <w:r>
        <w:rPr>
          <w:color w:val="4D4D4D"/>
        </w:rPr>
        <w:t>Pipe：两个线程之间的单向数据连接，数据会被写到sink通道，从source通道读取</w:t>
      </w:r>
    </w:p>
    <w:p>
      <w:pPr>
        <w:pStyle w:val="6"/>
        <w:spacing w:line="320" w:lineRule="exact"/>
      </w:pPr>
      <w:r>
        <w:rPr>
          <w:color w:val="4D4D4D"/>
        </w:rPr>
        <w:t>NIO的服务端建立过程：Selector.open()：打开一个Selector；ServerSocketChannel.open()：创建服务端的</w:t>
      </w:r>
    </w:p>
    <w:p>
      <w:pPr>
        <w:pStyle w:val="6"/>
        <w:spacing w:line="320" w:lineRule="exact"/>
      </w:pPr>
      <w:r>
        <w:rPr>
          <w:color w:val="4D4D4D"/>
        </w:rPr>
        <w:t>Channel；bind()：绑定到某个端口上。并配置非阻塞模式；register()：注册Channel和关注的事件到Selector上；</w:t>
      </w:r>
    </w:p>
    <w:p>
      <w:pPr>
        <w:pStyle w:val="6"/>
        <w:spacing w:line="321" w:lineRule="exact"/>
      </w:pPr>
      <w:r>
        <w:rPr>
          <w:color w:val="4D4D4D"/>
        </w:rPr>
        <w:t>select()轮询拿到已经就绪的事件</w:t>
      </w:r>
    </w:p>
    <w:p>
      <w:pPr>
        <w:pStyle w:val="2"/>
        <w:numPr>
          <w:ilvl w:val="0"/>
          <w:numId w:val="2"/>
        </w:numPr>
        <w:tabs>
          <w:tab w:val="left" w:pos="351"/>
        </w:tabs>
        <w:spacing w:before="0" w:after="0" w:line="483" w:lineRule="exact"/>
        <w:ind w:left="350" w:right="0" w:hanging="250"/>
        <w:jc w:val="left"/>
      </w:pPr>
      <w:r>
        <w:rPr>
          <w:color w:val="4F4F4F"/>
        </w:rPr>
        <w:t>Netty的线程模型？</w:t>
      </w:r>
    </w:p>
    <w:p>
      <w:pPr>
        <w:pStyle w:val="6"/>
        <w:spacing w:line="317" w:lineRule="exact"/>
      </w:pPr>
      <w:r>
        <w:rPr>
          <w:color w:val="4D4D4D"/>
        </w:rPr>
        <w:t>Netty通过Reactor模型基于多路复用器接收并处理用户请求，内部实现了两个线程池，boss线程池和work线程池，其中</w:t>
      </w:r>
    </w:p>
    <w:p>
      <w:pPr>
        <w:pStyle w:val="6"/>
        <w:spacing w:line="320" w:lineRule="exact"/>
      </w:pPr>
      <w:r>
        <w:rPr>
          <w:color w:val="4D4D4D"/>
        </w:rPr>
        <w:t>boss线程池的线程负责处理请求的accept事件，当接收到accept事件的请求时，把对应的socket封装到一个</w:t>
      </w:r>
    </w:p>
    <w:p>
      <w:pPr>
        <w:pStyle w:val="6"/>
        <w:spacing w:line="232" w:lineRule="auto"/>
        <w:ind w:right="303"/>
      </w:pPr>
      <w:r>
        <w:rPr>
          <w:color w:val="4D4D4D"/>
        </w:rPr>
        <w:t>NioSocketChannel中，并交给work线程池，其中work线程池负责请求的read和write事件，由对应的Handler处理。  单线程模型：所有I/O操作都由一个线程完成，即多路复用、事件分发和处理都是在一个Reactor</w:t>
      </w:r>
      <w:r>
        <w:rPr>
          <w:color w:val="4D4D4D"/>
          <w:spacing w:val="-2"/>
        </w:rPr>
        <w:t xml:space="preserve">线程上完成的。既要接  </w:t>
      </w:r>
      <w:r>
        <w:rPr>
          <w:color w:val="4D4D4D"/>
        </w:rPr>
        <w:t>收客户端的连接请求,向服务端发起连接，又要发送/读取请求或应答/响应消息。一个NIO    线程同时处理成百上千的链路，性能上无法支撑，速度慢，若线程进入死循环，整个程序不可用，对于高负载、大并发的应用场景不合适。</w:t>
      </w:r>
    </w:p>
    <w:p>
      <w:pPr>
        <w:pStyle w:val="6"/>
        <w:spacing w:line="232" w:lineRule="auto"/>
        <w:ind w:right="286"/>
      </w:pPr>
      <w:r>
        <w:rPr>
          <w:color w:val="4D4D4D"/>
        </w:rPr>
        <w:t>多线程模型：有一个NIO 线程（Acceptor） 只负责监听服务端，接收客户端的TCP 连接请求；NIO 线程池负责网络IO 的操作，即消息的读取、解码、编码和发送；1 个NIO 线程可以同时处理N 条链路，但是1 个链路只对应1 个NIO 线</w:t>
      </w:r>
    </w:p>
    <w:p>
      <w:pPr>
        <w:spacing w:after="0" w:line="232" w:lineRule="auto"/>
        <w:sectPr>
          <w:pgSz w:w="11920" w:h="16840"/>
          <w:pgMar w:top="960" w:right="920" w:bottom="280" w:left="980" w:header="720" w:footer="720" w:gutter="0"/>
          <w:cols w:space="720" w:num="1"/>
        </w:sectPr>
      </w:pPr>
    </w:p>
    <w:p>
      <w:pPr>
        <w:pStyle w:val="6"/>
        <w:spacing w:before="39" w:line="232" w:lineRule="auto"/>
        <w:ind w:right="230"/>
      </w:pPr>
      <w:r>
        <w:rPr>
          <w:color w:val="4D4D4D"/>
        </w:rPr>
        <w:t>程，这是为了防止发生并发操作问题。但在并发百万客户端连接或需要安全认证时，一个Acceptor   线程可能会存在性能不足问题。</w:t>
      </w:r>
    </w:p>
    <w:p>
      <w:pPr>
        <w:pStyle w:val="6"/>
        <w:spacing w:line="232" w:lineRule="auto"/>
        <w:ind w:right="165"/>
      </w:pPr>
      <w:r>
        <w:rPr>
          <w:color w:val="4D4D4D"/>
        </w:rPr>
        <w:t>主从多线程模型：Acceptor 线程用于绑定监听端口，接收客户端连接，将SocketChannel 从主线程池的Reactor  线程的多路复用器上移除，重新注册到Sub   线程池的线程上，用于处理I/O   的读写等操作，从而保证mainReactor只负责接入认证、握手等操作；</w:t>
      </w:r>
    </w:p>
    <w:p>
      <w:pPr>
        <w:pStyle w:val="2"/>
        <w:numPr>
          <w:ilvl w:val="0"/>
          <w:numId w:val="2"/>
        </w:numPr>
        <w:tabs>
          <w:tab w:val="left" w:pos="351"/>
        </w:tabs>
        <w:spacing w:before="0" w:after="0" w:line="478" w:lineRule="exact"/>
        <w:ind w:left="350" w:right="0" w:hanging="250"/>
        <w:jc w:val="left"/>
      </w:pPr>
      <w:r>
        <w:rPr>
          <w:color w:val="4F4F4F"/>
        </w:rPr>
        <w:t>TCP 粘包/拆包的原因及解决方法？</w:t>
      </w:r>
    </w:p>
    <w:p>
      <w:pPr>
        <w:pStyle w:val="6"/>
        <w:spacing w:line="232" w:lineRule="auto"/>
        <w:ind w:right="209"/>
      </w:pPr>
      <w:r>
        <w:rPr>
          <w:color w:val="4D4D4D"/>
        </w:rPr>
        <w:t>TCP是以流的方式来处理数据，一个完整的包可能会被TCP</w:t>
      </w:r>
      <w:r>
        <w:rPr>
          <w:color w:val="4D4D4D"/>
          <w:spacing w:val="-1"/>
        </w:rPr>
        <w:t xml:space="preserve">拆分成多个包进行发送，也可能把小的封装成一个大的数据包  </w:t>
      </w:r>
      <w:r>
        <w:rPr>
          <w:color w:val="4D4D4D"/>
        </w:rPr>
        <w:t>发送。</w:t>
      </w:r>
    </w:p>
    <w:p>
      <w:pPr>
        <w:pStyle w:val="6"/>
        <w:spacing w:line="316" w:lineRule="exact"/>
      </w:pPr>
      <w:r>
        <w:rPr>
          <w:color w:val="4D4D4D"/>
        </w:rPr>
        <w:t>TCP粘包/分包的原因：</w:t>
      </w:r>
    </w:p>
    <w:p>
      <w:pPr>
        <w:pStyle w:val="6"/>
        <w:spacing w:line="232" w:lineRule="auto"/>
        <w:ind w:right="524"/>
      </w:pPr>
      <w:r>
        <w:rPr>
          <w:color w:val="4D4D4D"/>
          <w:spacing w:val="-1"/>
        </w:rPr>
        <w:t xml:space="preserve">应用程序写入的字节大小大于套接字发送缓冲区的大小，会发生拆包现象，而应用程序写入数据小于套接字缓冲区大  </w:t>
      </w:r>
      <w:r>
        <w:rPr>
          <w:color w:val="4D4D4D"/>
        </w:rPr>
        <w:t>小，网卡将应用多次写入的数据发送到网络上，这将会发生粘包现象；</w:t>
      </w:r>
    </w:p>
    <w:p>
      <w:pPr>
        <w:pStyle w:val="6"/>
        <w:spacing w:line="232" w:lineRule="auto"/>
        <w:ind w:right="3287"/>
      </w:pPr>
      <w:r>
        <w:rPr>
          <w:color w:val="4D4D4D"/>
        </w:rPr>
        <w:t>进行MSS大小的TCP分段，当TCP报文长度-TCP头部长度&gt;MSS的时候将发生拆包以太网帧的payload（净荷）大于MTU（1500字节）进行ip分片。</w:t>
      </w:r>
    </w:p>
    <w:p>
      <w:pPr>
        <w:pStyle w:val="6"/>
        <w:spacing w:line="316" w:lineRule="exact"/>
      </w:pPr>
      <w:r>
        <w:rPr>
          <w:color w:val="4D4D4D"/>
        </w:rPr>
        <w:t>解决方法</w:t>
      </w:r>
    </w:p>
    <w:p>
      <w:pPr>
        <w:pStyle w:val="6"/>
        <w:spacing w:line="232" w:lineRule="auto"/>
        <w:ind w:right="6443"/>
      </w:pPr>
      <w:r>
        <w:rPr>
          <w:color w:val="4D4D4D"/>
        </w:rPr>
        <w:t>消息定长：FixedLengthFrameDecoder类包尾增加特殊字符分割：</w:t>
      </w:r>
    </w:p>
    <w:p>
      <w:pPr>
        <w:spacing w:before="0" w:line="274" w:lineRule="exact"/>
        <w:ind w:left="891" w:right="0" w:firstLine="0"/>
        <w:jc w:val="left"/>
        <w:rPr>
          <w:sz w:val="16"/>
        </w:rPr>
      </w:pPr>
      <w:r>
        <w:pict>
          <v:shape id="_x0000_s1070" o:spid="_x0000_s1070" style="position:absolute;left:0pt;margin-left:77pt;margin-top:5.85pt;height:3.05pt;width:3.05pt;mso-position-horizontal-relative:page;z-index:251661312;mso-width-relative:page;mso-height-relative:page;" fillcolor="#000000" filled="t" stroked="f" coordorigin="1541,117" coordsize="61,61" path="m1571,177l1557,175,1548,170,1542,160,1541,147,1542,134,1548,125,1557,119,1571,117,1584,119,1593,125,1599,134,1601,147,1599,160,1593,170,1584,175,1571,1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行分隔符类：LineBasedFrameDecoder</w:t>
      </w:r>
    </w:p>
    <w:p>
      <w:pPr>
        <w:spacing w:before="0" w:line="282" w:lineRule="exact"/>
        <w:ind w:left="891" w:right="0" w:firstLine="0"/>
        <w:jc w:val="left"/>
        <w:rPr>
          <w:sz w:val="16"/>
        </w:rPr>
      </w:pPr>
      <w:r>
        <w:pict>
          <v:shape id="_x0000_s1071" o:spid="_x0000_s1071" style="position:absolute;left:0pt;margin-left:77pt;margin-top:6.15pt;height:3.05pt;width:3.05pt;mso-position-horizontal-relative:page;z-index:251661312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或自定义分隔符类 ：DelimiterBasedFrameDecoder</w:t>
      </w:r>
    </w:p>
    <w:p>
      <w:pPr>
        <w:pStyle w:val="6"/>
        <w:spacing w:line="232" w:lineRule="auto"/>
        <w:ind w:right="253"/>
      </w:pPr>
      <w:r>
        <w:rPr>
          <w:color w:val="4D4D4D"/>
        </w:rPr>
        <w:t>将消息分为消息头和消息体：LengthFieldBasedFrameDecoder</w:t>
      </w:r>
      <w:r>
        <w:rPr>
          <w:color w:val="4D4D4D"/>
          <w:spacing w:val="-1"/>
        </w:rPr>
        <w:t xml:space="preserve">类。分为有头部的拆包与粘包、长度字段在前且有头部  </w:t>
      </w:r>
      <w:r>
        <w:rPr>
          <w:color w:val="4D4D4D"/>
        </w:rPr>
        <w:t>的拆包与粘包、多扩展头部的拆包与粘包。</w:t>
      </w:r>
    </w:p>
    <w:p>
      <w:pPr>
        <w:pStyle w:val="2"/>
        <w:numPr>
          <w:ilvl w:val="0"/>
          <w:numId w:val="2"/>
        </w:numPr>
        <w:tabs>
          <w:tab w:val="left" w:pos="521"/>
        </w:tabs>
        <w:spacing w:before="0" w:after="0" w:line="480" w:lineRule="exact"/>
        <w:ind w:left="520" w:right="0" w:hanging="420"/>
        <w:jc w:val="left"/>
      </w:pPr>
      <w:r>
        <w:rPr>
          <w:color w:val="4F4F4F"/>
        </w:rPr>
        <w:t>什么是 Netty 的零拷贝？</w:t>
      </w:r>
    </w:p>
    <w:p>
      <w:pPr>
        <w:pStyle w:val="6"/>
        <w:spacing w:line="315" w:lineRule="exact"/>
      </w:pPr>
      <w:r>
        <w:rPr>
          <w:color w:val="4D4D4D"/>
        </w:rPr>
        <w:t>Netty 的零拷贝主要包含三个方面：</w:t>
      </w:r>
    </w:p>
    <w:p>
      <w:pPr>
        <w:spacing w:before="0" w:line="228" w:lineRule="auto"/>
        <w:ind w:left="560" w:right="161" w:firstLine="331"/>
        <w:jc w:val="left"/>
        <w:rPr>
          <w:sz w:val="16"/>
        </w:rPr>
      </w:pPr>
      <w:r>
        <w:pict>
          <v:shape id="_x0000_s1072" o:spid="_x0000_s1072" style="position:absolute;left:0pt;margin-left:77pt;margin-top:6pt;height:3.05pt;width:3.05pt;mso-position-horizontal-relative:page;z-index:-251650048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Netty 的接收和发送 ByteBuffer 采用 DIRECT BUFFERS，使用堆外直接内存进行 Socket 读写，不需要进行字节缓冲区的二次拷贝。如果使用传统的堆内存（HEAP BUFFERS）进行 Socket 读写，JVM 会将堆内存 Buffer 拷贝一份到直接内存中，然后才写入 Socket 中。相比于堆外直接内存，消息在发送过程中多了一次缓冲区的内存拷贝。</w:t>
      </w:r>
    </w:p>
    <w:p>
      <w:pPr>
        <w:spacing w:before="0" w:line="228" w:lineRule="auto"/>
        <w:ind w:left="560" w:right="268" w:firstLine="331"/>
        <w:jc w:val="left"/>
        <w:rPr>
          <w:sz w:val="16"/>
        </w:rPr>
      </w:pPr>
      <w:r>
        <w:pict>
          <v:shape id="_x0000_s1073" o:spid="_x0000_s1073" style="position:absolute;left:0pt;margin-left:77pt;margin-top:6pt;height:3.05pt;width:3.05pt;mso-position-horizontal-relative:page;z-index:-251650048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Netty 提供了组合 Buffer 对象，可以聚合多个 ByteBuffer 对象，用户可以像操作一个 Buffer 那样方便的对组合 Buffer 进行操作，避免了传统通过内存拷贝的方式将几个小 Buffer 合并成一个大的 Buffer。</w:t>
      </w:r>
    </w:p>
    <w:p>
      <w:pPr>
        <w:spacing w:before="0" w:line="228" w:lineRule="auto"/>
        <w:ind w:left="560" w:right="212" w:firstLine="331"/>
        <w:jc w:val="left"/>
        <w:rPr>
          <w:sz w:val="16"/>
        </w:rPr>
      </w:pPr>
      <w:r>
        <w:pict>
          <v:shape id="_x0000_s1074" o:spid="_x0000_s1074" style="position:absolute;left:0pt;margin-left:77pt;margin-top:6pt;height:3.05pt;width:3.05pt;mso-position-horizontal-relative:page;z-index:-251650048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Netty 的文件传输采用了 transferTo 方法，它可以直接将文件缓冲区的数据发送到目标 Channel，避免了传统通过循环 write 方式导致的内存拷贝问题。</w:t>
      </w:r>
    </w:p>
    <w:p>
      <w:pPr>
        <w:pStyle w:val="2"/>
        <w:numPr>
          <w:ilvl w:val="0"/>
          <w:numId w:val="2"/>
        </w:numPr>
        <w:tabs>
          <w:tab w:val="left" w:pos="521"/>
        </w:tabs>
        <w:spacing w:before="0" w:after="0" w:line="481" w:lineRule="exact"/>
        <w:ind w:left="520" w:right="0" w:hanging="420"/>
        <w:jc w:val="left"/>
      </w:pPr>
      <w:r>
        <w:rPr>
          <w:color w:val="4F4F4F"/>
        </w:rPr>
        <w:t>Netty 中有哪种重要组件？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075" o:spid="_x0000_s1075" style="position:absolute;left:0pt;margin-left:77pt;margin-top:6pt;height:3.05pt;width:3.05pt;mso-position-horizontal-relative:page;z-index:251661312;mso-width-relative:page;mso-height-relative:page;" fillcolor="#000000" filled="t" stroked="f" coordorigin="1541,120" coordsize="61,61" path="m1571,180l1557,178,1548,173,1542,163,1541,150,1542,137,1548,128,1557,122,1571,120,1584,122,1593,128,1599,137,1601,150,1599,163,1593,173,1584,178,1571,1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Channel：Netty 网络操作抽象类，它除了包括基本的 I/O 操作，如 bind、connect、read、write 等。</w:t>
      </w:r>
    </w:p>
    <w:p>
      <w:pPr>
        <w:spacing w:before="4" w:line="228" w:lineRule="auto"/>
        <w:ind w:left="891" w:right="714" w:firstLine="0"/>
        <w:jc w:val="left"/>
        <w:rPr>
          <w:sz w:val="16"/>
        </w:rPr>
      </w:pPr>
      <w:r>
        <w:pict>
          <v:shape id="_x0000_s1076" o:spid="_x0000_s1076" style="position:absolute;left:0pt;margin-left:77pt;margin-top:6.2pt;height:3.05pt;width:3.05pt;mso-position-horizontal-relative:page;z-index:251661312;mso-width-relative:page;mso-height-relative:page;" fillcolor="#000000" filled="t" stroked="f" coordorigin="1541,125" coordsize="61,61" path="m1571,185l1557,183,1548,177,1542,168,1541,155,1542,141,1548,132,1557,126,1571,125,1584,126,1593,132,1599,141,1601,155,1599,168,1593,177,1584,183,1571,18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7" o:spid="_x0000_s1077" style="position:absolute;left:0pt;margin-left:77pt;margin-top:20.2pt;height:3.05pt;width:3.05pt;mso-position-horizontal-relative:page;z-index:251661312;mso-width-relative:page;mso-height-relative:page;" fillcolor="#000000" filled="t" stroked="f" coordorigin="1541,405" coordsize="61,61" path="m1571,465l1557,463,1548,457,1542,448,1541,435,1542,422,1548,412,1557,407,1571,405,1584,407,1593,412,1599,422,1601,435,1599,448,1593,457,1584,463,1571,46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EventLoop：主要是配合 Channel 处理 I/O 操作，用来处理连接的生命周期中所发生的事情。ChannelFuture：Netty 框架中所有的 I/O 操作都为异步的，因此我们需要 ChannelFuture 的 addListener()注册一个</w:t>
      </w:r>
    </w:p>
    <w:p>
      <w:pPr>
        <w:spacing w:before="0" w:line="228" w:lineRule="auto"/>
        <w:ind w:left="891" w:right="311" w:hanging="332"/>
        <w:jc w:val="left"/>
        <w:rPr>
          <w:sz w:val="16"/>
        </w:rPr>
      </w:pPr>
      <w:r>
        <w:pict>
          <v:shape id="_x0000_s1078" o:spid="_x0000_s1078" style="position:absolute;left:0pt;margin-left:77pt;margin-top:20pt;height:3.05pt;width:3.05pt;mso-position-horizontal-relative:page;z-index:-251650048;mso-width-relative:page;mso-height-relative:page;" fillcolor="#000000" filled="t" stroked="f" coordorigin="1541,401" coordsize="61,61" path="m1571,461l1557,459,1548,453,1542,444,1541,431,1542,418,1548,408,1557,403,1571,401,1584,403,1593,408,1599,418,1601,431,1599,444,1593,453,1584,459,1571,4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ChannelFutureListener                      监听事件，当操作执行成功或者失败时，监听就会自动触发返回结果。ChannelHandler：充当了所有处理入站和出站数据的逻辑容器。ChannelHandler 主要用来处理各种事件，这里的事件很广</w:t>
      </w:r>
    </w:p>
    <w:p>
      <w:pPr>
        <w:spacing w:before="0" w:line="228" w:lineRule="auto"/>
        <w:ind w:left="891" w:right="210" w:hanging="332"/>
        <w:jc w:val="left"/>
        <w:rPr>
          <w:sz w:val="16"/>
        </w:rPr>
      </w:pPr>
      <w:r>
        <w:pict>
          <v:shape id="_x0000_s1079" o:spid="_x0000_s1079" style="position:absolute;left:0pt;margin-left:77pt;margin-top:20pt;height:3.05pt;width:3.05pt;mso-position-horizontal-relative:page;z-index:-251650048;mso-width-relative:page;mso-height-relative:page;" fillcolor="#000000" filled="t" stroked="f" coordorigin="1541,401" coordsize="61,61" path="m1571,461l1557,459,1548,453,1542,444,1541,431,1542,418,1548,408,1557,403,1571,401,1584,403,1593,408,1599,418,1601,431,1599,444,1593,453,1584,459,1571,4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泛 ， 比 如 可 以 是 连 接 、 数 据 接 收 、 异 常 、 数 据 转 换 等 。                                                              ChannelPipeline：</w:t>
      </w:r>
      <w:r>
        <w:rPr>
          <w:spacing w:val="4"/>
          <w:sz w:val="16"/>
        </w:rPr>
        <w:t xml:space="preserve">为 </w:t>
      </w:r>
      <w:r>
        <w:rPr>
          <w:sz w:val="16"/>
        </w:rPr>
        <w:t>ChannelHandler 链提供了容器，当 channel 创建时，就会被自动分配到它专属的 ChannelPipeline，</w:t>
      </w:r>
    </w:p>
    <w:p>
      <w:pPr>
        <w:spacing w:before="0" w:line="280" w:lineRule="exact"/>
        <w:ind w:left="560" w:right="0" w:firstLine="0"/>
        <w:jc w:val="left"/>
        <w:rPr>
          <w:sz w:val="16"/>
        </w:rPr>
      </w:pPr>
      <w:r>
        <w:rPr>
          <w:sz w:val="16"/>
        </w:rPr>
        <w:t>这个关联是永久性的。</w:t>
      </w:r>
    </w:p>
    <w:p>
      <w:pPr>
        <w:pStyle w:val="2"/>
        <w:numPr>
          <w:ilvl w:val="0"/>
          <w:numId w:val="2"/>
        </w:numPr>
        <w:tabs>
          <w:tab w:val="left" w:pos="521"/>
        </w:tabs>
        <w:spacing w:before="0" w:after="0" w:line="484" w:lineRule="exact"/>
        <w:ind w:left="520" w:right="0" w:hanging="420"/>
        <w:jc w:val="left"/>
      </w:pPr>
      <w:r>
        <w:rPr>
          <w:color w:val="4F4F4F"/>
        </w:rPr>
        <w:t>Netty 发送消息有几种方式？</w:t>
      </w:r>
    </w:p>
    <w:p>
      <w:pPr>
        <w:pStyle w:val="6"/>
        <w:spacing w:line="315" w:lineRule="exact"/>
      </w:pPr>
      <w:r>
        <w:rPr>
          <w:color w:val="4D4D4D"/>
        </w:rPr>
        <w:t>Netty 有两种发送消息的方式：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080" o:spid="_x0000_s1080" style="position:absolute;left:0pt;margin-left:77pt;margin-top:6.15pt;height:3.05pt;width:3.05pt;mso-position-horizontal-relative:page;z-index:251661312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直接写入 Channel 中，消息从 ChannelPipeline 当中尾部开始移动；</w:t>
      </w:r>
    </w:p>
    <w:p>
      <w:pPr>
        <w:spacing w:before="0" w:line="288" w:lineRule="exact"/>
        <w:ind w:left="891" w:right="0" w:firstLine="0"/>
        <w:jc w:val="left"/>
        <w:rPr>
          <w:sz w:val="16"/>
        </w:rPr>
      </w:pPr>
      <w:r>
        <w:pict>
          <v:shape id="_x0000_s1081" o:spid="_x0000_s1081" style="position:absolute;left:0pt;margin-left:77pt;margin-top:6.15pt;height:3.05pt;width:3.05pt;mso-position-horizontal-relative:page;z-index:251661312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写入和 ChannelHandler 绑定的 ChannelHandlerContext 中，消息从 ChannelPipeline 中的下一个 ChannelHandler 中移</w:t>
      </w:r>
    </w:p>
    <w:p>
      <w:pPr>
        <w:spacing w:before="0" w:line="276" w:lineRule="exact"/>
        <w:ind w:left="560" w:right="0" w:firstLine="0"/>
        <w:jc w:val="left"/>
        <w:rPr>
          <w:sz w:val="16"/>
        </w:rPr>
      </w:pPr>
      <w:r>
        <w:rPr>
          <w:sz w:val="16"/>
        </w:rPr>
        <w:t>动。</w:t>
      </w:r>
    </w:p>
    <w:p>
      <w:pPr>
        <w:pStyle w:val="2"/>
        <w:numPr>
          <w:ilvl w:val="0"/>
          <w:numId w:val="2"/>
        </w:numPr>
        <w:tabs>
          <w:tab w:val="left" w:pos="521"/>
        </w:tabs>
        <w:spacing w:before="0" w:after="0" w:line="484" w:lineRule="exact"/>
        <w:ind w:left="520" w:right="0" w:hanging="420"/>
        <w:jc w:val="left"/>
      </w:pPr>
      <w:r>
        <w:rPr>
          <w:color w:val="4F4F4F"/>
        </w:rPr>
        <w:t>默认情况 Netty 起多少线程？何时启动？</w:t>
      </w:r>
    </w:p>
    <w:p>
      <w:pPr>
        <w:pStyle w:val="6"/>
        <w:spacing w:line="323" w:lineRule="exact"/>
      </w:pPr>
      <w:r>
        <w:rPr>
          <w:color w:val="4D4D4D"/>
        </w:rPr>
        <w:t>Netty 默认是 CPU 处理器数的两倍，bind 完之后启动。</w:t>
      </w:r>
    </w:p>
    <w:p>
      <w:pPr>
        <w:spacing w:after="0" w:line="323" w:lineRule="exact"/>
        <w:sectPr>
          <w:pgSz w:w="11920" w:h="16840"/>
          <w:pgMar w:top="960" w:right="920" w:bottom="280" w:left="98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521"/>
        </w:tabs>
        <w:spacing w:before="14" w:after="0" w:line="488" w:lineRule="exact"/>
        <w:ind w:left="520" w:right="0" w:hanging="420"/>
        <w:jc w:val="left"/>
      </w:pPr>
      <w:r>
        <w:rPr>
          <w:color w:val="4F4F4F"/>
        </w:rPr>
        <w:t>了解哪几种序列化协议？</w:t>
      </w:r>
    </w:p>
    <w:p>
      <w:pPr>
        <w:pStyle w:val="6"/>
        <w:spacing w:line="232" w:lineRule="auto"/>
        <w:ind w:right="340"/>
      </w:pPr>
      <w:r>
        <w:rPr>
          <w:color w:val="4D4D4D"/>
        </w:rPr>
        <w:t>序列化（编码）是将对象序列化为二进制形式（字节数组），主要用于网络传输、数据持久化等；而反序列化（解码</w:t>
      </w:r>
      <w:r>
        <w:rPr>
          <w:color w:val="4D4D4D"/>
          <w:spacing w:val="-18"/>
        </w:rPr>
        <w:t xml:space="preserve">）  </w:t>
      </w:r>
      <w:r>
        <w:rPr>
          <w:color w:val="4D4D4D"/>
        </w:rPr>
        <w:t>则是将从网络、磁盘等读取的字节数组还原成原始对象，主要用于网络传输对象的解码，以便完成远程调用。</w:t>
      </w:r>
    </w:p>
    <w:p>
      <w:pPr>
        <w:pStyle w:val="6"/>
        <w:spacing w:line="232" w:lineRule="auto"/>
        <w:ind w:right="335"/>
      </w:pPr>
      <w:r>
        <w:rPr>
          <w:color w:val="4D4D4D"/>
        </w:rPr>
        <w:t>影响序列化性能的关键因素：序列化后的码流大小（网络带宽的占用）、序列化的性能（CPU资源占用）；</w:t>
      </w:r>
      <w:r>
        <w:rPr>
          <w:color w:val="4D4D4D"/>
          <w:spacing w:val="-4"/>
        </w:rPr>
        <w:t xml:space="preserve">是否支持跨  </w:t>
      </w:r>
      <w:r>
        <w:rPr>
          <w:color w:val="4D4D4D"/>
        </w:rPr>
        <w:t>语言（异构系统的对接和开发语言切换）。</w:t>
      </w:r>
    </w:p>
    <w:p>
      <w:pPr>
        <w:pStyle w:val="6"/>
        <w:spacing w:line="316" w:lineRule="exact"/>
      </w:pPr>
      <w:r>
        <w:rPr>
          <w:color w:val="4D4D4D"/>
        </w:rPr>
        <w:t>Java默认提供的序列化：无法跨语言、序列化后的码流太大、序列化的性能差</w:t>
      </w:r>
    </w:p>
    <w:p>
      <w:pPr>
        <w:pStyle w:val="6"/>
        <w:spacing w:line="232" w:lineRule="auto"/>
        <w:ind w:right="315"/>
      </w:pPr>
      <w:r>
        <w:rPr>
          <w:color w:val="4D4D4D"/>
        </w:rPr>
        <w:t>XML，</w:t>
      </w:r>
      <w:r>
        <w:rPr>
          <w:color w:val="4D4D4D"/>
          <w:spacing w:val="-1"/>
        </w:rPr>
        <w:t xml:space="preserve">优点：人机可读性好，可指定元素或特性的名称。缺点：序列化数据只包含数据本身以及类的结构，不包括类型  </w:t>
      </w:r>
      <w:r>
        <w:rPr>
          <w:color w:val="4D4D4D"/>
        </w:rPr>
        <w:t>标识和程序集信息；只能序列化公共属性和字段；不能序列化方法；文件庞大，文件格式复杂，传输占带宽。适用场     景：当做配置文件存储数据，实时数据转换。</w:t>
      </w:r>
    </w:p>
    <w:p>
      <w:pPr>
        <w:pStyle w:val="6"/>
        <w:spacing w:line="232" w:lineRule="auto"/>
        <w:ind w:right="216"/>
        <w:jc w:val="both"/>
      </w:pPr>
      <w:r>
        <w:rPr>
          <w:color w:val="4D4D4D"/>
        </w:rPr>
        <w:t>JSON，是一种轻量级的数据交换格式，优点：兼容性高、数据格式比较简单，易于读写、序列化后数据较小，可扩展性  好，兼容性好、与XML相比，其协议比较简单，解析速度比较快。缺点：数据的描述性比XML差、不适合性能要求为</w:t>
      </w:r>
      <w:r>
        <w:rPr>
          <w:color w:val="4D4D4D"/>
          <w:spacing w:val="-9"/>
        </w:rPr>
        <w:t xml:space="preserve">ms  </w:t>
      </w:r>
      <w:r>
        <w:rPr>
          <w:color w:val="4D4D4D"/>
        </w:rPr>
        <w:t>级别的情况、额外空间开销比较大。适用场景（可替代ＸＭＬ）：跨防火墙访问、可调式性要求高、基于Web  browser 的Ajax请求、传输数据量相对小，实时性要求相对低（例如秒级别）的服务。</w:t>
      </w:r>
    </w:p>
    <w:p>
      <w:pPr>
        <w:pStyle w:val="6"/>
        <w:spacing w:line="232" w:lineRule="auto"/>
        <w:ind w:right="196"/>
      </w:pPr>
      <w:r>
        <w:rPr>
          <w:color w:val="4D4D4D"/>
        </w:rPr>
        <w:t>Fastjson，采用一种“假定有序快速匹配”的算法。优点：接口简单易用、目前java语言中最快的json</w:t>
      </w:r>
      <w:r>
        <w:rPr>
          <w:color w:val="4D4D4D"/>
          <w:spacing w:val="-3"/>
        </w:rPr>
        <w:t xml:space="preserve">库。缺点：过于注  </w:t>
      </w:r>
      <w:r>
        <w:rPr>
          <w:color w:val="4D4D4D"/>
        </w:rPr>
        <w:t>重快，而偏离了“标准”及功能性、代码质量不高，文档不全。适用场景：协议交互、Web输出、Android客户端</w:t>
      </w:r>
    </w:p>
    <w:p>
      <w:pPr>
        <w:pStyle w:val="6"/>
        <w:spacing w:line="232" w:lineRule="auto"/>
        <w:ind w:right="242"/>
      </w:pPr>
      <w:r>
        <w:rPr>
          <w:color w:val="4D4D4D"/>
        </w:rPr>
        <w:t>Thrift，不仅是序列化协议，还是一个RPC框架。优点：序列化后的体积小,   速度快、支持多种语言和丰富的数据类型、对于数据字段的增删具有较强的兼容性、支持二进制压缩编码。缺点：使用者较少、跨防火墙访问时，不安全、不具有   可读性，调试代码时相对困难、不能与其他传输层协议共同使用（例如HTTP）</w:t>
      </w:r>
      <w:r>
        <w:rPr>
          <w:color w:val="4D4D4D"/>
          <w:spacing w:val="-3"/>
        </w:rPr>
        <w:t>、无法支持向持久层直接读写数据，即不  适合做数据持久化序列化协议。适用场景：分布式系统的RPC解决方案</w:t>
      </w:r>
    </w:p>
    <w:p>
      <w:pPr>
        <w:pStyle w:val="6"/>
        <w:spacing w:line="232" w:lineRule="auto"/>
        <w:ind w:right="168"/>
      </w:pPr>
      <w:r>
        <w:rPr>
          <w:color w:val="4D4D4D"/>
        </w:rPr>
        <w:t>Avro，Hadoop的一个子项目，解决了JSON的冗长和没有IDL的问题。优点：支持丰富的数据类型、简单的动态语言结   合功能、具有自我描述属性、提高了数据解析速度、快速可压缩的二进制数据形式、可以实现远程过程调用RPC</w:t>
      </w:r>
      <w:r>
        <w:rPr>
          <w:color w:val="4D4D4D"/>
          <w:spacing w:val="-5"/>
        </w:rPr>
        <w:t xml:space="preserve">、支持跨  </w:t>
      </w:r>
      <w:r>
        <w:rPr>
          <w:color w:val="4D4D4D"/>
        </w:rPr>
        <w:t>编程语言实现。缺点：对于习惯于静态类型语言的用户不直观。适用场景：在Hadoop中做Hive、Pig和MapReduce的    持久化数据格式。</w:t>
      </w:r>
    </w:p>
    <w:p>
      <w:pPr>
        <w:pStyle w:val="6"/>
        <w:spacing w:line="232" w:lineRule="auto"/>
        <w:ind w:right="319"/>
        <w:jc w:val="both"/>
      </w:pPr>
      <w:r>
        <w:rPr>
          <w:color w:val="4D4D4D"/>
        </w:rPr>
        <w:t>Protobuf，将数据结构以.proto文件进行描述，通过代码生成工具可以生成对应数据结构的POJO对象和Protobuf相关  的方法和属性。优点：序列化后码流小，性能高、结构化数据存储格式（XML</w:t>
      </w:r>
      <w:r>
        <w:rPr>
          <w:color w:val="4D4D4D"/>
          <w:spacing w:val="2"/>
        </w:rPr>
        <w:t xml:space="preserve">  </w:t>
      </w:r>
      <w:r>
        <w:rPr>
          <w:color w:val="4D4D4D"/>
        </w:rPr>
        <w:t>JSON等）、通过标识字段的顺序，可以实现协议的前向兼容、结构化的文档更容易管理和维护。缺点：需要依赖于工具生成代码、支持的语言相对较少，官方  只支持Java</w:t>
      </w:r>
      <w:r>
        <w:rPr>
          <w:color w:val="4D4D4D"/>
          <w:spacing w:val="19"/>
        </w:rPr>
        <w:t xml:space="preserve"> 、</w:t>
      </w:r>
      <w:r>
        <w:rPr>
          <w:color w:val="4D4D4D"/>
        </w:rPr>
        <w:t>C++</w:t>
      </w:r>
      <w:r>
        <w:rPr>
          <w:color w:val="4D4D4D"/>
          <w:spacing w:val="19"/>
        </w:rPr>
        <w:t xml:space="preserve"> 、</w:t>
      </w:r>
      <w:r>
        <w:rPr>
          <w:color w:val="4D4D4D"/>
        </w:rPr>
        <w:t>python。适用场景：对性能要求高的RPC</w:t>
      </w:r>
      <w:r>
        <w:rPr>
          <w:color w:val="4D4D4D"/>
          <w:spacing w:val="-1"/>
        </w:rPr>
        <w:t>调用、具有良好的跨防火墙的访问属性、适合应用层对</w:t>
      </w:r>
      <w:r>
        <w:rPr>
          <w:color w:val="4D4D4D"/>
        </w:rPr>
        <w:t>象的持久化</w:t>
      </w:r>
    </w:p>
    <w:p>
      <w:pPr>
        <w:pStyle w:val="6"/>
        <w:spacing w:line="232" w:lineRule="auto"/>
        <w:ind w:right="3775"/>
      </w:pPr>
      <w:r>
        <w:rPr>
          <w:color w:val="4D4D4D"/>
        </w:rPr>
        <w:t>其 它                                                                                            protostuff</w:t>
      </w:r>
      <w:r>
        <w:rPr>
          <w:color w:val="4D4D4D"/>
          <w:spacing w:val="8"/>
        </w:rPr>
        <w:t xml:space="preserve"> 基于</w:t>
      </w:r>
      <w:r>
        <w:rPr>
          <w:color w:val="4D4D4D"/>
        </w:rPr>
        <w:t>protobuf协议，但不需要配置proto文件，直接导包即可Jboss</w:t>
      </w:r>
      <w:r>
        <w:rPr>
          <w:color w:val="4D4D4D"/>
          <w:spacing w:val="41"/>
        </w:rPr>
        <w:t xml:space="preserve"> </w:t>
      </w:r>
      <w:r>
        <w:rPr>
          <w:color w:val="4D4D4D"/>
        </w:rPr>
        <w:t>marshaling</w:t>
      </w:r>
      <w:r>
        <w:rPr>
          <w:color w:val="4D4D4D"/>
          <w:spacing w:val="4"/>
        </w:rPr>
        <w:t xml:space="preserve"> 可以直接序列化</w:t>
      </w:r>
      <w:r>
        <w:rPr>
          <w:color w:val="4D4D4D"/>
        </w:rPr>
        <w:t>java</w:t>
      </w:r>
      <w:r>
        <w:rPr>
          <w:color w:val="4D4D4D"/>
          <w:spacing w:val="5"/>
        </w:rPr>
        <w:t>类， 无须实</w:t>
      </w:r>
      <w:r>
        <w:rPr>
          <w:color w:val="4D4D4D"/>
        </w:rPr>
        <w:t>java.io.Serializable</w:t>
      </w:r>
      <w:r>
        <w:rPr>
          <w:color w:val="4D4D4D"/>
          <w:spacing w:val="-9"/>
        </w:rPr>
        <w:t>接口</w:t>
      </w:r>
      <w:r>
        <w:rPr>
          <w:color w:val="4D4D4D"/>
        </w:rPr>
        <w:t>Message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pack 一个高效的二进制序列化格式</w:t>
      </w:r>
    </w:p>
    <w:p>
      <w:pPr>
        <w:pStyle w:val="6"/>
        <w:spacing w:line="232" w:lineRule="auto"/>
        <w:ind w:right="423"/>
      </w:pPr>
      <w:r>
        <w:rPr>
          <w:color w:val="4D4D4D"/>
        </w:rPr>
        <w:t>Hessian                                             采 用 二 进 制 协 议 的 轻 量 级 remoting</w:t>
      </w:r>
      <w:r>
        <w:rPr>
          <w:color w:val="4D4D4D"/>
          <w:spacing w:val="1"/>
        </w:rPr>
        <w:t xml:space="preserve">                              </w:t>
      </w:r>
      <w:r>
        <w:rPr>
          <w:color w:val="4D4D4D"/>
        </w:rPr>
        <w:t>onhttp 工 具 kryo 基于protobuf协议，只支持java语言,需要注册（Registration），然后序列化（Output），反序列化</w:t>
      </w:r>
      <w:r>
        <w:rPr>
          <w:color w:val="4D4D4D"/>
          <w:spacing w:val="-3"/>
        </w:rPr>
        <w:t>（Input）</w:t>
      </w:r>
    </w:p>
    <w:p>
      <w:pPr>
        <w:pStyle w:val="2"/>
        <w:numPr>
          <w:ilvl w:val="0"/>
          <w:numId w:val="2"/>
        </w:numPr>
        <w:tabs>
          <w:tab w:val="left" w:pos="521"/>
        </w:tabs>
        <w:spacing w:before="0" w:after="0" w:line="480" w:lineRule="exact"/>
        <w:ind w:left="520" w:right="0" w:hanging="420"/>
        <w:jc w:val="left"/>
      </w:pPr>
      <w:r>
        <w:rPr>
          <w:color w:val="4F4F4F"/>
        </w:rPr>
        <w:t>如何选择序列化协议？</w:t>
      </w:r>
    </w:p>
    <w:p>
      <w:pPr>
        <w:pStyle w:val="6"/>
        <w:spacing w:line="317" w:lineRule="exact"/>
      </w:pPr>
      <w:r>
        <w:rPr>
          <w:color w:val="4D4D4D"/>
        </w:rPr>
        <w:t>具体场景</w:t>
      </w:r>
    </w:p>
    <w:p>
      <w:pPr>
        <w:pStyle w:val="6"/>
        <w:spacing w:line="320" w:lineRule="exact"/>
      </w:pPr>
      <w:r>
        <w:rPr>
          <w:color w:val="4D4D4D"/>
        </w:rPr>
        <w:t>对于公司间的系统调用，如果性能要求在100ms以上的服务，基于XML的SOAP协议是一个值得考虑的方案。</w:t>
      </w:r>
    </w:p>
    <w:p>
      <w:pPr>
        <w:pStyle w:val="6"/>
        <w:spacing w:line="232" w:lineRule="auto"/>
        <w:ind w:right="250"/>
      </w:pPr>
      <w:r>
        <w:rPr>
          <w:color w:val="4D4D4D"/>
        </w:rPr>
        <w:t>基于Web browser的Ajax，以及Mobile app与服务端之间的通讯，JSON协议是首选。对于性能要求不太高，或者以动态类型语言为主，或者传输数据载荷很小的的运用场景，JSON也是非常不错的选择。</w:t>
      </w:r>
    </w:p>
    <w:p>
      <w:pPr>
        <w:pStyle w:val="6"/>
        <w:spacing w:line="232" w:lineRule="auto"/>
        <w:ind w:right="2046"/>
      </w:pPr>
      <w:r>
        <w:rPr>
          <w:color w:val="4D4D4D"/>
        </w:rPr>
        <w:t>对于调试环境比较恶劣的场景，采用JSON或XML</w:t>
      </w:r>
      <w:r>
        <w:rPr>
          <w:color w:val="4D4D4D"/>
          <w:spacing w:val="-1"/>
        </w:rPr>
        <w:t xml:space="preserve">能够极大的提高调试效率，降低系统开发成本。 </w:t>
      </w:r>
      <w:r>
        <w:rPr>
          <w:color w:val="4D4D4D"/>
        </w:rPr>
        <w:t>当对性能和简洁性有极高要求的场景，Protobuf，Thrift，Avro之间具有一定的竞争关系。</w:t>
      </w:r>
    </w:p>
    <w:p>
      <w:pPr>
        <w:pStyle w:val="6"/>
        <w:spacing w:line="232" w:lineRule="auto"/>
        <w:ind w:right="565"/>
      </w:pPr>
      <w:r>
        <w:rPr>
          <w:color w:val="4D4D4D"/>
        </w:rPr>
        <w:t>对于T级别的数据的持久化应用场景，Protobuf和Avro是首要选择。如果持久化后的数据存储在hadoop子项目里， Avro会是更好的选择。</w:t>
      </w:r>
    </w:p>
    <w:p>
      <w:pPr>
        <w:pStyle w:val="6"/>
        <w:spacing w:line="232" w:lineRule="auto"/>
        <w:ind w:right="319"/>
      </w:pPr>
      <w:r>
        <w:rPr>
          <w:color w:val="4D4D4D"/>
        </w:rPr>
        <w:t>对于持久层非Hadoop项目，以静态类型语言为主的应用场景，Protobuf</w:t>
      </w:r>
      <w:r>
        <w:rPr>
          <w:color w:val="4D4D4D"/>
          <w:spacing w:val="-1"/>
        </w:rPr>
        <w:t xml:space="preserve">会更符合静态类型语言工程师的开发习惯。由  </w:t>
      </w:r>
      <w:r>
        <w:rPr>
          <w:color w:val="4D4D4D"/>
        </w:rPr>
        <w:t>于Avro的设计理念偏向于动态类型语言，对于动态语言为主的应用场景，Avro是更好的选择。</w:t>
      </w:r>
    </w:p>
    <w:p>
      <w:pPr>
        <w:spacing w:after="0" w:line="232" w:lineRule="auto"/>
        <w:sectPr>
          <w:pgSz w:w="11920" w:h="16840"/>
          <w:pgMar w:top="980" w:right="920" w:bottom="280" w:left="980" w:header="720" w:footer="720" w:gutter="0"/>
          <w:cols w:space="720" w:num="1"/>
        </w:sectPr>
      </w:pPr>
    </w:p>
    <w:p>
      <w:pPr>
        <w:pStyle w:val="6"/>
        <w:spacing w:before="32" w:line="326" w:lineRule="exact"/>
      </w:pPr>
      <w:r>
        <w:rPr>
          <w:color w:val="4D4D4D"/>
        </w:rPr>
        <w:t>如果需要提供一个完整的RPC解决方案，Thrift是一个好的选择。</w:t>
      </w:r>
    </w:p>
    <w:p>
      <w:pPr>
        <w:pStyle w:val="6"/>
        <w:spacing w:line="320" w:lineRule="exact"/>
      </w:pPr>
      <w:r>
        <w:rPr>
          <w:color w:val="4D4D4D"/>
        </w:rPr>
        <w:t>如果序列化之后需要支持不同的传输层协议，或者需要跨防火墙访问的高性能场景，Protobuf可以优先考虑。</w:t>
      </w:r>
    </w:p>
    <w:p>
      <w:pPr>
        <w:pStyle w:val="6"/>
        <w:spacing w:before="2" w:line="232" w:lineRule="auto"/>
        <w:ind w:right="221"/>
      </w:pPr>
      <w:r>
        <w:rPr>
          <w:color w:val="4D4D4D"/>
        </w:rPr>
        <w:t>protobuf的数据类型有多种：bool、double、float、int32、int64、string、bytes、enum、message。protobuf的  限定符：required: 必须赋值，不能为空、optional:字段可以赋值，也可以不赋值、repeated:</w:t>
      </w:r>
      <w:r>
        <w:rPr>
          <w:color w:val="4D4D4D"/>
          <w:spacing w:val="-2"/>
        </w:rPr>
        <w:t xml:space="preserve"> 该字段可以重复任意次数</w:t>
      </w:r>
    </w:p>
    <w:p>
      <w:pPr>
        <w:pStyle w:val="6"/>
        <w:spacing w:line="316" w:lineRule="exact"/>
      </w:pPr>
      <w:r>
        <w:rPr>
          <w:color w:val="4D4D4D"/>
        </w:rPr>
        <w:t>（包括0次）、枚举；只能用指定的常量集中的一个值作为其值；</w:t>
      </w:r>
    </w:p>
    <w:p>
      <w:pPr>
        <w:pStyle w:val="6"/>
        <w:spacing w:line="320" w:lineRule="exact"/>
      </w:pPr>
      <w:r>
        <w:rPr>
          <w:color w:val="4D4D4D"/>
        </w:rPr>
        <w:t>protobuf的基本规则：每个消息中必须至少留有一个required类型的字段、包含0个或多个optional类型的字段；</w:t>
      </w:r>
    </w:p>
    <w:p>
      <w:pPr>
        <w:pStyle w:val="6"/>
        <w:spacing w:before="1" w:line="232" w:lineRule="auto"/>
        <w:ind w:right="161"/>
        <w:jc w:val="both"/>
      </w:pPr>
      <w:r>
        <w:rPr>
          <w:color w:val="4D4D4D"/>
        </w:rPr>
        <w:t>repeated表示的字段可以包含0个或多个数据；[1,15]之内的标识号在编码的时候会占用一个字节（常用），[16,2047]</w:t>
      </w:r>
      <w:r>
        <w:rPr>
          <w:color w:val="4D4D4D"/>
          <w:spacing w:val="-18"/>
        </w:rPr>
        <w:t xml:space="preserve">之  </w:t>
      </w:r>
      <w:r>
        <w:rPr>
          <w:color w:val="4D4D4D"/>
        </w:rPr>
        <w:t>内的标识号则占用2个字节，标识号一定不能重复、使用消息类型，也可以将消息嵌套任意多层，可用嵌套消息类型来代   替组。</w:t>
      </w:r>
    </w:p>
    <w:p>
      <w:pPr>
        <w:pStyle w:val="6"/>
        <w:spacing w:line="314" w:lineRule="exact"/>
      </w:pPr>
      <w:r>
        <w:rPr>
          <w:color w:val="4D4D4D"/>
        </w:rPr>
        <w:t>protobuf的消息升级原则：不要更改任何已有的字段的数值标识；不能移除已经存在的required字段，optional和</w:t>
      </w:r>
    </w:p>
    <w:p>
      <w:pPr>
        <w:pStyle w:val="6"/>
        <w:spacing w:before="2" w:line="232" w:lineRule="auto"/>
        <w:ind w:right="237"/>
      </w:pPr>
      <w:r>
        <w:rPr>
          <w:color w:val="4D4D4D"/>
        </w:rPr>
        <w:t>repeated类型的字段可以被移除，但要保留标号不能被重用。新添加的字段必须是optional或repeated</w:t>
      </w:r>
      <w:r>
        <w:rPr>
          <w:color w:val="4D4D4D"/>
          <w:spacing w:val="-3"/>
        </w:rPr>
        <w:t xml:space="preserve">。因为旧版本程  </w:t>
      </w:r>
      <w:r>
        <w:rPr>
          <w:color w:val="4D4D4D"/>
        </w:rPr>
        <w:t>序无法读取或写入新增的required限定符的字段。</w:t>
      </w:r>
    </w:p>
    <w:p>
      <w:pPr>
        <w:pStyle w:val="6"/>
        <w:spacing w:line="232" w:lineRule="auto"/>
      </w:pPr>
      <w:r>
        <w:rPr>
          <w:color w:val="4D4D4D"/>
        </w:rPr>
        <w:t>编译器为每一个消息类型生成了一个.java文件，以及一个特殊的Builder类（该类是用来创建消息类接口的）。如： UserProto.User.Builder builder = UserProto.User.newBuilder();builder.build()；</w:t>
      </w:r>
    </w:p>
    <w:p>
      <w:pPr>
        <w:pStyle w:val="6"/>
        <w:spacing w:line="232" w:lineRule="auto"/>
      </w:pPr>
      <w:r>
        <w:rPr>
          <w:color w:val="4D4D4D"/>
        </w:rPr>
        <w:t>Netty 中 的 使 用 ：ProtobufVarint32FrameDecoder 是 用 于 处 理 半 包 消 息 的 解 码 类 ； ProtobufDecoder(UserProto.User.getDefaultInstance())这是创建的UserProto.java文件中的解码类；</w:t>
      </w:r>
    </w:p>
    <w:p>
      <w:pPr>
        <w:pStyle w:val="6"/>
        <w:spacing w:line="232" w:lineRule="auto"/>
        <w:ind w:right="233"/>
      </w:pPr>
      <w:r>
        <w:rPr>
          <w:color w:val="4D4D4D"/>
        </w:rPr>
        <w:t>ProtobufVarint32LengthFieldPrepender   对protobuf协议的消息头上加上一个长度为32的整形字段，用于标志这个消息的长度的类；ProtobufEncoder 是编码类</w:t>
      </w:r>
    </w:p>
    <w:p>
      <w:pPr>
        <w:pStyle w:val="6"/>
        <w:spacing w:line="317" w:lineRule="exact"/>
      </w:pPr>
      <w:r>
        <w:rPr>
          <w:color w:val="4D4D4D"/>
        </w:rPr>
        <w:t>将StringBuilder转换为ByteBuf类型：copiedBuffer()方法</w:t>
      </w:r>
    </w:p>
    <w:p>
      <w:pPr>
        <w:pStyle w:val="2"/>
        <w:numPr>
          <w:ilvl w:val="0"/>
          <w:numId w:val="2"/>
        </w:numPr>
        <w:tabs>
          <w:tab w:val="left" w:pos="521"/>
        </w:tabs>
        <w:spacing w:before="0" w:after="0" w:line="482" w:lineRule="exact"/>
        <w:ind w:left="520" w:right="0" w:hanging="420"/>
        <w:jc w:val="left"/>
      </w:pPr>
      <w:r>
        <w:rPr>
          <w:color w:val="4F4F4F"/>
        </w:rPr>
        <w:t>Netty 支持哪些心跳类型设置？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082" o:spid="_x0000_s1082" style="position:absolute;left:0pt;margin-left:77pt;margin-top:6pt;height:3.05pt;width:3.05pt;mso-position-horizontal-relative:page;z-index:251661312;mso-width-relative:page;mso-height-relative:page;" fillcolor="#000000" filled="t" stroked="f" coordorigin="1541,120" coordsize="61,61" path="m1571,180l1557,178,1548,173,1542,163,1541,150,1542,137,1548,128,1557,122,1571,120,1584,122,1593,128,1599,137,1601,150,1599,163,1593,173,1584,178,1571,1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readerIdleTime：为读超时时间（即测试端一定时间内未接受到被测试端消息）。</w:t>
      </w:r>
    </w:p>
    <w:p>
      <w:pPr>
        <w:spacing w:before="0" w:line="228" w:lineRule="auto"/>
        <w:ind w:left="891" w:right="3506" w:firstLine="0"/>
        <w:jc w:val="left"/>
        <w:rPr>
          <w:sz w:val="16"/>
        </w:rPr>
      </w:pPr>
      <w:r>
        <w:pict>
          <v:shape id="_x0000_s1083" o:spid="_x0000_s1083" style="position:absolute;left:0pt;margin-left:77pt;margin-top:6pt;height:3.05pt;width:3.05pt;mso-position-horizontal-relative:page;z-index:251661312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4" o:spid="_x0000_s1084" style="position:absolute;left:0pt;margin-left:77pt;margin-top:20pt;height:3.05pt;width:3.05pt;mso-position-horizontal-relative:page;z-index:251661312;mso-width-relative:page;mso-height-relative:page;" fillcolor="#000000" filled="t" stroked="f" coordorigin="1541,401" coordsize="61,61" path="m1571,461l1557,459,1548,453,1542,444,1541,431,1542,418,1548,408,1557,403,1571,401,1584,403,1593,408,1599,418,1601,431,1599,444,1593,453,1584,459,1571,4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writerIdleTime：为写超时时间（即测试端一定时间内向被测试端发送消息）。allIdleTime：所有类型的超时时间。</w:t>
      </w:r>
    </w:p>
    <w:p>
      <w:pPr>
        <w:pStyle w:val="2"/>
        <w:numPr>
          <w:ilvl w:val="0"/>
          <w:numId w:val="2"/>
        </w:numPr>
        <w:tabs>
          <w:tab w:val="left" w:pos="521"/>
        </w:tabs>
        <w:spacing w:before="0" w:after="0" w:line="481" w:lineRule="exact"/>
        <w:ind w:left="520" w:right="0" w:hanging="420"/>
        <w:jc w:val="left"/>
      </w:pPr>
      <w:r>
        <w:rPr>
          <w:color w:val="4F4F4F"/>
        </w:rPr>
        <w:t>Netty 和 Tomcat 的区别？</w:t>
      </w:r>
    </w:p>
    <w:p>
      <w:pPr>
        <w:spacing w:before="0" w:line="228" w:lineRule="auto"/>
        <w:ind w:left="560" w:right="297" w:firstLine="331"/>
        <w:jc w:val="both"/>
        <w:rPr>
          <w:sz w:val="16"/>
        </w:rPr>
      </w:pPr>
      <w:r>
        <w:pict>
          <v:shape id="_x0000_s1085" o:spid="_x0000_s1085" style="position:absolute;left:0pt;margin-left:77pt;margin-top:6pt;height:3.05pt;width:3.05pt;mso-position-horizontal-relative:page;z-index:-251650048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作用不同：Tomcat 是 Servlet 容器，可以视为 Web 服务器，而 Netty 是异步事件驱动的网络应用程序框架和工具用于简化网络编程，例如TCP和UDP套接字服务器。</w:t>
      </w:r>
    </w:p>
    <w:p>
      <w:pPr>
        <w:spacing w:before="0" w:line="228" w:lineRule="auto"/>
        <w:ind w:left="560" w:right="223" w:firstLine="331"/>
        <w:jc w:val="both"/>
        <w:rPr>
          <w:sz w:val="16"/>
        </w:rPr>
      </w:pPr>
      <w:r>
        <w:pict>
          <v:shape id="_x0000_s1086" o:spid="_x0000_s1086" style="position:absolute;left:0pt;margin-left:77pt;margin-top:6pt;height:3.05pt;width:3.05pt;mso-position-horizontal-relative:page;z-index:-251650048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协议不同：Tomcat 是基于 http 协议的 Web 服务器，而 Netty 能通过编程自定义各种协议，因为 Netty 本身自己能编码/解码字节流，所有 Netty 可以实现，HTTP 服务器、FTP 服务器、UDP 服务器、RPC 服务器、WebSocket 服务器、Redis 的 Proxy 服务器、MySQL 的 Proxy 服务器等等。</w:t>
      </w:r>
    </w:p>
    <w:p>
      <w:pPr>
        <w:pStyle w:val="2"/>
        <w:numPr>
          <w:ilvl w:val="0"/>
          <w:numId w:val="2"/>
        </w:numPr>
        <w:tabs>
          <w:tab w:val="left" w:pos="521"/>
        </w:tabs>
        <w:spacing w:before="0" w:after="0" w:line="483" w:lineRule="exact"/>
        <w:ind w:left="520" w:right="0" w:hanging="420"/>
        <w:jc w:val="left"/>
      </w:pPr>
      <w:r>
        <w:rPr>
          <w:color w:val="4F4F4F"/>
        </w:rPr>
        <w:t>NIOEventLoopGroup源码？</w:t>
      </w:r>
    </w:p>
    <w:p>
      <w:pPr>
        <w:pStyle w:val="6"/>
        <w:spacing w:line="232" w:lineRule="auto"/>
        <w:ind w:right="180"/>
      </w:pPr>
      <w:r>
        <w:rPr>
          <w:color w:val="4D4D4D"/>
        </w:rPr>
        <w:t>NioEventLoopGroup(其实是MultithreadEventExecutorGroup)</w:t>
      </w:r>
      <w:r>
        <w:rPr>
          <w:color w:val="4D4D4D"/>
          <w:spacing w:val="4"/>
        </w:rPr>
        <w:t xml:space="preserve"> 内部维护一个类型为 </w:t>
      </w:r>
      <w:r>
        <w:rPr>
          <w:color w:val="4D4D4D"/>
        </w:rPr>
        <w:t>EventExecutor</w:t>
      </w:r>
      <w:r>
        <w:rPr>
          <w:color w:val="4D4D4D"/>
          <w:spacing w:val="41"/>
        </w:rPr>
        <w:t xml:space="preserve"> </w:t>
      </w:r>
      <w:r>
        <w:rPr>
          <w:color w:val="4D4D4D"/>
        </w:rPr>
        <w:t>children</w:t>
      </w:r>
      <w:r>
        <w:rPr>
          <w:color w:val="4D4D4D"/>
          <w:spacing w:val="8"/>
        </w:rPr>
        <w:t xml:space="preserve"> [], 默认</w:t>
      </w:r>
      <w:r>
        <w:rPr>
          <w:color w:val="4D4D4D"/>
        </w:rPr>
        <w:t>大小是处理器核数  *</w:t>
      </w:r>
      <w:r>
        <w:rPr>
          <w:color w:val="4D4D4D"/>
          <w:spacing w:val="2"/>
        </w:rPr>
        <w:t xml:space="preserve">  </w:t>
      </w:r>
      <w:r>
        <w:rPr>
          <w:color w:val="4D4D4D"/>
        </w:rPr>
        <w:t>2,  这样就构成了一个线程池，初始化EventExecutor时NioEventLoopGroup重载newChild方法， 所以children元素的实际类型为NioEventLoop。</w:t>
      </w:r>
    </w:p>
    <w:p>
      <w:pPr>
        <w:pStyle w:val="6"/>
        <w:spacing w:line="232" w:lineRule="auto"/>
        <w:ind w:right="284"/>
      </w:pPr>
      <w:r>
        <w:rPr>
          <w:color w:val="4D4D4D"/>
        </w:rPr>
        <w:t>线程启动时调用SingleThreadEventExecutor的构造方法，执行NioEventLoop类的run方法，首先会调用hasTasks()</w:t>
      </w:r>
      <w:r>
        <w:rPr>
          <w:color w:val="4D4D4D"/>
          <w:spacing w:val="-18"/>
        </w:rPr>
        <w:t xml:space="preserve">方  </w:t>
      </w:r>
      <w:r>
        <w:rPr>
          <w:color w:val="4D4D4D"/>
        </w:rPr>
        <w:t>法判断当前taskQueue是否有元素。如果taskQueue中有元素，执行 selectNow() 方法，最终执行</w:t>
      </w:r>
    </w:p>
    <w:p>
      <w:pPr>
        <w:pStyle w:val="6"/>
        <w:spacing w:line="316" w:lineRule="exact"/>
      </w:pPr>
      <w:r>
        <w:rPr>
          <w:color w:val="4D4D4D"/>
        </w:rPr>
        <w:t>selector.selectNow()，该方法会立即返回。如果taskQueue没有元素，执行 select(oldWakenUp) 方法</w:t>
      </w:r>
    </w:p>
    <w:p>
      <w:pPr>
        <w:pStyle w:val="6"/>
        <w:spacing w:line="232" w:lineRule="auto"/>
        <w:ind w:right="182"/>
      </w:pPr>
      <w:r>
        <w:rPr>
          <w:color w:val="4D4D4D"/>
        </w:rPr>
        <w:t>select</w:t>
      </w:r>
      <w:r>
        <w:rPr>
          <w:color w:val="4D4D4D"/>
          <w:spacing w:val="16"/>
        </w:rPr>
        <w:t xml:space="preserve"> ( </w:t>
      </w:r>
      <w:r>
        <w:rPr>
          <w:color w:val="4D4D4D"/>
        </w:rPr>
        <w:t>oldWakenUp)</w:t>
      </w:r>
      <w:r>
        <w:rPr>
          <w:color w:val="4D4D4D"/>
          <w:spacing w:val="6"/>
        </w:rPr>
        <w:t xml:space="preserve"> 方法解决了 </w:t>
      </w:r>
      <w:r>
        <w:rPr>
          <w:color w:val="4D4D4D"/>
        </w:rPr>
        <w:t>Nio</w:t>
      </w:r>
      <w:r>
        <w:rPr>
          <w:color w:val="4D4D4D"/>
          <w:spacing w:val="12"/>
        </w:rPr>
        <w:t xml:space="preserve"> 中的 </w:t>
      </w:r>
      <w:r>
        <w:rPr>
          <w:color w:val="4D4D4D"/>
        </w:rPr>
        <w:t>bug，selectCnt</w:t>
      </w:r>
      <w:r>
        <w:rPr>
          <w:color w:val="4D4D4D"/>
          <w:spacing w:val="4"/>
        </w:rPr>
        <w:t xml:space="preserve"> 用来记录</w:t>
      </w:r>
      <w:r>
        <w:rPr>
          <w:color w:val="4D4D4D"/>
        </w:rPr>
        <w:t>selector.select方法的执行次数和标识是否执行过selector.selectNow()，若触发了epoll的空轮询bug，则会反复执行selector.select(timeoutMillis)，变量selectCnt    会逐渐变大，当selectCnt  达到阈值（默认512），则执行rebuildSelector方法，进行selector重建，解决cpu占用</w:t>
      </w:r>
      <w:r>
        <w:rPr>
          <w:color w:val="4D4D4D"/>
          <w:spacing w:val="-5"/>
        </w:rPr>
        <w:t xml:space="preserve">100% </w:t>
      </w:r>
      <w:r>
        <w:rPr>
          <w:color w:val="4D4D4D"/>
        </w:rPr>
        <w:t>的bug。</w:t>
      </w:r>
    </w:p>
    <w:p>
      <w:pPr>
        <w:pStyle w:val="6"/>
        <w:spacing w:line="232" w:lineRule="auto"/>
        <w:ind w:right="171"/>
      </w:pPr>
      <w:r>
        <w:rPr>
          <w:color w:val="4D4D4D"/>
        </w:rPr>
        <w:t>rebuildSelector方法先通过openSelector方法创建一个新的selector。然后将old   selector的selectionKey执行cancel。最后将old selector的channel重新注册到新的selector中。rebuild后，需要重新执行方法selectNow，检查是否有已</w:t>
      </w:r>
    </w:p>
    <w:p>
      <w:pPr>
        <w:pStyle w:val="6"/>
        <w:spacing w:line="316" w:lineRule="exact"/>
      </w:pPr>
      <w:r>
        <w:rPr>
          <w:color w:val="4D4D4D"/>
        </w:rPr>
        <w:t>ready的selectionKey。</w:t>
      </w:r>
    </w:p>
    <w:p>
      <w:pPr>
        <w:pStyle w:val="6"/>
        <w:spacing w:line="320" w:lineRule="exact"/>
      </w:pPr>
      <w:r>
        <w:rPr>
          <w:color w:val="4D4D4D"/>
        </w:rPr>
        <w:t>接下来调用processSelectedKeys 方法（处理I/O任务），当selectedKeys != null时，调用</w:t>
      </w:r>
    </w:p>
    <w:p>
      <w:pPr>
        <w:pStyle w:val="6"/>
        <w:spacing w:line="326" w:lineRule="exact"/>
      </w:pPr>
      <w:r>
        <w:rPr>
          <w:color w:val="4D4D4D"/>
        </w:rPr>
        <w:t>processSelectedKeysOptimized方法，迭代 selectedKeys 获取就绪的 IO 事件的selectkey存放在数组selectedKeys</w:t>
      </w:r>
    </w:p>
    <w:p>
      <w:pPr>
        <w:spacing w:after="0" w:line="326" w:lineRule="exact"/>
        <w:sectPr>
          <w:pgSz w:w="11920" w:h="16840"/>
          <w:pgMar w:top="960" w:right="920" w:bottom="280" w:left="980" w:header="720" w:footer="720" w:gutter="0"/>
          <w:cols w:space="720" w:num="1"/>
        </w:sectPr>
      </w:pPr>
    </w:p>
    <w:p>
      <w:pPr>
        <w:pStyle w:val="6"/>
        <w:spacing w:before="32" w:line="326" w:lineRule="exact"/>
      </w:pPr>
      <w:r>
        <w:rPr>
          <w:color w:val="4D4D4D"/>
        </w:rPr>
        <w:t>中, 然后为每个事件都调用 processSelectedKey 来处理它，processSelectedKey 中分别处理OP_READ；OP_WRITE；</w:t>
      </w:r>
    </w:p>
    <w:p>
      <w:pPr>
        <w:pStyle w:val="6"/>
        <w:spacing w:line="320" w:lineRule="exact"/>
      </w:pPr>
      <w:r>
        <w:rPr>
          <w:color w:val="4D4D4D"/>
        </w:rPr>
        <w:t>OP_CONNECT事件。</w:t>
      </w:r>
    </w:p>
    <w:p>
      <w:pPr>
        <w:pStyle w:val="6"/>
        <w:spacing w:line="320" w:lineRule="exact"/>
      </w:pPr>
      <w:r>
        <w:rPr>
          <w:color w:val="4D4D4D"/>
        </w:rPr>
        <w:t>最后调用runAllTasks方法（非IO任务），该方法首先会调用fetchFromScheduledTaskQueue方法，把</w:t>
      </w:r>
    </w:p>
    <w:p>
      <w:pPr>
        <w:pStyle w:val="6"/>
        <w:spacing w:before="2" w:line="232" w:lineRule="auto"/>
        <w:ind w:right="262"/>
        <w:jc w:val="both"/>
      </w:pPr>
      <w:r>
        <w:rPr>
          <w:color w:val="4D4D4D"/>
        </w:rPr>
        <w:t>scheduledTaskQueue中已经超过延迟执行时间的任务移到taskQueue中等待被执行，然后依次从taskQueue</w:t>
      </w:r>
      <w:r>
        <w:rPr>
          <w:color w:val="4D4D4D"/>
          <w:spacing w:val="-5"/>
        </w:rPr>
        <w:t xml:space="preserve">中取任务  </w:t>
      </w:r>
      <w:r>
        <w:rPr>
          <w:color w:val="4D4D4D"/>
        </w:rPr>
        <w:t>执行，每执行64个任务，进行耗时检查，如果已执行时间超过预先设定的执行时间，则停止执行非IO任务，避免非IO</w:t>
      </w:r>
      <w:r>
        <w:rPr>
          <w:color w:val="4D4D4D"/>
          <w:spacing w:val="-12"/>
        </w:rPr>
        <w:t xml:space="preserve">任  </w:t>
      </w:r>
      <w:r>
        <w:rPr>
          <w:color w:val="4D4D4D"/>
        </w:rPr>
        <w:t>务太多，影响IO任务的执行。</w:t>
      </w:r>
    </w:p>
    <w:p>
      <w:pPr>
        <w:pStyle w:val="6"/>
        <w:spacing w:line="314" w:lineRule="exact"/>
      </w:pPr>
      <w:r>
        <w:rPr>
          <w:color w:val="4D4D4D"/>
        </w:rPr>
        <w:t>每个NioEventLoop对应一个线程和一个Selector，NioServerSocketChannel会主动注册到某一个NioEventLoop的</w:t>
      </w:r>
    </w:p>
    <w:p>
      <w:pPr>
        <w:pStyle w:val="6"/>
        <w:spacing w:line="320" w:lineRule="exact"/>
      </w:pPr>
      <w:r>
        <w:rPr>
          <w:color w:val="4D4D4D"/>
        </w:rPr>
        <w:t>Selector上，NioEventLoop负责事件轮询。</w:t>
      </w:r>
    </w:p>
    <w:p>
      <w:pPr>
        <w:pStyle w:val="6"/>
        <w:spacing w:before="1" w:line="232" w:lineRule="auto"/>
        <w:ind w:right="204"/>
      </w:pPr>
      <w:r>
        <w:rPr>
          <w:color w:val="4D4D4D"/>
        </w:rPr>
        <w:t>Outbound 事件都是请求事件, 发起者是 Channel，处理者是 unsafe，通过 Outbound 事件进行通知，传播方向是 tail 到head。Inbound 事件发起者是 unsafe，事件的处理者是 Channel, 是通知事件，传播方向是从头到尾。</w:t>
      </w:r>
    </w:p>
    <w:p>
      <w:pPr>
        <w:pStyle w:val="6"/>
        <w:spacing w:line="232" w:lineRule="auto"/>
        <w:ind w:right="395"/>
      </w:pPr>
      <w:r>
        <w:rPr>
          <w:color w:val="4D4D4D"/>
        </w:rPr>
        <w:t>内存管理机制，首先会预申请一大块内存Arena，Arena由许多Chunk组成，而每个Chunk默认由2048个page组成。Chunk通过AVL树的形式组织Page，每个叶子节点表示一个Page，而中间节点表示内存区域，节点自己记录它在整个</w:t>
      </w:r>
    </w:p>
    <w:p>
      <w:pPr>
        <w:pStyle w:val="6"/>
        <w:spacing w:line="232" w:lineRule="auto"/>
        <w:ind w:right="175"/>
        <w:jc w:val="both"/>
      </w:pPr>
      <w:r>
        <w:rPr>
          <w:color w:val="4D4D4D"/>
        </w:rPr>
        <w:t>Arena中的偏移地址。当区域被分配出去后，中间节点上的标记位会被标记，这样就表示这个中间节点以下的所有节点都  已被分配了。大于8k的内存分配在poolChunkList中，而PoolSubpage用于分配小于8k的内存，它会把一个page</w:t>
      </w:r>
      <w:r>
        <w:rPr>
          <w:color w:val="4D4D4D"/>
          <w:spacing w:val="-7"/>
        </w:rPr>
        <w:t xml:space="preserve">分割成  </w:t>
      </w:r>
      <w:r>
        <w:rPr>
          <w:color w:val="4D4D4D"/>
        </w:rPr>
        <w:t>多段，进行内存分配。</w:t>
      </w:r>
    </w:p>
    <w:p>
      <w:pPr>
        <w:pStyle w:val="6"/>
        <w:spacing w:line="314" w:lineRule="exact"/>
      </w:pPr>
      <w:r>
        <w:rPr>
          <w:color w:val="4D4D4D"/>
        </w:rPr>
        <w:t>ByteBuf的特点：支持自动扩容（4M），保证put方法不会抛出异常、通过内置的复合缓冲类型，实现零拷贝（zero-</w:t>
      </w:r>
    </w:p>
    <w:p>
      <w:pPr>
        <w:pStyle w:val="6"/>
        <w:spacing w:line="232" w:lineRule="auto"/>
        <w:ind w:right="166"/>
      </w:pPr>
      <w:r>
        <w:rPr>
          <w:color w:val="4D4D4D"/>
          <w:spacing w:val="-1"/>
        </w:rPr>
        <w:t>copy）；</w:t>
      </w:r>
      <w:r>
        <w:rPr>
          <w:color w:val="4D4D4D"/>
        </w:rPr>
        <w:t>不需要调用flip()来切换读/写模式，读取和写入索引分开；方法链；引用计数基于AtomicIntegerFieldUpdater 用于内存回收；PooledByteBuf采用二叉树来实现一个内存池，集中管理内存的分配和释放，不用每次使用都新建一个    缓冲区对象。UnpooledHeapByteBuf每次都会新建一个缓冲区对象。</w:t>
      </w:r>
    </w:p>
    <w:p>
      <w:pPr>
        <w:pStyle w:val="2"/>
        <w:spacing w:line="487" w:lineRule="exact"/>
        <w:ind w:left="100" w:firstLine="0"/>
      </w:pPr>
      <w:r>
        <w:rPr>
          <w:color w:val="4F4F4F"/>
        </w:rPr>
        <w:t>Netty简介</w:t>
      </w:r>
    </w:p>
    <w:p>
      <w:pPr>
        <w:pStyle w:val="6"/>
        <w:ind w:left="1881"/>
        <w:rPr>
          <w:sz w:val="20"/>
        </w:rPr>
      </w:pPr>
      <w:r>
        <w:rPr>
          <w:sz w:val="20"/>
        </w:rPr>
        <w:drawing>
          <wp:inline distT="0" distB="0" distL="0" distR="0">
            <wp:extent cx="3937000" cy="2247900"/>
            <wp:effectExtent l="0" t="0" r="0" b="0"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6"/>
        <w:ind w:left="572" w:right="633" w:firstLine="0"/>
        <w:jc w:val="center"/>
        <w:rPr>
          <w:rFonts w:ascii="Arial"/>
          <w:sz w:val="12"/>
        </w:rPr>
      </w:pPr>
      <w:r>
        <w:rPr>
          <w:rFonts w:ascii="Arial"/>
          <w:color w:val="585858"/>
          <w:sz w:val="12"/>
        </w:rPr>
        <w:t>img</w:t>
      </w:r>
    </w:p>
    <w:p>
      <w:pPr>
        <w:pStyle w:val="6"/>
        <w:spacing w:before="37" w:line="325" w:lineRule="exact"/>
      </w:pPr>
      <w:r>
        <w:rPr>
          <w:color w:val="4D4D4D"/>
        </w:rPr>
        <w:t>Netty是 一个异步事件驱动的网络应用程序框架，用于快速开发可维护的高性能协议服务器和客户端。</w:t>
      </w:r>
    </w:p>
    <w:p>
      <w:pPr>
        <w:pStyle w:val="3"/>
      </w:pPr>
      <w:r>
        <w:rPr>
          <w:color w:val="4F4F4F"/>
        </w:rPr>
        <w:t>JDK原生NIO程序的问题</w:t>
      </w:r>
    </w:p>
    <w:p>
      <w:pPr>
        <w:pStyle w:val="6"/>
        <w:spacing w:line="315" w:lineRule="exact"/>
      </w:pPr>
      <w:r>
        <w:rPr>
          <w:color w:val="4D4D4D"/>
        </w:rPr>
        <w:t>JDK原生也有一套网络应用程序API，但是存在一系列问题，主要如下：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087" o:spid="_x0000_s1087" style="position:absolute;left:0pt;margin-left:77pt;margin-top:6.15pt;height:3.05pt;width:3.05pt;mso-position-horizontal-relative:page;z-index:251661312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NIO的类库和API繁杂，使用麻烦，你需要熟练掌握Selector、ServerSocketChannel、SocketChannel、ByteBuffer等</w:t>
      </w:r>
    </w:p>
    <w:p>
      <w:pPr>
        <w:spacing w:before="3" w:line="228" w:lineRule="auto"/>
        <w:ind w:left="560" w:right="163" w:firstLine="331"/>
        <w:jc w:val="left"/>
        <w:rPr>
          <w:sz w:val="16"/>
        </w:rPr>
      </w:pPr>
      <w:r>
        <w:pict>
          <v:shape id="_x0000_s1088" o:spid="_x0000_s1088" style="position:absolute;left:0pt;margin-left:77pt;margin-top:6.15pt;height:3.05pt;width:3.05pt;mso-position-horizontal-relative:page;z-index:-251650048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需要具备其它的额外技能做铺垫，例如熟悉Java多线程编程，因为NIO编程涉及到Reactor模式，你必须对多线程和网路编程非常熟悉，才能编写出高质量的NIO程序</w:t>
      </w:r>
    </w:p>
    <w:p>
      <w:pPr>
        <w:spacing w:before="0" w:line="228" w:lineRule="auto"/>
        <w:ind w:left="560" w:right="262" w:firstLine="331"/>
        <w:jc w:val="left"/>
        <w:rPr>
          <w:sz w:val="16"/>
        </w:rPr>
      </w:pPr>
      <w:r>
        <w:pict>
          <v:shape id="_x0000_s1089" o:spid="_x0000_s1089" style="position:absolute;left:0pt;margin-left:77pt;margin-top:6pt;height:3.05pt;width:3.05pt;mso-position-horizontal-relative:page;z-index:-251650048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可靠性能力补齐，开发工作量和难度都非常大。例如客户端面临断连重连、网络闪断、半包读写、失败缓存、网络拥塞和异常码流的处理等等，NIO编程的特点是功能开发相对容易，但是可靠性能力补齐工作量和难度都非常大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090" o:spid="_x0000_s1090" style="position:absolute;left:0pt;margin-left:77pt;margin-top:6pt;height:3.05pt;width:3.05pt;mso-position-horizontal-relative:page;z-index:251661312;mso-width-relative:page;mso-height-relative:page;" fillcolor="#000000" filled="t" stroked="f" coordorigin="1541,121" coordsize="61,61" path="m1571,181l1557,179,1548,173,1542,164,1541,151,1542,138,1548,128,1557,123,1571,121,1584,123,1593,128,1599,138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JDK</w:t>
      </w:r>
      <w:r>
        <w:rPr>
          <w:spacing w:val="20"/>
          <w:sz w:val="16"/>
        </w:rPr>
        <w:t xml:space="preserve"> </w:t>
      </w:r>
      <w:r>
        <w:rPr>
          <w:sz w:val="16"/>
        </w:rPr>
        <w:t>NIO的BUG，例如臭名昭著的epoll</w:t>
      </w:r>
      <w:r>
        <w:rPr>
          <w:spacing w:val="20"/>
          <w:sz w:val="16"/>
        </w:rPr>
        <w:t xml:space="preserve"> </w:t>
      </w:r>
      <w:r>
        <w:rPr>
          <w:sz w:val="16"/>
        </w:rPr>
        <w:t>bug，它会导致Selector空轮询，最终导致CPU</w:t>
      </w:r>
      <w:r>
        <w:rPr>
          <w:spacing w:val="21"/>
          <w:sz w:val="16"/>
        </w:rPr>
        <w:t xml:space="preserve"> </w:t>
      </w:r>
      <w:r>
        <w:rPr>
          <w:sz w:val="16"/>
        </w:rPr>
        <w:t>100%。官方声称在JDK1.6版本的</w:t>
      </w:r>
    </w:p>
    <w:p>
      <w:pPr>
        <w:spacing w:before="0" w:line="281" w:lineRule="exact"/>
        <w:ind w:left="572" w:right="501" w:firstLine="0"/>
        <w:jc w:val="center"/>
        <w:rPr>
          <w:sz w:val="16"/>
        </w:rPr>
      </w:pPr>
      <w:r>
        <w:rPr>
          <w:sz w:val="16"/>
        </w:rPr>
        <w:t>update18修复了该问题，但是直到JDK1.7版本该问题仍旧存在，只不过该bug发生概率降低了一些而已，它并没有被根本解决</w:t>
      </w:r>
    </w:p>
    <w:p>
      <w:pPr>
        <w:pStyle w:val="3"/>
      </w:pPr>
      <w:r>
        <w:rPr>
          <w:color w:val="4F4F4F"/>
        </w:rPr>
        <w:t>Netty的特点</w:t>
      </w:r>
    </w:p>
    <w:p>
      <w:pPr>
        <w:pStyle w:val="6"/>
        <w:spacing w:line="315" w:lineRule="exact"/>
      </w:pPr>
      <w:r>
        <w:rPr>
          <w:color w:val="4D4D4D"/>
        </w:rPr>
        <w:t>Netty的对JDK自带的NIO的API进行封装，解决上述问题，主要特点有：</w:t>
      </w:r>
    </w:p>
    <w:p>
      <w:pPr>
        <w:spacing w:before="3" w:line="228" w:lineRule="auto"/>
        <w:ind w:left="560" w:right="307" w:firstLine="331"/>
        <w:jc w:val="left"/>
        <w:rPr>
          <w:sz w:val="16"/>
        </w:rPr>
      </w:pPr>
      <w:r>
        <w:pict>
          <v:shape id="_x0000_s1091" o:spid="_x0000_s1091" style="position:absolute;left:0pt;margin-left:77pt;margin-top:6.15pt;height:3.05pt;width:3.05pt;mso-position-horizontal-relative:page;z-index:-251650048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设计优雅 适用于各种传输类型的统一API - 阻塞和非阻塞Socket 基于灵活且可扩展的事件模型，可以清晰地分离关注点 高度可定制的线程模型 - 单线程，一个或多个线程池 真正的无连接数据报套接字支持（自3.1起）</w:t>
      </w:r>
    </w:p>
    <w:p>
      <w:pPr>
        <w:spacing w:after="0" w:line="228" w:lineRule="auto"/>
        <w:jc w:val="left"/>
        <w:rPr>
          <w:sz w:val="16"/>
        </w:rPr>
        <w:sectPr>
          <w:pgSz w:w="11920" w:h="16840"/>
          <w:pgMar w:top="960" w:right="920" w:bottom="280" w:left="980" w:header="720" w:footer="720" w:gutter="0"/>
          <w:cols w:space="720" w:num="1"/>
        </w:sectPr>
      </w:pPr>
    </w:p>
    <w:p>
      <w:pPr>
        <w:spacing w:before="59" w:line="228" w:lineRule="auto"/>
        <w:ind w:left="891" w:right="1031" w:firstLine="0"/>
        <w:jc w:val="left"/>
        <w:rPr>
          <w:sz w:val="16"/>
        </w:rPr>
      </w:pPr>
      <w:r>
        <w:pict>
          <v:shape id="_x0000_s1092" o:spid="_x0000_s1092" style="position:absolute;left:0pt;margin-left:77pt;margin-top:8.95pt;height:3.05pt;width:3.05pt;mso-position-horizontal-relative:page;z-index:251661312;mso-width-relative:page;mso-height-relative:page;" fillcolor="#000000" filled="t" stroked="f" coordorigin="1541,180" coordsize="61,61" path="m1571,240l1557,238,1548,232,1542,223,1541,210,1542,196,1548,187,1557,181,1571,180,1584,181,1593,187,1599,196,1601,210,1599,223,1593,232,1584,238,1571,2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3" o:spid="_x0000_s1093" style="position:absolute;left:0pt;margin-left:77pt;margin-top:22.95pt;height:3.05pt;width:3.05pt;mso-position-horizontal-relative:page;z-index:251661312;mso-width-relative:page;mso-height-relative:page;" fillcolor="#000000" filled="t" stroked="f" coordorigin="1541,460" coordsize="61,61" path="m1571,520l1557,518,1548,512,1542,503,1541,490,1542,477,1548,467,1557,462,1571,460,1584,462,1593,467,1599,477,1601,490,1599,503,1593,512,1584,518,1571,5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使用方便 详细记录的Javadoc，用户指南和示例 没有其他依赖项，JDK 5（Netty 3.x）或6（Netty 4.x）就足够了高性能 吞吐量更高，延迟更低 减少资源消耗 最小化不必要的内存复制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094" o:spid="_x0000_s1094" style="position:absolute;left:0pt;margin-left:77pt;margin-top:6pt;height:3.05pt;width:3.05pt;mso-position-horizontal-relative:page;z-index:251661312;mso-width-relative:page;mso-height-relative:page;" fillcolor="#000000" filled="t" stroked="f" coordorigin="1541,121" coordsize="61,61" path="m1571,181l1557,179,1548,173,1542,164,1541,151,1542,138,1548,128,1557,123,1571,121,1584,123,1593,128,1599,138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安全 完整的SSL / TLS和StartTLS支持</w:t>
      </w:r>
    </w:p>
    <w:p>
      <w:pPr>
        <w:spacing w:before="0" w:line="281" w:lineRule="exact"/>
        <w:ind w:left="891" w:right="0" w:firstLine="0"/>
        <w:jc w:val="left"/>
        <w:rPr>
          <w:sz w:val="16"/>
        </w:rPr>
      </w:pPr>
      <w:r>
        <w:pict>
          <v:shape id="_x0000_s1095" o:spid="_x0000_s1095" style="position:absolute;left:0pt;margin-left:77pt;margin-top:6.15pt;height:3.05pt;width:3.05pt;mso-position-horizontal-relative:page;z-index:251661312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社区活跃，不断更新 社区活跃，版本迭代周期短，发现的BUG可以被及时修复，同时，更多的新功能会被加入</w:t>
      </w:r>
    </w:p>
    <w:p>
      <w:pPr>
        <w:pStyle w:val="3"/>
      </w:pPr>
      <w:r>
        <w:rPr>
          <w:color w:val="4F4F4F"/>
        </w:rPr>
        <w:t>Netty常见使用场景</w:t>
      </w:r>
    </w:p>
    <w:p>
      <w:pPr>
        <w:pStyle w:val="6"/>
        <w:spacing w:line="315" w:lineRule="exact"/>
      </w:pPr>
      <w:r>
        <w:rPr>
          <w:color w:val="4D4D4D"/>
        </w:rPr>
        <w:t>Netty常见的使用场景如下：</w:t>
      </w:r>
    </w:p>
    <w:p>
      <w:pPr>
        <w:spacing w:before="3" w:line="228" w:lineRule="auto"/>
        <w:ind w:left="560" w:right="273" w:firstLine="331"/>
        <w:jc w:val="both"/>
        <w:rPr>
          <w:sz w:val="16"/>
        </w:rPr>
      </w:pPr>
      <w:r>
        <w:pict>
          <v:shape id="_x0000_s1096" o:spid="_x0000_s1096" style="position:absolute;left:0pt;margin-left:77pt;margin-top:6.15pt;height:3.05pt;width:3.05pt;mso-position-horizontal-relative:page;z-index:-251650048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互联网行业 在分布式系统中，各个节点之间需要远程服务调用，高性能的RPC框架必不可少，Netty作为异步高新能的通信框架,往往作为基础通信组件被这些RPC框架使用。 典型的应用有：阿里分布式服务框架Dubbo的RPC框架使用Dubbo协议进行节点间通信，Dubbo协议默认使用Netty作为基础通信组件，用于实现各进程节点之间的内部通信。</w:t>
      </w:r>
    </w:p>
    <w:p>
      <w:pPr>
        <w:spacing w:before="1" w:line="228" w:lineRule="auto"/>
        <w:ind w:left="560" w:right="265" w:firstLine="331"/>
        <w:jc w:val="both"/>
        <w:rPr>
          <w:sz w:val="16"/>
        </w:rPr>
      </w:pPr>
      <w:r>
        <w:pict>
          <v:shape id="_x0000_s1097" o:spid="_x0000_s1097" style="position:absolute;left:0pt;margin-left:77pt;margin-top:6.05pt;height:3.05pt;width:3.05pt;mso-position-horizontal-relative:page;z-index:-251650048;mso-width-relative:page;mso-height-relative:page;" fillcolor="#000000" filled="t" stroked="f" coordorigin="1541,122" coordsize="61,61" path="m1571,182l1557,180,1548,174,1542,165,1541,152,1542,138,1548,129,1557,123,1571,122,1584,123,1593,129,1599,138,1601,152,1599,165,1593,174,1584,180,1571,18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游戏行业 无论是手游服务端还是大型的网络游戏，Java语言得到了越来越广泛的应用。Netty作为高性能的基础通信组件，它本身提供了TCP/UDP和HTTP协议栈。 非常方便定制和开发私有协议栈，账号登录服务器，地图服务器之间可以方便的通过Netty 进行高性能的通信</w:t>
      </w:r>
    </w:p>
    <w:p>
      <w:pPr>
        <w:spacing w:before="0" w:line="228" w:lineRule="auto"/>
        <w:ind w:left="560" w:right="206" w:firstLine="331"/>
        <w:jc w:val="both"/>
        <w:rPr>
          <w:sz w:val="16"/>
        </w:rPr>
      </w:pPr>
      <w:r>
        <w:pict>
          <v:shape id="_x0000_s1098" o:spid="_x0000_s1098" style="position:absolute;left:0pt;margin-left:77pt;margin-top:6pt;height:3.05pt;width:3.05pt;mso-position-horizontal-relative:page;z-index:-251650048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大数据领域 经典的Hadoop的高性能通信和序列化组件Avro的RPC框架，默认采用Netty进行跨界点通信，它的Netty Service 基于Netty框架二次封装实现</w:t>
      </w:r>
    </w:p>
    <w:p>
      <w:pPr>
        <w:pStyle w:val="6"/>
        <w:spacing w:line="320" w:lineRule="exact"/>
      </w:pPr>
      <w:r>
        <w:rPr>
          <w:color w:val="4D4D4D"/>
        </w:rPr>
        <w:t>有兴趣的读者可以了解一下目前有哪些开源项目使用了 Netty：</w:t>
      </w:r>
      <w:r>
        <w:fldChar w:fldCharType="begin"/>
      </w:r>
      <w:r>
        <w:instrText xml:space="preserve"> HYPERLINK "https://netty.io/wiki/related-projects.html" \h </w:instrText>
      </w:r>
      <w:r>
        <w:fldChar w:fldCharType="separate"/>
      </w:r>
      <w:r>
        <w:rPr>
          <w:color w:val="4EA0DB"/>
          <w:u w:val="single" w:color="0000ED"/>
        </w:rPr>
        <w:t>Related projects</w:t>
      </w:r>
      <w:r>
        <w:rPr>
          <w:color w:val="4EA0DB"/>
          <w:u w:val="single" w:color="0000ED"/>
        </w:rPr>
        <w:fldChar w:fldCharType="end"/>
      </w:r>
    </w:p>
    <w:p>
      <w:pPr>
        <w:pStyle w:val="2"/>
        <w:ind w:left="100" w:firstLine="0"/>
      </w:pPr>
      <w:r>
        <w:rPr>
          <w:color w:val="4F4F4F"/>
        </w:rPr>
        <w:t>Netty高性能设计</w:t>
      </w:r>
    </w:p>
    <w:p>
      <w:pPr>
        <w:pStyle w:val="6"/>
        <w:spacing w:line="232" w:lineRule="auto"/>
        <w:ind w:right="305"/>
      </w:pPr>
      <w:r>
        <w:rPr>
          <w:color w:val="4D4D4D"/>
        </w:rPr>
        <w:t>Netty作为异步事件驱动的网络，高性能之处主要来自于其I/O</w:t>
      </w:r>
      <w:r>
        <w:rPr>
          <w:color w:val="4D4D4D"/>
          <w:spacing w:val="-1"/>
        </w:rPr>
        <w:t xml:space="preserve">模型和线程处理模型，前者决定如何收发数据，后者决定  </w:t>
      </w:r>
      <w:r>
        <w:rPr>
          <w:color w:val="4D4D4D"/>
        </w:rPr>
        <w:t>如何处理数据</w:t>
      </w:r>
    </w:p>
    <w:p>
      <w:pPr>
        <w:pStyle w:val="3"/>
        <w:spacing w:line="439" w:lineRule="exact"/>
      </w:pPr>
      <w:r>
        <w:rPr>
          <w:color w:val="4F4F4F"/>
        </w:rPr>
        <w:t>I/O模型</w:t>
      </w:r>
    </w:p>
    <w:p>
      <w:pPr>
        <w:pStyle w:val="6"/>
        <w:spacing w:line="314" w:lineRule="exact"/>
      </w:pPr>
      <w:r>
        <w:rPr>
          <w:color w:val="4D4D4D"/>
        </w:rPr>
        <w:t>用什么样的通道将数据发送给对方，BIO、NIO或者AIO，I/O模型在很大程度上决定了框架的性能</w:t>
      </w:r>
    </w:p>
    <w:p>
      <w:pPr>
        <w:pStyle w:val="4"/>
      </w:pPr>
      <w:r>
        <w:rPr>
          <w:color w:val="4F4F4F"/>
        </w:rPr>
        <w:t>阻塞I/O</w:t>
      </w:r>
    </w:p>
    <w:p>
      <w:pPr>
        <w:pStyle w:val="6"/>
        <w:spacing w:after="3" w:line="323" w:lineRule="exact"/>
      </w:pPr>
      <w:r>
        <w:rPr>
          <w:color w:val="4D4D4D"/>
        </w:rPr>
        <w:t>传统阻塞型I/O(BIO)可以用下图表示：</w:t>
      </w:r>
    </w:p>
    <w:p>
      <w:pPr>
        <w:pStyle w:val="6"/>
        <w:ind w:left="1890"/>
        <w:rPr>
          <w:sz w:val="20"/>
        </w:rPr>
      </w:pPr>
      <w:r>
        <w:rPr>
          <w:sz w:val="20"/>
        </w:rPr>
        <w:drawing>
          <wp:inline distT="0" distB="0" distL="0" distR="0">
            <wp:extent cx="3931285" cy="2806065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791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4"/>
        <w:ind w:left="572" w:right="626" w:firstLine="0"/>
        <w:jc w:val="center"/>
        <w:rPr>
          <w:rFonts w:ascii="Arial"/>
          <w:sz w:val="12"/>
        </w:rPr>
      </w:pPr>
      <w:r>
        <w:rPr>
          <w:rFonts w:ascii="Arial"/>
          <w:color w:val="585858"/>
          <w:sz w:val="12"/>
        </w:rPr>
        <w:t>Blocking I/O</w:t>
      </w:r>
    </w:p>
    <w:p>
      <w:pPr>
        <w:pStyle w:val="5"/>
        <w:spacing w:before="37" w:line="324" w:lineRule="exact"/>
      </w:pPr>
      <w:r>
        <w:rPr>
          <w:color w:val="4D4D4D"/>
        </w:rPr>
        <w:t>特点</w:t>
      </w:r>
    </w:p>
    <w:p>
      <w:pPr>
        <w:spacing w:before="0" w:line="282" w:lineRule="exact"/>
        <w:ind w:left="891" w:right="0" w:firstLine="0"/>
        <w:jc w:val="left"/>
        <w:rPr>
          <w:sz w:val="16"/>
        </w:rPr>
      </w:pPr>
      <w:r>
        <w:pict>
          <v:shape id="_x0000_s1099" o:spid="_x0000_s1099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每个请求都需要独立的线程完成数据read，业务处理，数据write的完整操作</w:t>
      </w:r>
    </w:p>
    <w:p>
      <w:pPr>
        <w:pStyle w:val="5"/>
      </w:pPr>
      <w:r>
        <w:rPr>
          <w:color w:val="4D4D4D"/>
        </w:rPr>
        <w:t>问题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00" o:spid="_x0000_s1100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当并发数较大时，需要创建大量线程来处理连接，系统资源占用较大</w:t>
      </w:r>
    </w:p>
    <w:p>
      <w:pPr>
        <w:spacing w:before="0" w:line="288" w:lineRule="exact"/>
        <w:ind w:left="891" w:right="0" w:firstLine="0"/>
        <w:jc w:val="left"/>
        <w:rPr>
          <w:sz w:val="16"/>
        </w:rPr>
      </w:pPr>
      <w:r>
        <w:pict>
          <v:shape id="_x0000_s1101" o:spid="_x0000_s1101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连接建立后，如果当前线程暂时没有数据可读，则线程就阻塞在read操作上，造成线程资源浪费</w:t>
      </w:r>
    </w:p>
    <w:p>
      <w:pPr>
        <w:pStyle w:val="4"/>
        <w:spacing w:line="407" w:lineRule="exact"/>
      </w:pPr>
      <w:r>
        <w:rPr>
          <w:color w:val="4F4F4F"/>
        </w:rPr>
        <w:t>I/O复用模型</w:t>
      </w:r>
    </w:p>
    <w:p>
      <w:pPr>
        <w:spacing w:after="0" w:line="407" w:lineRule="exact"/>
        <w:sectPr>
          <w:pgSz w:w="11920" w:h="16840"/>
          <w:pgMar w:top="940" w:right="920" w:bottom="280" w:left="980" w:header="720" w:footer="720" w:gutter="0"/>
          <w:cols w:space="720" w:num="1"/>
        </w:sectPr>
      </w:pPr>
    </w:p>
    <w:p>
      <w:pPr>
        <w:pStyle w:val="6"/>
        <w:ind w:left="1887"/>
        <w:rPr>
          <w:sz w:val="20"/>
        </w:rPr>
      </w:pPr>
      <w:r>
        <w:rPr>
          <w:sz w:val="20"/>
        </w:rPr>
        <w:drawing>
          <wp:inline distT="0" distB="0" distL="0" distR="0">
            <wp:extent cx="3914775" cy="2094865"/>
            <wp:effectExtent l="0" t="0" r="0" b="0"/>
            <wp:docPr id="3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08" cy="20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1"/>
        <w:ind w:left="572" w:right="633" w:firstLine="0"/>
        <w:jc w:val="center"/>
        <w:rPr>
          <w:rFonts w:ascii="Arial"/>
          <w:sz w:val="12"/>
        </w:rPr>
      </w:pPr>
      <w:r>
        <w:rPr>
          <w:rFonts w:ascii="Arial"/>
          <w:color w:val="585858"/>
          <w:sz w:val="12"/>
        </w:rPr>
        <w:t>img</w:t>
      </w:r>
    </w:p>
    <w:p>
      <w:pPr>
        <w:pStyle w:val="6"/>
        <w:spacing w:before="37" w:line="326" w:lineRule="exact"/>
      </w:pPr>
      <w:r>
        <w:rPr>
          <w:color w:val="4D4D4D"/>
        </w:rPr>
        <w:t>在I/O复用模型中，会用到select，这个函数也会使进程阻塞，但是和阻塞I/O所不同的的，这两个函数可以同时阻塞多个</w:t>
      </w:r>
    </w:p>
    <w:p>
      <w:pPr>
        <w:pStyle w:val="6"/>
        <w:spacing w:before="1" w:line="232" w:lineRule="auto"/>
        <w:ind w:right="228"/>
      </w:pPr>
      <w:r>
        <w:rPr>
          <w:color w:val="4D4D4D"/>
        </w:rPr>
        <w:t>I/O操作，而且可以同时对多个读操作，多个写操作的I/O函数进行检测，直到有数据可读或可写时，才真正调用I/O</w:t>
      </w:r>
      <w:r>
        <w:rPr>
          <w:color w:val="4D4D4D"/>
          <w:spacing w:val="-9"/>
        </w:rPr>
        <w:t xml:space="preserve">操作  </w:t>
      </w:r>
      <w:r>
        <w:rPr>
          <w:color w:val="4D4D4D"/>
        </w:rPr>
        <w:t>函数</w:t>
      </w:r>
    </w:p>
    <w:p>
      <w:pPr>
        <w:pStyle w:val="6"/>
        <w:spacing w:after="6" w:line="322" w:lineRule="exact"/>
      </w:pPr>
      <w:r>
        <w:rPr>
          <w:color w:val="4D4D4D"/>
        </w:rPr>
        <w:t>Netty的非阻塞I/O的实现关键是基于I/O复用模型，这里用Selector对象表示：</w:t>
      </w:r>
    </w:p>
    <w:p>
      <w:pPr>
        <w:pStyle w:val="6"/>
        <w:ind w:left="1891"/>
        <w:rPr>
          <w:sz w:val="20"/>
        </w:rPr>
      </w:pPr>
      <w:r>
        <w:rPr>
          <w:sz w:val="20"/>
        </w:rPr>
        <w:drawing>
          <wp:inline distT="0" distB="0" distL="0" distR="0">
            <wp:extent cx="3902075" cy="3858260"/>
            <wp:effectExtent l="0" t="0" r="0" b="0"/>
            <wp:docPr id="3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673" cy="385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7"/>
        <w:ind w:left="572" w:right="626" w:firstLine="0"/>
        <w:jc w:val="center"/>
        <w:rPr>
          <w:rFonts w:ascii="Arial"/>
          <w:sz w:val="12"/>
        </w:rPr>
      </w:pPr>
      <w:r>
        <w:rPr>
          <w:rFonts w:ascii="Arial"/>
          <w:color w:val="585858"/>
          <w:sz w:val="12"/>
        </w:rPr>
        <w:t>Nonblocking I/O</w:t>
      </w:r>
    </w:p>
    <w:p>
      <w:pPr>
        <w:pStyle w:val="6"/>
        <w:spacing w:before="44" w:line="232" w:lineRule="auto"/>
        <w:ind w:right="174"/>
      </w:pPr>
      <w:r>
        <w:rPr>
          <w:color w:val="4D4D4D"/>
        </w:rPr>
        <w:t>Netty的IO线程NioEventLoop由于聚合了多路复用器Selector，可以同时并发处理成百上千个客户端连接。当线程从某   客户端Socket</w:t>
      </w:r>
      <w:r>
        <w:rPr>
          <w:color w:val="4D4D4D"/>
          <w:spacing w:val="1"/>
        </w:rPr>
        <w:t xml:space="preserve">通道进行读写数据时，若没有数据可用时，该线程可以进行其他任务。线程通常将非阻塞 </w:t>
      </w:r>
      <w:r>
        <w:rPr>
          <w:color w:val="4D4D4D"/>
        </w:rPr>
        <w:t>IO</w:t>
      </w:r>
      <w:r>
        <w:rPr>
          <w:color w:val="4D4D4D"/>
          <w:spacing w:val="1"/>
        </w:rPr>
        <w:t xml:space="preserve"> 的空闲时间用</w:t>
      </w:r>
      <w:r>
        <w:rPr>
          <w:color w:val="4D4D4D"/>
        </w:rPr>
        <w:t>于在其他通道上执行 IO 操作，所以单独的线程可以管理多个输入和输出通道。</w:t>
      </w:r>
    </w:p>
    <w:p>
      <w:pPr>
        <w:pStyle w:val="6"/>
        <w:spacing w:line="232" w:lineRule="auto"/>
        <w:ind w:right="275"/>
        <w:jc w:val="both"/>
      </w:pPr>
      <w:r>
        <w:rPr>
          <w:color w:val="4D4D4D"/>
        </w:rPr>
        <w:t>由于读写操作都是非阻塞的，这就可以充分提升IO线程的运行效率，避免由于频繁I/O阻塞导致的线程挂起，一个I/O线  程可以并发处理N个客户端连接和读写操作，这从根本上解决了传统同步阻塞I/O</w:t>
      </w:r>
      <w:r>
        <w:rPr>
          <w:color w:val="4D4D4D"/>
          <w:spacing w:val="-1"/>
        </w:rPr>
        <w:t xml:space="preserve">一连接一线程模型，架构的性能、弹性  </w:t>
      </w:r>
      <w:r>
        <w:rPr>
          <w:color w:val="4D4D4D"/>
        </w:rPr>
        <w:t>伸缩能力和可靠性都得到了极大的提升。</w:t>
      </w:r>
    </w:p>
    <w:p>
      <w:pPr>
        <w:pStyle w:val="4"/>
        <w:spacing w:line="398" w:lineRule="exact"/>
      </w:pPr>
      <w:r>
        <w:rPr>
          <w:color w:val="4F4F4F"/>
        </w:rPr>
        <w:t>基于buffer</w:t>
      </w:r>
    </w:p>
    <w:p>
      <w:pPr>
        <w:pStyle w:val="6"/>
        <w:spacing w:line="232" w:lineRule="auto"/>
        <w:ind w:right="200"/>
      </w:pPr>
      <w:r>
        <w:rPr>
          <w:color w:val="4D4D4D"/>
        </w:rPr>
        <w:t>传统的I/O是面向字节流或字符流的，以流式的方式顺序地从一个Stream 中读取一个或多个字节, 因此也就不能随意改变读取指针的位置。</w:t>
      </w:r>
    </w:p>
    <w:p>
      <w:pPr>
        <w:spacing w:after="0" w:line="232" w:lineRule="auto"/>
        <w:sectPr>
          <w:pgSz w:w="11920" w:h="16840"/>
          <w:pgMar w:top="1000" w:right="920" w:bottom="280" w:left="980" w:header="720" w:footer="720" w:gutter="0"/>
          <w:cols w:space="720" w:num="1"/>
        </w:sectPr>
      </w:pPr>
    </w:p>
    <w:p>
      <w:pPr>
        <w:pStyle w:val="6"/>
        <w:spacing w:before="39" w:line="232" w:lineRule="auto"/>
        <w:ind w:right="266"/>
      </w:pPr>
      <w:r>
        <w:rPr>
          <w:color w:val="4D4D4D"/>
        </w:rPr>
        <w:t>在NIO中, 抛弃了传统的 I/O流, 而是引入了Channel和Buffer的概念. 在NIO中, 只能从Channel中读取数据到Buffer中或将数据 Buffer 中写入到 Channel。</w:t>
      </w:r>
    </w:p>
    <w:p>
      <w:pPr>
        <w:pStyle w:val="6"/>
        <w:spacing w:line="315" w:lineRule="exact"/>
      </w:pPr>
      <w:r>
        <w:rPr>
          <w:color w:val="4D4D4D"/>
        </w:rPr>
        <w:t>基于buffer操作不像传统IO的顺序操作, NIO 中可以随意地读取任意位置的数据</w:t>
      </w:r>
    </w:p>
    <w:p>
      <w:pPr>
        <w:pStyle w:val="3"/>
      </w:pPr>
      <w:r>
        <w:rPr>
          <w:color w:val="4F4F4F"/>
        </w:rPr>
        <w:t>线程模型</w:t>
      </w:r>
    </w:p>
    <w:p>
      <w:pPr>
        <w:pStyle w:val="6"/>
        <w:spacing w:line="232" w:lineRule="auto"/>
        <w:ind w:right="340"/>
      </w:pPr>
      <w:r>
        <w:rPr>
          <w:color w:val="4D4D4D"/>
          <w:spacing w:val="-1"/>
        </w:rPr>
        <w:t xml:space="preserve">数据报如何读取？读取之后的编解码在哪个线程进行，编解码后的消息如何派发，线程模型的不同，对性能的影响也非  </w:t>
      </w:r>
      <w:r>
        <w:rPr>
          <w:color w:val="4D4D4D"/>
        </w:rPr>
        <w:t>常大。</w:t>
      </w:r>
    </w:p>
    <w:p>
      <w:pPr>
        <w:pStyle w:val="4"/>
        <w:spacing w:line="399" w:lineRule="exact"/>
      </w:pPr>
      <w:r>
        <w:rPr>
          <w:color w:val="4F4F4F"/>
        </w:rPr>
        <w:t>事件驱动模型</w:t>
      </w:r>
    </w:p>
    <w:p>
      <w:pPr>
        <w:pStyle w:val="6"/>
        <w:spacing w:line="315" w:lineRule="exact"/>
      </w:pPr>
      <w:r>
        <w:rPr>
          <w:color w:val="4D4D4D"/>
        </w:rPr>
        <w:t>通常，我们设计一个事件处理模型的程序有两种思路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02" o:spid="_x0000_s1102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轮询方式 线程不断轮询访问相关事件发生源有没有发生事件，有发生事件就调用事件处理逻辑。</w:t>
      </w:r>
    </w:p>
    <w:p>
      <w:pPr>
        <w:spacing w:before="0" w:line="232" w:lineRule="auto"/>
        <w:ind w:left="560" w:right="214" w:firstLine="331"/>
        <w:jc w:val="left"/>
        <w:rPr>
          <w:sz w:val="16"/>
        </w:rPr>
      </w:pPr>
      <w:r>
        <w:pict>
          <v:shape id="_x0000_s1103" o:spid="_x0000_s1103" style="position:absolute;left:0pt;margin-left:77pt;margin-top:6.2pt;height:3.05pt;width:3.05pt;mso-position-horizontal-relative:page;z-index:-251650048;mso-width-relative:page;mso-height-relative:page;" fillcolor="#000000" filled="t" stroked="f" coordorigin="1541,125" coordsize="61,61" path="m1571,185l1557,183,1548,177,1542,168,1541,155,1542,142,1548,132,1557,127,1571,125,1584,127,1593,132,1599,142,1601,155,1599,168,1593,177,1584,183,1571,18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事件驱动方式 发生事件，主线程把事件放入事件队列，在另外线程不断循环消费事件列表中的事件，调用事件对应的处理逻辑处理事件。事件驱动方式也被称为消息通知方式，其实是设计模式中</w:t>
      </w:r>
      <w:r>
        <w:rPr>
          <w:b/>
          <w:sz w:val="18"/>
        </w:rPr>
        <w:t>观察者模式</w:t>
      </w:r>
      <w:r>
        <w:rPr>
          <w:sz w:val="16"/>
        </w:rPr>
        <w:t>的思路。</w:t>
      </w:r>
    </w:p>
    <w:p>
      <w:pPr>
        <w:pStyle w:val="6"/>
        <w:spacing w:line="314" w:lineRule="exact"/>
      </w:pPr>
      <w:r>
        <w:rPr>
          <w:color w:val="4D4D4D"/>
        </w:rPr>
        <w:t>以GUI的逻辑处理为例，说明两种逻辑的不同：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04" o:spid="_x0000_s1104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轮询方式 线程不断轮询是否发生按钮点击事件，如果发生，调用处理逻辑</w:t>
      </w:r>
    </w:p>
    <w:p>
      <w:pPr>
        <w:spacing w:before="0" w:line="282" w:lineRule="exact"/>
        <w:ind w:left="891" w:right="0" w:firstLine="0"/>
        <w:jc w:val="left"/>
        <w:rPr>
          <w:sz w:val="16"/>
        </w:rPr>
      </w:pPr>
      <w:r>
        <w:pict>
          <v:shape id="_x0000_s1105" o:spid="_x0000_s1105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事件驱动方式 发生点击事件把事件放入事件队列，在另外线程消费的事件列表中的事件，根据事件类型调用相关事件处理逻辑</w:t>
      </w:r>
    </w:p>
    <w:p>
      <w:pPr>
        <w:pStyle w:val="6"/>
        <w:spacing w:after="10" w:line="326" w:lineRule="exact"/>
      </w:pPr>
      <w:r>
        <w:rPr>
          <w:color w:val="4D4D4D"/>
        </w:rPr>
        <w:t>这里借用O’Reilly 大神关于</w:t>
      </w:r>
      <w:r>
        <w:fldChar w:fldCharType="begin"/>
      </w:r>
      <w:r>
        <w:instrText xml:space="preserve"> HYPERLINK "http://www.oreilly.com/programming/free/software-architecture-patterns.csp" \h </w:instrText>
      </w:r>
      <w:r>
        <w:fldChar w:fldCharType="separate"/>
      </w:r>
      <w:r>
        <w:rPr>
          <w:color w:val="4EA0DB"/>
          <w:u w:val="single" w:color="0000ED"/>
        </w:rPr>
        <w:t>事件驱动模型解释图</w:t>
      </w:r>
      <w:r>
        <w:rPr>
          <w:color w:val="4EA0DB"/>
          <w:u w:val="single" w:color="0000ED"/>
        </w:rPr>
        <w:fldChar w:fldCharType="end"/>
      </w:r>
    </w:p>
    <w:p>
      <w:pPr>
        <w:pStyle w:val="6"/>
        <w:ind w:left="1906"/>
        <w:rPr>
          <w:sz w:val="20"/>
        </w:rPr>
      </w:pPr>
      <w:r>
        <w:rPr>
          <w:sz w:val="20"/>
        </w:rPr>
        <w:drawing>
          <wp:inline distT="0" distB="0" distL="0" distR="0">
            <wp:extent cx="3900805" cy="3006725"/>
            <wp:effectExtent l="0" t="0" r="0" b="0"/>
            <wp:docPr id="4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344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960" w:right="920" w:bottom="280" w:left="980" w:header="720" w:footer="720" w:gutter="0"/>
          <w:cols w:space="720" w:num="1"/>
        </w:sectPr>
      </w:pPr>
    </w:p>
    <w:p>
      <w:pPr>
        <w:pStyle w:val="6"/>
        <w:spacing w:before="17"/>
        <w:ind w:left="0"/>
        <w:rPr>
          <w:sz w:val="14"/>
        </w:rPr>
      </w:pPr>
    </w:p>
    <w:p>
      <w:pPr>
        <w:pStyle w:val="6"/>
      </w:pPr>
      <w:r>
        <w:rPr>
          <w:color w:val="4D4D4D"/>
        </w:rPr>
        <w:t>主要包括4个基本组件：</w:t>
      </w:r>
    </w:p>
    <w:p>
      <w:pPr>
        <w:spacing w:before="54"/>
        <w:ind w:left="100" w:right="0" w:firstLine="0"/>
        <w:jc w:val="left"/>
        <w:rPr>
          <w:sz w:val="12"/>
        </w:rPr>
      </w:pPr>
      <w:r>
        <w:br w:type="column"/>
      </w:r>
      <w:r>
        <w:rPr>
          <w:color w:val="585858"/>
          <w:sz w:val="12"/>
        </w:rPr>
        <w:t>事件驱动模型</w:t>
      </w:r>
    </w:p>
    <w:p>
      <w:pPr>
        <w:spacing w:after="0"/>
        <w:jc w:val="left"/>
        <w:rPr>
          <w:sz w:val="12"/>
        </w:rPr>
        <w:sectPr>
          <w:type w:val="continuous"/>
          <w:pgSz w:w="11920" w:h="16840"/>
          <w:pgMar w:top="1320" w:right="920" w:bottom="280" w:left="980" w:header="720" w:footer="720" w:gutter="0"/>
          <w:cols w:equalWidth="0" w:num="2">
            <w:col w:w="2090" w:space="2429"/>
            <w:col w:w="5501"/>
          </w:cols>
        </w:sectPr>
      </w:pPr>
    </w:p>
    <w:p>
      <w:pPr>
        <w:spacing w:before="0" w:line="273" w:lineRule="exact"/>
        <w:ind w:left="891" w:right="0" w:firstLine="0"/>
        <w:jc w:val="left"/>
        <w:rPr>
          <w:sz w:val="16"/>
        </w:rPr>
      </w:pPr>
      <w:r>
        <w:pict>
          <v:shape id="_x0000_s1106" o:spid="_x0000_s1106" style="position:absolute;left:0pt;margin-left:77pt;margin-top:5.8pt;height:3.05pt;width:3.05pt;mso-position-horizontal-relative:page;z-index:251662336;mso-width-relative:page;mso-height-relative:page;" fillcolor="#000000" filled="t" stroked="f" coordorigin="1541,116" coordsize="61,61" path="m1571,176l1557,174,1548,169,1542,159,1541,146,1542,133,1548,124,1557,118,1571,116,1584,118,1593,124,1599,133,1601,146,1599,159,1593,169,1584,174,1571,1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事件队列（event queue）：接收事件的入口，存储待处理事件</w:t>
      </w:r>
    </w:p>
    <w:p>
      <w:pPr>
        <w:spacing w:before="3" w:line="228" w:lineRule="auto"/>
        <w:ind w:left="891" w:right="4082" w:firstLine="0"/>
        <w:jc w:val="left"/>
        <w:rPr>
          <w:sz w:val="16"/>
        </w:rPr>
      </w:pPr>
      <w:r>
        <w:pict>
          <v:shape id="_x0000_s1107" o:spid="_x0000_s1107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8" o:spid="_x0000_s1108" style="position:absolute;left:0pt;margin-left:77pt;margin-top:20.15pt;height:3.05pt;width:3.05pt;mso-position-horizontal-relative:page;z-index:251662336;mso-width-relative:page;mso-height-relative:page;" fillcolor="#000000" filled="t" stroked="f" coordorigin="1541,404" coordsize="61,61" path="m1571,464l1557,462,1548,456,1542,447,1541,434,1542,421,1548,411,1557,406,1571,404,1584,406,1593,411,1599,421,1601,434,1599,447,1593,456,1584,462,1571,46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分发器（event mediator）：将不同的事件分发到不同的业务逻辑单元事件通道（event channel）：分发器与处理器之间的联系渠道</w:t>
      </w:r>
    </w:p>
    <w:p>
      <w:pPr>
        <w:spacing w:before="0" w:line="279" w:lineRule="exact"/>
        <w:ind w:left="891" w:right="0" w:firstLine="0"/>
        <w:jc w:val="left"/>
        <w:rPr>
          <w:sz w:val="16"/>
        </w:rPr>
      </w:pPr>
      <w:r>
        <w:pict>
          <v:shape id="_x0000_s1109" o:spid="_x0000_s1109" style="position:absolute;left:0pt;margin-left:77pt;margin-top:6pt;height:3.05pt;width:3.05pt;mso-position-horizontal-relative:page;z-index:251662336;mso-width-relative:page;mso-height-relative:page;" fillcolor="#000000" filled="t" stroked="f" coordorigin="1541,121" coordsize="61,61" path="m1571,181l1557,179,1548,173,1542,164,1541,151,1542,138,1548,128,1557,123,1571,121,1584,123,1593,128,1599,138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事件处理器（event processor）：实现业务逻辑，处理完成后会发出事件，触发下一步操作</w:t>
      </w:r>
    </w:p>
    <w:p>
      <w:pPr>
        <w:pStyle w:val="6"/>
        <w:spacing w:line="319" w:lineRule="exact"/>
      </w:pPr>
      <w:r>
        <w:rPr>
          <w:color w:val="4D4D4D"/>
        </w:rPr>
        <w:t>可以看出，相对传统轮询模式，事件驱动有如下优点：</w:t>
      </w:r>
    </w:p>
    <w:p>
      <w:pPr>
        <w:spacing w:before="3" w:line="228" w:lineRule="auto"/>
        <w:ind w:left="891" w:right="2840" w:firstLine="0"/>
        <w:jc w:val="left"/>
        <w:rPr>
          <w:sz w:val="16"/>
        </w:rPr>
      </w:pPr>
      <w:r>
        <w:pict>
          <v:shape id="_x0000_s1110" o:spid="_x0000_s1110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1" o:spid="_x0000_s1111" style="position:absolute;left:0pt;margin-left:77pt;margin-top:20.15pt;height:3.05pt;width:3.05pt;mso-position-horizontal-relative:page;z-index:251662336;mso-width-relative:page;mso-height-relative:page;" fillcolor="#000000" filled="t" stroked="f" coordorigin="1541,404" coordsize="61,61" path="m1571,464l1557,462,1548,456,1542,447,1541,434,1542,421,1548,411,1557,406,1571,404,1584,406,1593,411,1599,421,1601,434,1599,447,1593,456,1584,462,1571,46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可扩展性好，分布式的异步架构，事件处理器之间高度解耦，可以方便扩展事件处理逻辑高性能，基于队列暂存事件，能方便并行异步处理事件</w:t>
      </w:r>
    </w:p>
    <w:p>
      <w:pPr>
        <w:pStyle w:val="4"/>
        <w:spacing w:line="403" w:lineRule="exact"/>
      </w:pPr>
      <w:r>
        <w:rPr>
          <w:color w:val="4F4F4F"/>
        </w:rPr>
        <w:t>Reactor线程模型</w:t>
      </w:r>
    </w:p>
    <w:p>
      <w:pPr>
        <w:pStyle w:val="6"/>
        <w:spacing w:line="232" w:lineRule="auto"/>
        <w:ind w:right="279"/>
      </w:pPr>
      <w:r>
        <w:rPr>
          <w:color w:val="4D4D4D"/>
        </w:rPr>
        <w:t>Reactor是反应堆的意思，Reactor模型，是指通过一个或多个输入同时传递给服务处理器的服务请求的</w:t>
      </w:r>
      <w:r>
        <w:rPr>
          <w:b/>
          <w:color w:val="4D4D4D"/>
          <w:spacing w:val="-3"/>
        </w:rPr>
        <w:t xml:space="preserve">事件驱动处理模  </w:t>
      </w:r>
      <w:r>
        <w:rPr>
          <w:b/>
          <w:color w:val="4D4D4D"/>
        </w:rPr>
        <w:t>式</w:t>
      </w:r>
      <w:r>
        <w:rPr>
          <w:color w:val="4D4D4D"/>
        </w:rPr>
        <w:t>。 服务端程序处理传入多路请求，并将它们同步分派给请求对应的处理线程，Reactor模式也叫Dispatcher模式，即</w:t>
      </w:r>
    </w:p>
    <w:p>
      <w:pPr>
        <w:pStyle w:val="6"/>
        <w:spacing w:line="316" w:lineRule="exact"/>
      </w:pPr>
      <w:r>
        <w:rPr>
          <w:color w:val="4D4D4D"/>
        </w:rPr>
        <w:t>I/O多了复用统一监听事件，收到事件后分发(Dispatch给某进程)，是编写高性能网络服务器的必备技术之一。</w:t>
      </w:r>
    </w:p>
    <w:p>
      <w:pPr>
        <w:pStyle w:val="6"/>
        <w:spacing w:line="319" w:lineRule="exact"/>
      </w:pPr>
      <w:r>
        <w:rPr>
          <w:color w:val="4D4D4D"/>
        </w:rPr>
        <w:t>Reactor模型中有2个关键组成：</w:t>
      </w:r>
    </w:p>
    <w:p>
      <w:pPr>
        <w:spacing w:before="1" w:line="228" w:lineRule="auto"/>
        <w:ind w:left="560" w:right="257" w:firstLine="331"/>
        <w:jc w:val="left"/>
        <w:rPr>
          <w:sz w:val="16"/>
        </w:rPr>
      </w:pPr>
      <w:r>
        <w:pict>
          <v:shape id="_x0000_s1112" o:spid="_x0000_s1112" style="position:absolute;left:0pt;margin-left:77pt;margin-top:6.05pt;height:3.05pt;width:3.05pt;mso-position-horizontal-relative:page;z-index:-251649024;mso-width-relative:page;mso-height-relative:page;" fillcolor="#000000" filled="t" stroked="f" coordorigin="1541,122" coordsize="61,61" path="m1571,182l1557,180,1548,174,1542,165,1541,152,1542,138,1548,129,1557,123,1571,122,1584,123,1593,129,1599,138,1601,152,1599,165,1593,174,1584,180,1571,18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Reactor Reactor在一个单独的线程中运行，负责监听和分发事件，分发给适当的处理程序来对IO事件做出反应。 它就像公司的电话接线员，它接听来自客户的电话并将线路转移到适当的联系人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1920" w:h="16840"/>
          <w:pgMar w:top="1320" w:right="920" w:bottom="280" w:left="980" w:header="720" w:footer="720" w:gutter="0"/>
          <w:cols w:space="720" w:num="1"/>
        </w:sectPr>
      </w:pPr>
    </w:p>
    <w:p>
      <w:pPr>
        <w:spacing w:before="59" w:after="7" w:line="228" w:lineRule="auto"/>
        <w:ind w:left="560" w:right="301" w:firstLine="331"/>
        <w:jc w:val="left"/>
        <w:rPr>
          <w:sz w:val="16"/>
        </w:rPr>
      </w:pPr>
      <w:r>
        <w:pict>
          <v:shape id="_x0000_s1113" o:spid="_x0000_s1113" style="position:absolute;left:0pt;margin-left:77pt;margin-top:8.95pt;height:3.05pt;width:3.05pt;mso-position-horizontal-relative:page;z-index:-251649024;mso-width-relative:page;mso-height-relative:page;" fillcolor="#000000" filled="t" stroked="f" coordorigin="1541,180" coordsize="61,61" path="m1571,240l1557,238,1548,232,1542,223,1541,210,1542,196,1548,187,1557,181,1571,180,1584,181,1593,187,1599,196,1601,210,1599,223,1593,232,1584,238,1571,2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Handlers 处理程序执行I/O事件要完成的实际事件，类似于客户想要与之交谈的公司中的实际官员。Reactor通过调度适当的处理程序来响应I/O事件，处理程序执行非阻塞操作</w:t>
      </w:r>
    </w:p>
    <w:p>
      <w:pPr>
        <w:pStyle w:val="6"/>
        <w:ind w:left="1887"/>
        <w:rPr>
          <w:sz w:val="20"/>
        </w:rPr>
      </w:pPr>
      <w:r>
        <w:rPr>
          <w:sz w:val="20"/>
        </w:rPr>
        <w:drawing>
          <wp:inline distT="0" distB="0" distL="0" distR="0">
            <wp:extent cx="3917950" cy="2493645"/>
            <wp:effectExtent l="0" t="0" r="0" b="0"/>
            <wp:docPr id="4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495" cy="24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2"/>
        <w:ind w:left="572" w:right="631" w:firstLine="0"/>
        <w:jc w:val="center"/>
        <w:rPr>
          <w:sz w:val="12"/>
        </w:rPr>
      </w:pPr>
      <w:r>
        <w:rPr>
          <w:rFonts w:ascii="Arial" w:eastAsia="Arial"/>
          <w:color w:val="585858"/>
          <w:sz w:val="12"/>
        </w:rPr>
        <w:t>Reactor</w:t>
      </w:r>
      <w:r>
        <w:rPr>
          <w:color w:val="585858"/>
          <w:sz w:val="12"/>
        </w:rPr>
        <w:t>模型</w:t>
      </w:r>
    </w:p>
    <w:p>
      <w:pPr>
        <w:pStyle w:val="6"/>
        <w:spacing w:line="324" w:lineRule="exact"/>
      </w:pPr>
      <w:r>
        <w:rPr>
          <w:color w:val="4D4D4D"/>
        </w:rPr>
        <w:t>取决于Reactor的数量和Hanndler线程数量的不同，Reactor模型有3个变种</w:t>
      </w:r>
    </w:p>
    <w:p>
      <w:pPr>
        <w:spacing w:before="3" w:line="228" w:lineRule="auto"/>
        <w:ind w:left="891" w:right="7729" w:firstLine="0"/>
        <w:jc w:val="left"/>
        <w:rPr>
          <w:sz w:val="16"/>
        </w:rPr>
      </w:pPr>
      <w:r>
        <w:pict>
          <v:shape id="_x0000_s1114" o:spid="_x0000_s1114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5" o:spid="_x0000_s1115" style="position:absolute;left:0pt;margin-left:77pt;margin-top:20.15pt;height:3.05pt;width:3.05pt;mso-position-horizontal-relative:page;z-index:251662336;mso-width-relative:page;mso-height-relative:page;" fillcolor="#000000" filled="t" stroked="f" coordorigin="1541,404" coordsize="61,61" path="m1571,464l1557,462,1548,456,1542,447,1541,434,1542,421,1548,411,1557,406,1571,404,1584,406,1593,411,1599,421,1601,434,1599,447,1593,456,1584,462,1571,46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6" o:spid="_x0000_s1116" style="position:absolute;left:0pt;margin-left:77pt;margin-top:34.2pt;height:3.05pt;width:3.05pt;mso-position-horizontal-relative:page;z-index:251662336;mso-width-relative:page;mso-height-relative:page;" fillcolor="#000000" filled="t" stroked="f" coordorigin="1541,684" coordsize="61,61" path="m1571,744l1557,742,1548,737,1542,727,1541,714,1542,701,1548,692,1557,686,1571,684,1584,686,1593,692,1599,701,1601,714,1599,727,1593,737,1584,742,1571,7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单Reactor单线程 单Reactor多线程 主从Reactor</w:t>
      </w:r>
      <w:r>
        <w:rPr>
          <w:spacing w:val="-6"/>
          <w:sz w:val="16"/>
        </w:rPr>
        <w:t>多线程</w:t>
      </w:r>
    </w:p>
    <w:p>
      <w:pPr>
        <w:pStyle w:val="6"/>
        <w:spacing w:line="232" w:lineRule="auto"/>
        <w:ind w:right="324"/>
      </w:pPr>
      <w:r>
        <w:rPr>
          <w:color w:val="4D4D4D"/>
        </w:rPr>
        <w:t>可以这样理解，Reactor就是一个执行while (true) { selector.select(); …}循环的线程，会源源不断的产生新的事件，称作反应堆很贴切。</w:t>
      </w:r>
    </w:p>
    <w:p>
      <w:pPr>
        <w:pStyle w:val="6"/>
        <w:spacing w:line="232" w:lineRule="auto"/>
        <w:ind w:right="217"/>
      </w:pPr>
      <w:r>
        <w:fldChar w:fldCharType="begin"/>
      </w:r>
      <w:r>
        <w:instrText xml:space="preserve"> HYPERLINK "https://www.jianshu.com/p/2965fca6bb8f" \h </w:instrText>
      </w:r>
      <w:r>
        <w:fldChar w:fldCharType="separate"/>
      </w:r>
      <w:r>
        <w:rPr>
          <w:color w:val="4D4D4D"/>
        </w:rPr>
        <w:t>篇幅关系，这里不再具体展开Reactor特性、优缺点比较，有兴趣的读者可以参考我之前另外一篇文章：</w:t>
      </w:r>
      <w:r>
        <w:rPr>
          <w:color w:val="4EA0DB"/>
          <w:spacing w:val="-3"/>
          <w:u w:val="single" w:color="0000ED"/>
        </w:rPr>
        <w:t xml:space="preserve">《理解高性能网  </w:t>
      </w:r>
      <w:r>
        <w:rPr>
          <w:color w:val="4EA0DB"/>
          <w:u w:val="single" w:color="0000ED"/>
        </w:rPr>
        <w:t>络模型》</w:t>
      </w:r>
      <w:r>
        <w:rPr>
          <w:color w:val="4EA0DB"/>
          <w:u w:val="single" w:color="0000ED"/>
        </w:rPr>
        <w:fldChar w:fldCharType="end"/>
      </w:r>
    </w:p>
    <w:p>
      <w:pPr>
        <w:pStyle w:val="4"/>
        <w:spacing w:line="399" w:lineRule="exact"/>
      </w:pPr>
      <w:r>
        <w:rPr>
          <w:color w:val="4F4F4F"/>
        </w:rPr>
        <w:t>Netty线程模型</w:t>
      </w:r>
    </w:p>
    <w:p>
      <w:pPr>
        <w:spacing w:before="0" w:line="317" w:lineRule="exact"/>
        <w:ind w:left="100" w:right="0" w:firstLine="0"/>
        <w:jc w:val="left"/>
        <w:rPr>
          <w:sz w:val="18"/>
        </w:rPr>
      </w:pPr>
      <w:r>
        <w:rPr>
          <w:color w:val="4D4D4D"/>
          <w:sz w:val="18"/>
        </w:rPr>
        <w:t>Netty主要</w:t>
      </w:r>
      <w:r>
        <w:rPr>
          <w:b/>
          <w:color w:val="4D4D4D"/>
          <w:sz w:val="18"/>
        </w:rPr>
        <w:t>基于主从Reactors多线程模型</w:t>
      </w:r>
      <w:r>
        <w:rPr>
          <w:color w:val="4D4D4D"/>
          <w:sz w:val="18"/>
        </w:rPr>
        <w:t>（如下图）做了一定的修改，其中主从Reactor多线程模型有多个Reactor：</w:t>
      </w:r>
    </w:p>
    <w:p>
      <w:pPr>
        <w:pStyle w:val="6"/>
        <w:spacing w:line="319" w:lineRule="exact"/>
      </w:pPr>
      <w:r>
        <w:rPr>
          <w:color w:val="4D4D4D"/>
        </w:rPr>
        <w:t>MainReactor和SubReactor：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17" o:spid="_x0000_s1117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MainReactor负责客户端的连接请求，并将请求转交给SubReactor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18" o:spid="_x0000_s1118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SubReactor负责相应通道的IO读写请求</w:t>
      </w:r>
    </w:p>
    <w:p>
      <w:pPr>
        <w:spacing w:before="0" w:line="282" w:lineRule="exact"/>
        <w:ind w:left="891" w:right="0" w:firstLine="0"/>
        <w:jc w:val="left"/>
        <w:rPr>
          <w:sz w:val="16"/>
        </w:rPr>
      </w:pPr>
      <w:r>
        <w:pict>
          <v:shape id="_x0000_s1119" o:spid="_x0000_s1119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非IO请求（具体逻辑处理）的任务则会直接写入队列，等待worker threads进行处理</w:t>
      </w:r>
    </w:p>
    <w:p>
      <w:pPr>
        <w:pStyle w:val="6"/>
        <w:spacing w:line="326" w:lineRule="exact"/>
      </w:pPr>
      <w:r>
        <w:rPr>
          <w:color w:val="4D4D4D"/>
        </w:rPr>
        <w:t>这里引用Doug Lee大神的Reactor介绍：</w:t>
      </w:r>
      <w:r>
        <w:fldChar w:fldCharType="begin"/>
      </w:r>
      <w:r>
        <w:instrText xml:space="preserve"> HYPERLINK "http://gee.cs.oswego.edu/dl/cpjslides/nio.pdf" \h </w:instrText>
      </w:r>
      <w:r>
        <w:fldChar w:fldCharType="separate"/>
      </w:r>
      <w:r>
        <w:rPr>
          <w:color w:val="4EA0DB"/>
          <w:u w:val="single" w:color="0000ED"/>
        </w:rPr>
        <w:t>Scalable IO in Java</w:t>
      </w:r>
      <w:r>
        <w:rPr>
          <w:color w:val="4EA0DB"/>
          <w:u w:val="single" w:color="0000ED"/>
        </w:rPr>
        <w:fldChar w:fldCharType="end"/>
      </w:r>
      <w:r>
        <w:rPr>
          <w:color w:val="4D4D4D"/>
        </w:rPr>
        <w:t>里面关于主从Reactor多线程模型的图</w:t>
      </w:r>
    </w:p>
    <w:p>
      <w:pPr>
        <w:pStyle w:val="6"/>
        <w:ind w:left="1881"/>
        <w:rPr>
          <w:sz w:val="20"/>
        </w:rPr>
      </w:pPr>
      <w:r>
        <w:rPr>
          <w:sz w:val="20"/>
        </w:rPr>
        <w:drawing>
          <wp:inline distT="0" distB="0" distL="0" distR="0">
            <wp:extent cx="3832860" cy="2661920"/>
            <wp:effectExtent l="0" t="0" r="0" b="0"/>
            <wp:docPr id="4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383" cy="26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6"/>
        <w:ind w:left="572" w:right="631" w:firstLine="0"/>
        <w:jc w:val="center"/>
        <w:rPr>
          <w:sz w:val="12"/>
        </w:rPr>
      </w:pPr>
      <w:r>
        <w:rPr>
          <w:color w:val="585858"/>
          <w:sz w:val="12"/>
        </w:rPr>
        <w:t>主从</w:t>
      </w:r>
      <w:r>
        <w:rPr>
          <w:rFonts w:ascii="Arial" w:eastAsia="Arial"/>
          <w:color w:val="585858"/>
          <w:sz w:val="12"/>
        </w:rPr>
        <w:t>Rreactor</w:t>
      </w:r>
      <w:r>
        <w:rPr>
          <w:color w:val="585858"/>
          <w:sz w:val="12"/>
        </w:rPr>
        <w:t>多线程模型</w:t>
      </w:r>
    </w:p>
    <w:p>
      <w:pPr>
        <w:pStyle w:val="6"/>
        <w:spacing w:before="7" w:line="232" w:lineRule="auto"/>
        <w:ind w:right="305"/>
      </w:pPr>
      <w:r>
        <w:rPr>
          <w:color w:val="4D4D4D"/>
        </w:rPr>
        <w:t>特别说明的是：   虽然Netty的线程模型基于主从Reactor多线程，借用了MainReactor和SubReactor的结构，但是实际实现上，SubReactor和Worker线程在同一个线程池中：</w:t>
      </w:r>
    </w:p>
    <w:p>
      <w:pPr>
        <w:spacing w:after="0" w:line="232" w:lineRule="auto"/>
        <w:sectPr>
          <w:pgSz w:w="11920" w:h="16840"/>
          <w:pgMar w:top="940" w:right="920" w:bottom="280" w:left="980" w:header="720" w:footer="720" w:gutter="0"/>
          <w:cols w:space="720" w:num="1"/>
        </w:sectPr>
      </w:pPr>
    </w:p>
    <w:p>
      <w:pPr>
        <w:spacing w:before="49" w:line="288" w:lineRule="exact"/>
        <w:ind w:left="100" w:right="0" w:firstLine="0"/>
        <w:jc w:val="left"/>
        <w:rPr>
          <w:sz w:val="16"/>
        </w:rPr>
      </w:pPr>
      <w:r>
        <w:rPr>
          <w:color w:val="ABB1BE"/>
          <w:sz w:val="16"/>
        </w:rPr>
        <w:t xml:space="preserve">EventLoopGroup bossGroup </w:t>
      </w:r>
      <w:r>
        <w:rPr>
          <w:color w:val="669900"/>
          <w:sz w:val="16"/>
        </w:rPr>
        <w:t>=</w:t>
      </w:r>
      <w:r>
        <w:rPr>
          <w:color w:val="C578DD"/>
          <w:sz w:val="16"/>
        </w:rPr>
        <w:t>new</w:t>
      </w:r>
      <w:r>
        <w:rPr>
          <w:color w:val="ABB1BE"/>
          <w:sz w:val="16"/>
        </w:rPr>
        <w:t>NioEventLoopGroup</w:t>
      </w:r>
      <w:r>
        <w:rPr>
          <w:color w:val="999999"/>
          <w:sz w:val="16"/>
        </w:rPr>
        <w:t>();</w:t>
      </w:r>
      <w:r>
        <w:rPr>
          <w:color w:val="ABB1BE"/>
          <w:sz w:val="16"/>
        </w:rPr>
        <w:t>EventLoopGroup workerGroup</w:t>
      </w:r>
    </w:p>
    <w:p>
      <w:pPr>
        <w:spacing w:before="3" w:line="228" w:lineRule="auto"/>
        <w:ind w:left="100" w:right="0" w:firstLine="0"/>
        <w:jc w:val="left"/>
        <w:rPr>
          <w:sz w:val="16"/>
        </w:rPr>
      </w:pPr>
      <w:r>
        <w:rPr>
          <w:color w:val="669900"/>
          <w:sz w:val="16"/>
        </w:rPr>
        <w:t>=</w:t>
      </w:r>
      <w:r>
        <w:rPr>
          <w:color w:val="C578DD"/>
          <w:sz w:val="16"/>
        </w:rPr>
        <w:t>new</w:t>
      </w:r>
      <w:r>
        <w:rPr>
          <w:color w:val="ABB1BE"/>
          <w:sz w:val="16"/>
        </w:rPr>
        <w:t>NioEventLoopGroup</w:t>
      </w:r>
      <w:r>
        <w:rPr>
          <w:color w:val="999999"/>
          <w:sz w:val="16"/>
        </w:rPr>
        <w:t>();</w:t>
      </w:r>
      <w:r>
        <w:rPr>
          <w:color w:val="ABB1BE"/>
          <w:sz w:val="16"/>
        </w:rPr>
        <w:t xml:space="preserve">ServerBootstrap server </w:t>
      </w:r>
      <w:r>
        <w:rPr>
          <w:color w:val="669900"/>
          <w:sz w:val="16"/>
        </w:rPr>
        <w:t>=</w:t>
      </w:r>
      <w:r>
        <w:rPr>
          <w:color w:val="C578DD"/>
          <w:sz w:val="16"/>
        </w:rPr>
        <w:t>new</w:t>
      </w:r>
      <w:r>
        <w:rPr>
          <w:color w:val="ABB1BE"/>
          <w:sz w:val="16"/>
        </w:rPr>
        <w:t>ServerBootstrap</w:t>
      </w:r>
      <w:r>
        <w:rPr>
          <w:color w:val="999999"/>
          <w:sz w:val="16"/>
        </w:rPr>
        <w:t>();</w:t>
      </w:r>
      <w:r>
        <w:rPr>
          <w:color w:val="ABB1BE"/>
          <w:sz w:val="16"/>
        </w:rPr>
        <w:t>server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group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bossGroup</w:t>
      </w:r>
      <w:r>
        <w:rPr>
          <w:color w:val="999999"/>
          <w:sz w:val="16"/>
        </w:rPr>
        <w:t xml:space="preserve">, </w:t>
      </w:r>
      <w:r>
        <w:rPr>
          <w:color w:val="ABB1BE"/>
          <w:sz w:val="16"/>
        </w:rPr>
        <w:t>workerGroup</w:t>
      </w:r>
      <w:r>
        <w:rPr>
          <w:color w:val="999999"/>
          <w:sz w:val="16"/>
        </w:rPr>
        <w:t>).</w:t>
      </w:r>
      <w:r>
        <w:rPr>
          <w:color w:val="60ADED"/>
          <w:sz w:val="16"/>
        </w:rPr>
        <w:t>channel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NioServerSocketChannel</w:t>
      </w:r>
      <w:r>
        <w:rPr>
          <w:color w:val="999999"/>
          <w:sz w:val="16"/>
        </w:rPr>
        <w:t>.</w:t>
      </w:r>
      <w:r>
        <w:rPr>
          <w:color w:val="C578DD"/>
          <w:sz w:val="16"/>
        </w:rPr>
        <w:t>class</w:t>
      </w:r>
      <w:r>
        <w:rPr>
          <w:color w:val="999999"/>
          <w:sz w:val="16"/>
        </w:rPr>
        <w:t>)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120" o:spid="_x0000_s1120" style="position:absolute;left:0pt;margin-left:77pt;margin-top:6pt;height:3.05pt;width:3.05pt;mso-position-horizontal-relative:page;z-index:251662336;mso-width-relative:page;mso-height-relative:page;" fillcolor="#000000" filled="t" stroked="f" coordorigin="1541,121" coordsize="61,61" path="m1571,181l1557,179,1548,173,1542,164,1541,151,1542,138,1548,128,1557,123,1571,121,1584,123,1593,128,1599,138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1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21" o:spid="_x0000_s1121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22" o:spid="_x0000_s1122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23" o:spid="_x0000_s1123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4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24" o:spid="_x0000_s1124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5</w:t>
      </w:r>
    </w:p>
    <w:p>
      <w:pPr>
        <w:spacing w:before="0" w:line="282" w:lineRule="exact"/>
        <w:ind w:left="891" w:right="0" w:firstLine="0"/>
        <w:jc w:val="left"/>
        <w:rPr>
          <w:sz w:val="16"/>
        </w:rPr>
      </w:pPr>
      <w:r>
        <w:pict>
          <v:shape id="_x0000_s1125" o:spid="_x0000_s1125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6</w:t>
      </w:r>
    </w:p>
    <w:p>
      <w:pPr>
        <w:pStyle w:val="6"/>
        <w:spacing w:line="321" w:lineRule="exact"/>
      </w:pPr>
      <w:r>
        <w:rPr>
          <w:color w:val="4D4D4D"/>
        </w:rPr>
        <w:t>上面代码中的bossGroup 和workerGroup是Bootstrap构造方法中传入的两个对象，这两个group均是线程池</w:t>
      </w:r>
    </w:p>
    <w:p>
      <w:pPr>
        <w:spacing w:before="1" w:line="232" w:lineRule="auto"/>
        <w:ind w:left="560" w:right="236" w:firstLine="331"/>
        <w:jc w:val="left"/>
        <w:rPr>
          <w:b/>
          <w:sz w:val="18"/>
        </w:rPr>
      </w:pPr>
      <w:r>
        <w:pict>
          <v:shape id="_x0000_s1126" o:spid="_x0000_s1126" style="position:absolute;left:0pt;margin-left:77pt;margin-top:7.55pt;height:3.05pt;width:3.05pt;mso-position-horizontal-relative:page;z-index:-251649024;mso-width-relative:page;mso-height-relative:page;" fillcolor="#000000" filled="t" stroked="f" coordorigin="1541,151" coordsize="61,61" path="m1571,211l1557,210,1548,204,1542,195,1541,181,1542,168,1548,159,1557,153,1571,151,1584,153,1593,159,1599,168,1601,181,1599,195,1593,204,1584,210,1571,21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bossGroup线程池则只是在bind某个端口后，获得其中一个线程作为MainReactor，专门处理端口的accept事件，</w:t>
      </w:r>
      <w:r>
        <w:rPr>
          <w:b/>
          <w:sz w:val="18"/>
        </w:rPr>
        <w:t>每个端口对应一个boss线程</w:t>
      </w:r>
    </w:p>
    <w:p>
      <w:pPr>
        <w:spacing w:before="0" w:line="273" w:lineRule="exact"/>
        <w:ind w:left="891" w:right="0" w:firstLine="0"/>
        <w:jc w:val="left"/>
        <w:rPr>
          <w:sz w:val="16"/>
        </w:rPr>
      </w:pPr>
      <w:r>
        <w:pict>
          <v:shape id="_x0000_s1127" o:spid="_x0000_s1127" style="position:absolute;left:0pt;margin-left:77pt;margin-top:5.85pt;height:3.05pt;width:3.05pt;mso-position-horizontal-relative:page;z-index:251662336;mso-width-relative:page;mso-height-relative:page;" fillcolor="#000000" filled="t" stroked="f" coordorigin="1541,117" coordsize="61,61" path="m1571,177l1557,175,1548,170,1542,160,1541,147,1542,134,1548,125,1557,119,1571,117,1584,119,1593,125,1599,134,1601,147,1599,160,1593,170,1584,175,1571,1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workerGroup线程池会被各个SubReactor和worker线程充分利用</w:t>
      </w:r>
    </w:p>
    <w:p>
      <w:pPr>
        <w:pStyle w:val="4"/>
        <w:spacing w:line="407" w:lineRule="exact"/>
      </w:pPr>
      <w:r>
        <w:rPr>
          <w:color w:val="4F4F4F"/>
        </w:rPr>
        <w:t>异步处理</w:t>
      </w:r>
    </w:p>
    <w:p>
      <w:pPr>
        <w:pStyle w:val="6"/>
        <w:spacing w:line="232" w:lineRule="auto"/>
        <w:ind w:right="340"/>
      </w:pPr>
      <w:r>
        <w:rPr>
          <w:color w:val="4D4D4D"/>
          <w:spacing w:val="-1"/>
        </w:rPr>
        <w:t xml:space="preserve">异步的概念和同步相对。当一个异步过程调用发出后，调用者不能立刻得到结果。实际处理这个调用的部件在完成后，  </w:t>
      </w:r>
      <w:r>
        <w:rPr>
          <w:color w:val="4D4D4D"/>
        </w:rPr>
        <w:t>通过状态、通知和回调来通知调用者。</w:t>
      </w:r>
    </w:p>
    <w:p>
      <w:pPr>
        <w:pStyle w:val="6"/>
        <w:spacing w:line="232" w:lineRule="auto"/>
        <w:ind w:right="242"/>
      </w:pPr>
      <w:r>
        <w:rPr>
          <w:color w:val="4D4D4D"/>
        </w:rPr>
        <w:t>Netty中的I/O操作是异步的，包括bind、write、connect等操作会简单的返回一个ChannelFuture，</w:t>
      </w:r>
      <w:r>
        <w:rPr>
          <w:color w:val="4D4D4D"/>
          <w:spacing w:val="-3"/>
        </w:rPr>
        <w:t xml:space="preserve">调用者并不能立刻  </w:t>
      </w:r>
      <w:r>
        <w:rPr>
          <w:color w:val="4D4D4D"/>
        </w:rPr>
        <w:t>获得结果，通过Future-Listener机制，用户可以方便的主动获取或者通过通知机制获得IO操作结果。</w:t>
      </w:r>
    </w:p>
    <w:p>
      <w:pPr>
        <w:pStyle w:val="6"/>
        <w:spacing w:line="232" w:lineRule="auto"/>
        <w:ind w:right="176"/>
      </w:pPr>
      <w:r>
        <w:rPr>
          <w:color w:val="4D4D4D"/>
        </w:rPr>
        <w:t>当future对象刚刚创建时，处于非完成状态，调用者可以通过返回的ChannelFuture</w:t>
      </w:r>
      <w:r>
        <w:rPr>
          <w:color w:val="4D4D4D"/>
          <w:spacing w:val="-2"/>
        </w:rPr>
        <w:t xml:space="preserve">来获取操作执行的状态，注册监听函  </w:t>
      </w:r>
      <w:r>
        <w:rPr>
          <w:color w:val="4D4D4D"/>
        </w:rPr>
        <w:t>数来执行完成后的操，常见有如下操作：</w:t>
      </w:r>
    </w:p>
    <w:p>
      <w:pPr>
        <w:spacing w:before="0" w:line="274" w:lineRule="exact"/>
        <w:ind w:left="891" w:right="0" w:firstLine="0"/>
        <w:jc w:val="left"/>
        <w:rPr>
          <w:sz w:val="16"/>
        </w:rPr>
      </w:pPr>
      <w:r>
        <w:pict>
          <v:shape id="_x0000_s1128" o:spid="_x0000_s1128" style="position:absolute;left:0pt;margin-left:77pt;margin-top:5.85pt;height:3.05pt;width:3.05pt;mso-position-horizontal-relative:page;z-index:251662336;mso-width-relative:page;mso-height-relative:page;" fillcolor="#000000" filled="t" stroked="f" coordorigin="1541,117" coordsize="61,61" path="m1571,177l1557,175,1548,170,1542,160,1541,147,1542,134,1548,125,1557,119,1571,117,1584,119,1593,125,1599,134,1601,147,1599,160,1593,170,1584,175,1571,1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通过isDone方法来判断当前操作是否完成</w:t>
      </w:r>
    </w:p>
    <w:p>
      <w:pPr>
        <w:spacing w:before="0" w:line="228" w:lineRule="auto"/>
        <w:ind w:left="891" w:right="5186" w:firstLine="0"/>
        <w:jc w:val="left"/>
        <w:rPr>
          <w:sz w:val="16"/>
        </w:rPr>
      </w:pPr>
      <w:r>
        <w:pict>
          <v:shape id="_x0000_s1129" o:spid="_x0000_s1129" style="position:absolute;left:0pt;margin-left:77pt;margin-top:6pt;height:3.05pt;width:3.05pt;mso-position-horizontal-relative:page;z-index:251662336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30" o:spid="_x0000_s1130" style="position:absolute;left:0pt;margin-left:77pt;margin-top:20pt;height:3.05pt;width:3.05pt;mso-position-horizontal-relative:page;z-index:251662336;mso-width-relative:page;mso-height-relative:page;" fillcolor="#000000" filled="t" stroked="f" coordorigin="1541,401" coordsize="61,61" path="m1571,461l1557,459,1548,453,1542,444,1541,431,1542,418,1548,408,1557,403,1571,401,1584,403,1593,408,1599,418,1601,431,1599,444,1593,453,1584,459,1571,4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通过isSuccess方法来判断已完成的当前操作是否成功 通过getCause</w:t>
      </w:r>
      <w:r>
        <w:rPr>
          <w:spacing w:val="-1"/>
          <w:sz w:val="16"/>
        </w:rPr>
        <w:t>方法来获取已完成的当前操作失败的原因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131" o:spid="_x0000_s1131" style="position:absolute;left:0pt;margin-left:77pt;margin-top:6pt;height:3.05pt;width:3.05pt;mso-position-horizontal-relative:page;z-index:251662336;mso-width-relative:page;mso-height-relative:page;" fillcolor="#000000" filled="t" stroked="f" coordorigin="1541,121" coordsize="61,61" path="m1571,181l1557,179,1548,173,1542,164,1541,151,1542,138,1548,128,1557,123,1571,121,1584,123,1593,128,1599,138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通过isCancelled方法来判断已完成的当前操作是否被取消</w:t>
      </w:r>
    </w:p>
    <w:p>
      <w:pPr>
        <w:spacing w:before="0" w:line="228" w:lineRule="auto"/>
        <w:ind w:left="560" w:right="188" w:firstLine="331"/>
        <w:jc w:val="left"/>
        <w:rPr>
          <w:sz w:val="16"/>
        </w:rPr>
      </w:pPr>
      <w:r>
        <w:pict>
          <v:shape id="_x0000_s1132" o:spid="_x0000_s1132" style="position:absolute;left:0pt;margin-left:77pt;margin-top:6pt;height:3.05pt;width:3.05pt;mso-position-horizontal-relative:page;z-index:-251649024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通过addListener方法来注册监听器，当操作已完成(isDone方法返回完成)，将会通知指定的监听器；如果future对象已完成， 则理解通知指定的监听器</w:t>
      </w:r>
    </w:p>
    <w:p>
      <w:pPr>
        <w:pStyle w:val="6"/>
        <w:spacing w:line="318" w:lineRule="exact"/>
      </w:pPr>
      <w:r>
        <w:rPr>
          <w:color w:val="4D4D4D"/>
        </w:rPr>
        <w:t>例如下面的的代码中绑定端口是异步操作，当绑定操作处理完，将会调用相应的监听器处理逻辑</w:t>
      </w:r>
    </w:p>
    <w:p>
      <w:pPr>
        <w:tabs>
          <w:tab w:val="left" w:pos="6239"/>
        </w:tabs>
        <w:spacing w:before="0" w:line="280" w:lineRule="exact"/>
        <w:ind w:left="290" w:right="0" w:firstLine="0"/>
        <w:jc w:val="left"/>
        <w:rPr>
          <w:sz w:val="16"/>
        </w:rPr>
      </w:pPr>
      <w:r>
        <w:rPr>
          <w:color w:val="ABB1BE"/>
          <w:sz w:val="16"/>
        </w:rPr>
        <w:t>serverBootstrap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bind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port</w:t>
      </w:r>
      <w:r>
        <w:rPr>
          <w:color w:val="999999"/>
          <w:sz w:val="16"/>
        </w:rPr>
        <w:t>).</w:t>
      </w:r>
      <w:r>
        <w:rPr>
          <w:color w:val="60ADED"/>
          <w:sz w:val="16"/>
        </w:rPr>
        <w:t>addListener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future</w:t>
      </w:r>
      <w:r>
        <w:rPr>
          <w:color w:val="ABB1BE"/>
          <w:spacing w:val="6"/>
          <w:sz w:val="16"/>
        </w:rPr>
        <w:t xml:space="preserve"> </w:t>
      </w:r>
      <w:r>
        <w:rPr>
          <w:color w:val="669900"/>
          <w:sz w:val="16"/>
        </w:rPr>
        <w:t>-&gt;</w:t>
      </w:r>
      <w:r>
        <w:rPr>
          <w:color w:val="999999"/>
          <w:sz w:val="16"/>
        </w:rPr>
        <w:t>{</w:t>
      </w:r>
      <w:r>
        <w:rPr>
          <w:color w:val="C578DD"/>
          <w:sz w:val="16"/>
        </w:rPr>
        <w:t>if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future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isSuccess</w:t>
      </w:r>
      <w:r>
        <w:rPr>
          <w:color w:val="999999"/>
          <w:sz w:val="16"/>
        </w:rPr>
        <w:t>()){</w:t>
      </w:r>
      <w:r>
        <w:rPr>
          <w:color w:val="999999"/>
          <w:sz w:val="16"/>
        </w:rPr>
        <w:tab/>
      </w:r>
      <w:r>
        <w:rPr>
          <w:color w:val="ABB1BE"/>
          <w:sz w:val="16"/>
        </w:rPr>
        <w:t>System</w:t>
      </w:r>
      <w:r>
        <w:rPr>
          <w:color w:val="999999"/>
          <w:sz w:val="16"/>
        </w:rPr>
        <w:t>.</w:t>
      </w:r>
      <w:r>
        <w:rPr>
          <w:color w:val="ABB1BE"/>
          <w:sz w:val="16"/>
        </w:rPr>
        <w:t>out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println</w:t>
      </w:r>
      <w:r>
        <w:rPr>
          <w:color w:val="999999"/>
          <w:sz w:val="16"/>
        </w:rPr>
        <w:t>(</w:t>
      </w:r>
      <w:r>
        <w:rPr>
          <w:color w:val="C578DD"/>
          <w:sz w:val="16"/>
        </w:rPr>
        <w:t>new</w:t>
      </w:r>
      <w:r>
        <w:rPr>
          <w:color w:val="ABB1BE"/>
          <w:sz w:val="16"/>
        </w:rPr>
        <w:t>Date</w:t>
      </w:r>
      <w:r>
        <w:rPr>
          <w:color w:val="999999"/>
          <w:sz w:val="16"/>
        </w:rPr>
        <w:t>()</w:t>
      </w:r>
      <w:r>
        <w:rPr>
          <w:color w:val="669900"/>
          <w:sz w:val="16"/>
        </w:rPr>
        <w:t xml:space="preserve">+": 端口["+ </w:t>
      </w:r>
      <w:r>
        <w:rPr>
          <w:color w:val="ABB1BE"/>
          <w:sz w:val="16"/>
        </w:rPr>
        <w:t>port</w:t>
      </w:r>
    </w:p>
    <w:p>
      <w:pPr>
        <w:tabs>
          <w:tab w:val="left" w:pos="2181"/>
        </w:tabs>
        <w:spacing w:before="2" w:line="228" w:lineRule="auto"/>
        <w:ind w:left="891" w:right="4066" w:hanging="792"/>
        <w:jc w:val="left"/>
        <w:rPr>
          <w:sz w:val="16"/>
        </w:rPr>
      </w:pPr>
      <w:r>
        <w:pict>
          <v:shape id="_x0000_s1133" o:spid="_x0000_s1133" style="position:absolute;left:0pt;margin-left:77pt;margin-top:20.1pt;height:3.05pt;width:3.05pt;mso-position-horizontal-relative:page;z-index:-251649024;mso-width-relative:page;mso-height-relative:page;" fillcolor="#000000" filled="t" stroked="f" coordorigin="1541,403" coordsize="61,61" path="m1571,463l1557,461,1548,455,1542,446,1541,433,1542,420,1548,410,1557,405,1571,403,1584,405,1593,410,1599,420,1601,433,1599,446,1593,455,1584,461,1571,46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69900"/>
          <w:sz w:val="16"/>
        </w:rPr>
        <w:t>+"]绑定成功!"</w:t>
      </w:r>
      <w:r>
        <w:rPr>
          <w:color w:val="999999"/>
          <w:sz w:val="16"/>
        </w:rPr>
        <w:t>);}</w:t>
      </w:r>
      <w:r>
        <w:rPr>
          <w:color w:val="C578DD"/>
          <w:sz w:val="16"/>
        </w:rPr>
        <w:t>else</w:t>
      </w:r>
      <w:r>
        <w:rPr>
          <w:color w:val="999999"/>
          <w:sz w:val="16"/>
        </w:rPr>
        <w:t>{</w:t>
      </w:r>
      <w:r>
        <w:rPr>
          <w:color w:val="999999"/>
          <w:sz w:val="16"/>
        </w:rPr>
        <w:tab/>
      </w:r>
      <w:r>
        <w:rPr>
          <w:color w:val="ABB1BE"/>
          <w:sz w:val="16"/>
        </w:rPr>
        <w:t>System</w:t>
      </w:r>
      <w:r>
        <w:rPr>
          <w:color w:val="999999"/>
          <w:sz w:val="16"/>
        </w:rPr>
        <w:t>.</w:t>
      </w:r>
      <w:r>
        <w:rPr>
          <w:color w:val="ABB1BE"/>
          <w:sz w:val="16"/>
        </w:rPr>
        <w:t>err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println</w:t>
      </w:r>
      <w:r>
        <w:rPr>
          <w:color w:val="999999"/>
          <w:sz w:val="16"/>
        </w:rPr>
        <w:t>(</w:t>
      </w:r>
      <w:r>
        <w:rPr>
          <w:color w:val="669900"/>
          <w:sz w:val="16"/>
        </w:rPr>
        <w:t>"端口["+</w:t>
      </w:r>
      <w:r>
        <w:rPr>
          <w:color w:val="669900"/>
          <w:spacing w:val="13"/>
          <w:sz w:val="16"/>
        </w:rPr>
        <w:t xml:space="preserve"> </w:t>
      </w:r>
      <w:r>
        <w:rPr>
          <w:color w:val="ABB1BE"/>
          <w:sz w:val="16"/>
        </w:rPr>
        <w:t>port</w:t>
      </w:r>
      <w:r>
        <w:rPr>
          <w:color w:val="ABB1BE"/>
          <w:spacing w:val="14"/>
          <w:sz w:val="16"/>
        </w:rPr>
        <w:t xml:space="preserve"> </w:t>
      </w:r>
      <w:r>
        <w:rPr>
          <w:color w:val="669900"/>
          <w:sz w:val="16"/>
        </w:rPr>
        <w:t>+"]绑定失败</w:t>
      </w:r>
      <w:r>
        <w:rPr>
          <w:color w:val="669900"/>
          <w:spacing w:val="-3"/>
          <w:sz w:val="16"/>
        </w:rPr>
        <w:t>!"</w:t>
      </w:r>
      <w:r>
        <w:rPr>
          <w:color w:val="999999"/>
          <w:spacing w:val="-3"/>
          <w:sz w:val="16"/>
        </w:rPr>
        <w:t xml:space="preserve">);}}); </w:t>
      </w:r>
      <w:r>
        <w:rPr>
          <w:sz w:val="16"/>
        </w:rPr>
        <w:t>1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134" o:spid="_x0000_s1134" style="position:absolute;left:0pt;margin-left:77pt;margin-top:6pt;height:3.05pt;width:3.05pt;mso-position-horizontal-relative:page;z-index:251662336;mso-width-relative:page;mso-height-relative:page;" fillcolor="#000000" filled="t" stroked="f" coordorigin="1541,121" coordsize="61,61" path="m1571,181l1557,179,1548,173,1542,164,1541,151,1542,138,1548,128,1557,123,1571,121,1584,123,1593,128,1599,138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35" o:spid="_x0000_s1135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36" o:spid="_x0000_s1136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4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37" o:spid="_x0000_s1137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5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38" o:spid="_x0000_s1138" style="position:absolute;left:0pt;margin-left:77pt;margin-top:6.15pt;height:3.05pt;width:3.05pt;mso-position-horizontal-relative:page;z-index:251662336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6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39" o:spid="_x0000_s1139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7</w:t>
      </w:r>
    </w:p>
    <w:p>
      <w:pPr>
        <w:spacing w:before="0" w:line="282" w:lineRule="exact"/>
        <w:ind w:left="891" w:right="0" w:firstLine="0"/>
        <w:jc w:val="left"/>
        <w:rPr>
          <w:sz w:val="16"/>
        </w:rPr>
      </w:pPr>
      <w:r>
        <w:pict>
          <v:shape id="_x0000_s1140" o:spid="_x0000_s1140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8</w:t>
      </w:r>
    </w:p>
    <w:p>
      <w:pPr>
        <w:pStyle w:val="6"/>
        <w:spacing w:before="2" w:line="232" w:lineRule="auto"/>
        <w:ind w:right="313"/>
      </w:pPr>
      <w:r>
        <w:rPr>
          <w:color w:val="4D4D4D"/>
        </w:rPr>
        <w:t>相比传统阻塞I/O，执行I/O操作后线程会被阻塞住,   直到操作完成；异步处理的好处是不会造成线程阻塞，线程在I/O操作期间可以执行别的程序，在高并发情形下会更稳定和更高的吞吐量。</w:t>
      </w:r>
    </w:p>
    <w:p>
      <w:pPr>
        <w:pStyle w:val="2"/>
        <w:spacing w:line="480" w:lineRule="exact"/>
        <w:ind w:left="100" w:firstLine="0"/>
      </w:pPr>
      <w:r>
        <w:rPr>
          <w:color w:val="4F4F4F"/>
        </w:rPr>
        <w:t>Netty架构设计</w:t>
      </w:r>
    </w:p>
    <w:p>
      <w:pPr>
        <w:pStyle w:val="6"/>
        <w:spacing w:line="316" w:lineRule="exact"/>
      </w:pPr>
      <w:r>
        <w:rPr>
          <w:color w:val="4D4D4D"/>
        </w:rPr>
        <w:t>前面介绍完Netty相关一些理论介绍，下面从功能特性、模块组件、运作过程来介绍Netty的架构设计</w:t>
      </w:r>
    </w:p>
    <w:p>
      <w:pPr>
        <w:pStyle w:val="3"/>
        <w:spacing w:line="454" w:lineRule="exact"/>
      </w:pPr>
      <w:r>
        <w:rPr>
          <w:color w:val="4F4F4F"/>
        </w:rPr>
        <w:t>功能特性</w:t>
      </w:r>
    </w:p>
    <w:p>
      <w:pPr>
        <w:spacing w:after="0" w:line="454" w:lineRule="exact"/>
        <w:sectPr>
          <w:pgSz w:w="11920" w:h="16840"/>
          <w:pgMar w:top="940" w:right="920" w:bottom="280" w:left="980" w:header="720" w:footer="720" w:gutter="0"/>
          <w:cols w:space="720" w:num="1"/>
        </w:sectPr>
      </w:pPr>
    </w:p>
    <w:p>
      <w:pPr>
        <w:pStyle w:val="6"/>
        <w:ind w:left="1887"/>
        <w:rPr>
          <w:sz w:val="20"/>
        </w:rPr>
      </w:pPr>
      <w:r>
        <w:rPr>
          <w:sz w:val="20"/>
        </w:rPr>
        <w:drawing>
          <wp:inline distT="0" distB="0" distL="0" distR="0">
            <wp:extent cx="3924300" cy="2263140"/>
            <wp:effectExtent l="0" t="0" r="0" b="0"/>
            <wp:docPr id="4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426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000" w:right="920" w:bottom="280" w:left="980" w:header="720" w:footer="720" w:gutter="0"/>
          <w:cols w:space="720" w:num="1"/>
        </w:sectPr>
      </w:pPr>
    </w:p>
    <w:p>
      <w:pPr>
        <w:pStyle w:val="6"/>
        <w:ind w:left="0"/>
        <w:rPr>
          <w:b/>
          <w:sz w:val="14"/>
        </w:rPr>
      </w:pPr>
    </w:p>
    <w:p>
      <w:pPr>
        <w:spacing w:before="1"/>
        <w:ind w:left="891" w:right="0" w:firstLine="0"/>
        <w:jc w:val="left"/>
        <w:rPr>
          <w:sz w:val="16"/>
        </w:rPr>
      </w:pPr>
      <w:r>
        <w:pict>
          <v:shape id="_x0000_s1141" o:spid="_x0000_s1141" style="position:absolute;left:0pt;margin-left:77pt;margin-top:6.6pt;height:3.05pt;width:3.05pt;mso-position-horizontal-relative:page;z-index:251663360;mso-width-relative:page;mso-height-relative:page;" fillcolor="#000000" filled="t" stroked="f" coordorigin="1541,132" coordsize="61,61" path="m1571,192l1557,190,1548,185,1542,175,1541,162,1542,149,1548,140,1557,134,1571,132,1584,134,1593,140,1599,149,1601,162,1599,175,1593,185,1584,190,1571,19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传输服务 支持BIO和NIO</w:t>
      </w:r>
    </w:p>
    <w:p>
      <w:pPr>
        <w:spacing w:before="41"/>
        <w:ind w:left="891" w:right="0" w:firstLine="0"/>
        <w:jc w:val="left"/>
        <w:rPr>
          <w:sz w:val="12"/>
        </w:rPr>
      </w:pPr>
      <w:r>
        <w:br w:type="column"/>
      </w:r>
      <w:r>
        <w:rPr>
          <w:rFonts w:ascii="Arial" w:eastAsia="Arial"/>
          <w:color w:val="585858"/>
          <w:sz w:val="12"/>
        </w:rPr>
        <w:t>Netty</w:t>
      </w:r>
      <w:r>
        <w:rPr>
          <w:color w:val="585858"/>
          <w:sz w:val="12"/>
        </w:rPr>
        <w:t>功能特性图</w:t>
      </w:r>
    </w:p>
    <w:p>
      <w:pPr>
        <w:spacing w:after="0"/>
        <w:jc w:val="left"/>
        <w:rPr>
          <w:sz w:val="12"/>
        </w:rPr>
        <w:sectPr>
          <w:type w:val="continuous"/>
          <w:pgSz w:w="11920" w:h="16840"/>
          <w:pgMar w:top="1320" w:right="920" w:bottom="280" w:left="980" w:header="720" w:footer="720" w:gutter="0"/>
          <w:cols w:equalWidth="0" w:num="2">
            <w:col w:w="2698" w:space="950"/>
            <w:col w:w="6372"/>
          </w:cols>
        </w:sectPr>
      </w:pPr>
    </w:p>
    <w:p>
      <w:pPr>
        <w:spacing w:before="0" w:line="273" w:lineRule="exact"/>
        <w:ind w:left="891" w:right="0" w:firstLine="0"/>
        <w:jc w:val="left"/>
        <w:rPr>
          <w:sz w:val="16"/>
        </w:rPr>
      </w:pPr>
      <w:r>
        <w:pict>
          <v:shape id="_x0000_s1142" o:spid="_x0000_s1142" style="position:absolute;left:0pt;margin-left:77pt;margin-top:5.8pt;height:3.05pt;width:3.05pt;mso-position-horizontal-relative:page;z-index:251663360;mso-width-relative:page;mso-height-relative:page;" fillcolor="#000000" filled="t" stroked="f" coordorigin="1541,116" coordsize="61,61" path="m1571,176l1557,174,1548,169,1542,159,1541,146,1542,133,1548,124,1557,118,1571,116,1584,118,1593,124,1599,133,1601,146,1599,159,1593,169,1584,174,1571,1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容器集成 支持OSGI、JBossMC、Spring、Guice容器</w:t>
      </w:r>
    </w:p>
    <w:p>
      <w:pPr>
        <w:spacing w:before="3" w:line="228" w:lineRule="auto"/>
        <w:ind w:left="560" w:right="296" w:firstLine="331"/>
        <w:jc w:val="left"/>
        <w:rPr>
          <w:sz w:val="16"/>
        </w:rPr>
      </w:pPr>
      <w:r>
        <w:pict>
          <v:shape id="_x0000_s1143" o:spid="_x0000_s1143" style="position:absolute;left:0pt;margin-left:77pt;margin-top:6.15pt;height:3.05pt;width:3.05pt;mso-position-horizontal-relative:page;z-index:-251649024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协议支持 HTTP、Protobuf、二进制、文本、WebSocket等一系列常见协议都支持。 还支持通过实行编码解码逻辑来实现自定义协议</w:t>
      </w:r>
    </w:p>
    <w:p>
      <w:pPr>
        <w:spacing w:before="0" w:line="278" w:lineRule="exact"/>
        <w:ind w:left="891" w:right="0" w:firstLine="0"/>
        <w:jc w:val="left"/>
        <w:rPr>
          <w:sz w:val="16"/>
        </w:rPr>
      </w:pPr>
      <w:r>
        <w:pict>
          <v:shape id="_x0000_s1144" o:spid="_x0000_s1144" style="position:absolute;left:0pt;margin-left:77pt;margin-top:6pt;height:3.05pt;width:3.05pt;mso-position-horizontal-relative:page;z-index:251663360;mso-width-relative:page;mso-height-relative:page;" fillcolor="#000000" filled="t" stroked="f" coordorigin="1541,121" coordsize="61,61" path="m1571,181l1557,179,1548,173,1542,164,1541,151,1542,138,1548,128,1557,123,1571,121,1584,123,1593,128,1599,138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Core核心 可扩展事件模型、通用通信API、支持零拷贝的ByteBuf缓冲对象</w:t>
      </w:r>
    </w:p>
    <w:p>
      <w:pPr>
        <w:pStyle w:val="3"/>
        <w:spacing w:line="442" w:lineRule="exact"/>
      </w:pPr>
      <w:r>
        <w:rPr>
          <w:color w:val="4F4F4F"/>
        </w:rPr>
        <w:t>模块组件</w:t>
      </w:r>
    </w:p>
    <w:p>
      <w:pPr>
        <w:pStyle w:val="4"/>
        <w:spacing w:line="403" w:lineRule="exact"/>
      </w:pPr>
      <w:r>
        <w:rPr>
          <w:color w:val="4F4F4F"/>
        </w:rPr>
        <w:t>Bootstrap、ServerBootstrap</w:t>
      </w:r>
    </w:p>
    <w:p>
      <w:pPr>
        <w:pStyle w:val="6"/>
        <w:spacing w:line="317" w:lineRule="exact"/>
      </w:pPr>
      <w:r>
        <w:rPr>
          <w:color w:val="4D4D4D"/>
        </w:rPr>
        <w:t>Bootstrap意思是引导，一个Netty应用通常由一个Bootstrap开始，主要作用是配置整个Netty程序，串联各个组件，</w:t>
      </w:r>
    </w:p>
    <w:p>
      <w:pPr>
        <w:pStyle w:val="6"/>
        <w:spacing w:line="317" w:lineRule="exact"/>
      </w:pPr>
      <w:r>
        <w:rPr>
          <w:color w:val="4D4D4D"/>
        </w:rPr>
        <w:t>Netty中Bootstrap类是客户端程序的启动引导类，ServerBootstrap是服务端启动引导类。</w:t>
      </w:r>
    </w:p>
    <w:p>
      <w:pPr>
        <w:pStyle w:val="4"/>
      </w:pPr>
      <w:r>
        <w:rPr>
          <w:color w:val="4F4F4F"/>
        </w:rPr>
        <w:t>Future、ChannelFuture</w:t>
      </w:r>
    </w:p>
    <w:p>
      <w:pPr>
        <w:pStyle w:val="6"/>
        <w:spacing w:line="232" w:lineRule="auto"/>
        <w:ind w:right="199"/>
        <w:jc w:val="both"/>
      </w:pPr>
      <w:r>
        <w:rPr>
          <w:color w:val="4D4D4D"/>
        </w:rPr>
        <w:t>正如前面介绍，在Netty中所有的IO</w:t>
      </w:r>
      <w:r>
        <w:rPr>
          <w:color w:val="4D4D4D"/>
          <w:spacing w:val="-1"/>
        </w:rPr>
        <w:t xml:space="preserve">操作都是异步的，不能立刻得知消息是否被正确处理，但是可以过一会等它执行完成  </w:t>
      </w:r>
      <w:r>
        <w:rPr>
          <w:color w:val="4D4D4D"/>
        </w:rPr>
        <w:t>或者直接注册一个监听，具体的实现就是通过Future和ChannelFutures，他们可以注册一个监听，当操作执行成功或失  败时监听会自动触发注册的监听事件。</w:t>
      </w:r>
    </w:p>
    <w:p>
      <w:pPr>
        <w:pStyle w:val="4"/>
        <w:spacing w:line="398" w:lineRule="exact"/>
      </w:pPr>
      <w:r>
        <w:rPr>
          <w:color w:val="4F4F4F"/>
        </w:rPr>
        <w:t>Channel</w:t>
      </w:r>
    </w:p>
    <w:p>
      <w:pPr>
        <w:pStyle w:val="6"/>
        <w:spacing w:line="315" w:lineRule="exact"/>
      </w:pPr>
      <w:r>
        <w:rPr>
          <w:color w:val="4D4D4D"/>
        </w:rPr>
        <w:t>Netty网络通信的组件，能够用于执行网络I/O操作。 Channel为用户提供：</w:t>
      </w:r>
    </w:p>
    <w:p>
      <w:pPr>
        <w:spacing w:before="1" w:line="228" w:lineRule="auto"/>
        <w:ind w:left="891" w:right="4774" w:firstLine="0"/>
        <w:jc w:val="left"/>
        <w:rPr>
          <w:sz w:val="16"/>
        </w:rPr>
      </w:pPr>
      <w:r>
        <w:pict>
          <v:shape id="_x0000_s1145" o:spid="_x0000_s1145" style="position:absolute;left:0pt;margin-left:77pt;margin-top:6.05pt;height:3.05pt;width:3.05pt;mso-position-horizontal-relative:page;z-index:251663360;mso-width-relative:page;mso-height-relative:page;" fillcolor="#000000" filled="t" stroked="f" coordorigin="1541,122" coordsize="61,61" path="m1571,182l1557,180,1548,174,1542,165,1541,152,1542,138,1548,129,1557,123,1571,122,1584,123,1593,129,1599,138,1601,152,1599,165,1593,174,1584,180,1571,1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46" o:spid="_x0000_s1146" style="position:absolute;left:0pt;margin-left:77pt;margin-top:20.05pt;height:3.05pt;width:3.05pt;mso-position-horizontal-relative:page;z-index:251663360;mso-width-relative:page;mso-height-relative:page;" fillcolor="#000000" filled="t" stroked="f" coordorigin="1541,402" coordsize="61,61" path="m1571,462l1557,460,1548,454,1542,445,1541,432,1542,419,1548,409,1557,404,1571,402,1584,404,1593,409,1599,419,1601,432,1599,445,1593,454,1584,460,1571,46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当前网络连接的通道的状态（例如是否打开？是否已连接？） 网络连接的配置参数 （例如接收缓冲区大小）</w:t>
      </w:r>
    </w:p>
    <w:p>
      <w:pPr>
        <w:spacing w:before="0" w:line="228" w:lineRule="auto"/>
        <w:ind w:left="560" w:right="208" w:firstLine="331"/>
        <w:jc w:val="both"/>
        <w:rPr>
          <w:sz w:val="16"/>
        </w:rPr>
      </w:pPr>
      <w:r>
        <w:pict>
          <v:shape id="_x0000_s1147" o:spid="_x0000_s1147" style="position:absolute;left:0pt;margin-left:77pt;margin-top:6pt;height:3.05pt;width:3.05pt;mso-position-horizontal-relative:page;z-index:-251649024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提供异步的网络I/O操作(如建立连接，读写，绑定端口)，异步调用意味着任何I / O调用都将立即返回，并且不保证在调用结束时所请求的I / O操作已完成。调用立即返回一个ChannelFuture实例，通过注册监听器到ChannelFuture上，可以I / O操作成功、失败或取消时回调通知调用方。</w:t>
      </w:r>
    </w:p>
    <w:p>
      <w:pPr>
        <w:spacing w:before="0" w:line="279" w:lineRule="exact"/>
        <w:ind w:left="891" w:right="0" w:firstLine="0"/>
        <w:jc w:val="left"/>
        <w:rPr>
          <w:sz w:val="16"/>
        </w:rPr>
      </w:pPr>
      <w:r>
        <w:pict>
          <v:shape id="_x0000_s1148" o:spid="_x0000_s1148" style="position:absolute;left:0pt;margin-left:77pt;margin-top:6pt;height:3.05pt;width:3.05pt;mso-position-horizontal-relative:page;z-index:251663360;mso-width-relative:page;mso-height-relative:page;" fillcolor="#000000" filled="t" stroked="f" coordorigin="1541,121" coordsize="61,61" path="m1571,181l1557,179,1548,173,1542,164,1541,151,1542,138,1548,128,1557,123,1571,121,1584,123,1593,128,1599,138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支持关联I/O操作与对应的处理程序</w:t>
      </w:r>
    </w:p>
    <w:p>
      <w:pPr>
        <w:pStyle w:val="6"/>
        <w:spacing w:line="319" w:lineRule="exact"/>
      </w:pPr>
      <w:r>
        <w:rPr>
          <w:color w:val="4D4D4D"/>
        </w:rPr>
        <w:t>不同协议、不同的阻塞类型的连接都有不同的 Channel 类型与之对应，下面是一些常用的 Channel 类型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49" o:spid="_x0000_s1149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NioSocketChannel，异步的客户端 TCP Socket 连接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50" o:spid="_x0000_s1150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NioServerSocketChannel，异步的服务器端 TCP Socket 连接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51" o:spid="_x0000_s1151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NioDatagramChannel，异步的 UDP 连接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52" o:spid="_x0000_s1152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NioSctpChannel，异步的客户端 Sctp 连接</w:t>
      </w:r>
    </w:p>
    <w:p>
      <w:pPr>
        <w:spacing w:before="0" w:line="279" w:lineRule="exact"/>
        <w:ind w:left="891" w:right="0" w:firstLine="0"/>
        <w:jc w:val="left"/>
        <w:rPr>
          <w:sz w:val="16"/>
        </w:rPr>
      </w:pPr>
      <w:r>
        <w:pict>
          <v:shape id="_x0000_s1153" o:spid="_x0000_s1153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NioSctpServerChannel，异步的 Sctp 服务器端连接 这些通道涵盖了 UDP 和 TCP网络 IO以及文件 IO.</w:t>
      </w:r>
    </w:p>
    <w:p>
      <w:pPr>
        <w:pStyle w:val="4"/>
        <w:spacing w:line="407" w:lineRule="exact"/>
      </w:pPr>
      <w:r>
        <w:rPr>
          <w:color w:val="4F4F4F"/>
        </w:rPr>
        <w:t>Selector</w:t>
      </w:r>
    </w:p>
    <w:p>
      <w:pPr>
        <w:pStyle w:val="6"/>
        <w:spacing w:line="317" w:lineRule="exact"/>
      </w:pPr>
      <w:r>
        <w:rPr>
          <w:color w:val="4D4D4D"/>
        </w:rPr>
        <w:t>Netty基于Selector对象实现I/O多路复用，通过 Selector, 一个线程可以监听多个连接的Channel事件, 当向一个</w:t>
      </w:r>
    </w:p>
    <w:p>
      <w:pPr>
        <w:pStyle w:val="6"/>
        <w:spacing w:before="4" w:line="230" w:lineRule="auto"/>
        <w:ind w:right="369"/>
        <w:rPr>
          <w:b/>
          <w:sz w:val="23"/>
        </w:rPr>
      </w:pPr>
      <w:r>
        <w:rPr>
          <w:color w:val="4D4D4D"/>
        </w:rPr>
        <w:t>Selector中注册Channel 后，Selector 内部的机制就可以自动不断地查询(select) 这些注册的Channel是否有已就绪的I/O事件(例如可读, 可写, 网络连接完成等)，这样程序就可以很简单地使用一个线程高效地管理多个 Channel 。</w:t>
      </w:r>
      <w:r>
        <w:rPr>
          <w:b/>
          <w:color w:val="4F4F4F"/>
          <w:sz w:val="23"/>
        </w:rPr>
        <w:t>NioEventLoop</w:t>
      </w:r>
    </w:p>
    <w:p>
      <w:pPr>
        <w:pStyle w:val="6"/>
        <w:spacing w:line="232" w:lineRule="auto"/>
        <w:ind w:right="312"/>
      </w:pPr>
      <w:r>
        <w:rPr>
          <w:color w:val="4D4D4D"/>
        </w:rPr>
        <w:t>NioEventLoop中维护了一个线程和任务队列，支持异步提交执行任务，线程启动时会调用NioEventLoop的run</w:t>
      </w:r>
      <w:r>
        <w:rPr>
          <w:color w:val="4D4D4D"/>
          <w:spacing w:val="-7"/>
        </w:rPr>
        <w:t xml:space="preserve">方法，  </w:t>
      </w:r>
      <w:r>
        <w:rPr>
          <w:color w:val="4D4D4D"/>
        </w:rPr>
        <w:t>执行I/O任务和非I/O任务：</w:t>
      </w:r>
    </w:p>
    <w:p>
      <w:pPr>
        <w:spacing w:after="0" w:line="232" w:lineRule="auto"/>
        <w:sectPr>
          <w:type w:val="continuous"/>
          <w:pgSz w:w="11920" w:h="16840"/>
          <w:pgMar w:top="1320" w:right="920" w:bottom="280" w:left="980" w:header="720" w:footer="720" w:gutter="0"/>
          <w:cols w:space="720" w:num="1"/>
        </w:sectPr>
      </w:pPr>
    </w:p>
    <w:p>
      <w:pPr>
        <w:spacing w:before="59" w:line="228" w:lineRule="auto"/>
        <w:ind w:left="891" w:right="768" w:firstLine="0"/>
        <w:jc w:val="left"/>
        <w:rPr>
          <w:sz w:val="16"/>
        </w:rPr>
      </w:pPr>
      <w:r>
        <w:pict>
          <v:shape id="_x0000_s1154" o:spid="_x0000_s1154" style="position:absolute;left:0pt;margin-left:77pt;margin-top:8.95pt;height:3.05pt;width:3.05pt;mso-position-horizontal-relative:page;z-index:251663360;mso-width-relative:page;mso-height-relative:page;" fillcolor="#000000" filled="t" stroked="f" coordorigin="1541,180" coordsize="61,61" path="m1571,240l1557,238,1548,232,1542,223,1541,210,1542,196,1548,187,1557,181,1571,180,1584,181,1593,187,1599,196,1601,210,1599,223,1593,232,1584,238,1571,2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55" o:spid="_x0000_s1155" style="position:absolute;left:0pt;margin-left:77pt;margin-top:22.95pt;height:3.05pt;width:3.05pt;mso-position-horizontal-relative:page;z-index:251663360;mso-width-relative:page;mso-height-relative:page;" fillcolor="#000000" filled="t" stroked="f" coordorigin="1541,460" coordsize="61,61" path="m1571,520l1557,518,1548,512,1542,503,1541,490,1542,477,1548,467,1557,462,1571,460,1584,462,1593,467,1599,477,1601,490,1599,503,1593,512,1584,518,1571,5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I/O任务 即selectionKey中ready的事件，如accept、connect、read、write等，由processSelectedKeys方法触发。非IO任务 添加到taskQueue中的任务，如register0、bind0等任务，由runAllTasks方法触发。</w:t>
      </w:r>
    </w:p>
    <w:p>
      <w:pPr>
        <w:pStyle w:val="6"/>
        <w:spacing w:line="316" w:lineRule="exact"/>
        <w:jc w:val="both"/>
      </w:pPr>
      <w:r>
        <w:rPr>
          <w:color w:val="4D4D4D"/>
        </w:rPr>
        <w:t>两种任务的执行时间比由变量ioRatio控制，默认为50，则表示允许非IO任务执行的时间与IO任务的执行时间相等。</w:t>
      </w:r>
    </w:p>
    <w:p>
      <w:pPr>
        <w:pStyle w:val="4"/>
        <w:jc w:val="both"/>
      </w:pPr>
      <w:r>
        <w:rPr>
          <w:color w:val="4F4F4F"/>
        </w:rPr>
        <w:t>NioEventLoopGroup</w:t>
      </w:r>
    </w:p>
    <w:p>
      <w:pPr>
        <w:pStyle w:val="6"/>
        <w:spacing w:line="317" w:lineRule="exact"/>
        <w:jc w:val="both"/>
      </w:pPr>
      <w:r>
        <w:rPr>
          <w:color w:val="4D4D4D"/>
        </w:rPr>
        <w:t>NioEventLoopGroup，主要管理eventLoop的生命周期，可以理解为一个线程池，内部维护了一组线程，每个线程</w:t>
      </w:r>
    </w:p>
    <w:p>
      <w:pPr>
        <w:pStyle w:val="6"/>
        <w:spacing w:line="317" w:lineRule="exact"/>
        <w:jc w:val="both"/>
      </w:pPr>
      <w:r>
        <w:rPr>
          <w:color w:val="4D4D4D"/>
        </w:rPr>
        <w:t>(NioEventLoop)负责处理多个Channel上的事件，而一个Channel只对应于一个线程。</w:t>
      </w:r>
    </w:p>
    <w:p>
      <w:pPr>
        <w:pStyle w:val="4"/>
        <w:jc w:val="both"/>
      </w:pPr>
      <w:r>
        <w:rPr>
          <w:color w:val="4F4F4F"/>
        </w:rPr>
        <w:t>ChannelHandler</w:t>
      </w:r>
    </w:p>
    <w:p>
      <w:pPr>
        <w:pStyle w:val="6"/>
        <w:spacing w:line="232" w:lineRule="auto"/>
        <w:ind w:right="279"/>
      </w:pPr>
      <w:r>
        <w:rPr>
          <w:color w:val="4D4D4D"/>
        </w:rPr>
        <w:t>ChannelHandler是一个接口，处理I / O事件或拦截I / O操作，并将其转发到其ChannelPipeline(业务处理链)中的下一个处理程序。</w:t>
      </w:r>
    </w:p>
    <w:p>
      <w:pPr>
        <w:pStyle w:val="6"/>
        <w:spacing w:line="314" w:lineRule="exact"/>
        <w:jc w:val="both"/>
      </w:pPr>
      <w:r>
        <w:rPr>
          <w:color w:val="4D4D4D"/>
        </w:rPr>
        <w:t>ChannelHandler本身并没有提供很多方法，因为这个接口有许多的方法需要实现，方便使用期间，可以继承它的子类：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56" o:spid="_x0000_s1156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ChannelInboundHandler用于处理入站I / O事件</w:t>
      </w:r>
    </w:p>
    <w:p>
      <w:pPr>
        <w:spacing w:before="0" w:line="282" w:lineRule="exact"/>
        <w:ind w:left="891" w:right="0" w:firstLine="0"/>
        <w:jc w:val="left"/>
        <w:rPr>
          <w:sz w:val="16"/>
        </w:rPr>
      </w:pPr>
      <w:r>
        <w:pict>
          <v:shape id="_x0000_s1157" o:spid="_x0000_s1157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ChannelOutboundHandler用于处理出站I / O操作</w:t>
      </w:r>
    </w:p>
    <w:p>
      <w:pPr>
        <w:pStyle w:val="6"/>
        <w:spacing w:line="319" w:lineRule="exact"/>
        <w:jc w:val="both"/>
      </w:pPr>
      <w:r>
        <w:rPr>
          <w:color w:val="4D4D4D"/>
        </w:rPr>
        <w:t>或者使用以下适配器类：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58" o:spid="_x0000_s1158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ChannelInboundHandlerAdapter用于处理入站I / O事件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59" o:spid="_x0000_s1159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ChannelOutboundHandlerAdapter用于处理出站I / O操作</w:t>
      </w:r>
    </w:p>
    <w:p>
      <w:pPr>
        <w:spacing w:before="0" w:line="279" w:lineRule="exact"/>
        <w:ind w:left="891" w:right="0" w:firstLine="0"/>
        <w:jc w:val="left"/>
        <w:rPr>
          <w:sz w:val="16"/>
        </w:rPr>
      </w:pPr>
      <w:r>
        <w:pict>
          <v:shape id="_x0000_s1160" o:spid="_x0000_s1160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ChannelDuplexHandler用于处理入站和出站事件</w:t>
      </w:r>
    </w:p>
    <w:p>
      <w:pPr>
        <w:pStyle w:val="4"/>
        <w:spacing w:line="407" w:lineRule="exact"/>
        <w:jc w:val="both"/>
      </w:pPr>
      <w:r>
        <w:rPr>
          <w:color w:val="4F4F4F"/>
        </w:rPr>
        <w:t>ChannelHandlerContext</w:t>
      </w:r>
    </w:p>
    <w:p>
      <w:pPr>
        <w:pStyle w:val="6"/>
        <w:spacing w:line="314" w:lineRule="exact"/>
        <w:jc w:val="both"/>
      </w:pPr>
      <w:r>
        <w:rPr>
          <w:color w:val="4D4D4D"/>
        </w:rPr>
        <w:t>保存Channel相关的所有上下文信息，同时关联一个ChannelHandler对象</w:t>
      </w:r>
    </w:p>
    <w:p>
      <w:pPr>
        <w:pStyle w:val="4"/>
        <w:jc w:val="both"/>
      </w:pPr>
      <w:r>
        <w:rPr>
          <w:color w:val="4F4F4F"/>
        </w:rPr>
        <w:t>ChannelPipline</w:t>
      </w:r>
    </w:p>
    <w:p>
      <w:pPr>
        <w:pStyle w:val="6"/>
        <w:spacing w:line="232" w:lineRule="auto"/>
        <w:ind w:right="300"/>
      </w:pPr>
      <w:r>
        <w:rPr>
          <w:color w:val="4D4D4D"/>
        </w:rPr>
        <w:t>保存ChannelHandler的List，用于处理或拦截Channel的入站事件和出站操作。   ChannelPipeline实现了一种高级形式的拦截过滤器模式，使用户可以完全控制事件的处理方式，以及Channel中各个的ChannelHandler如何相互交互。</w:t>
      </w:r>
    </w:p>
    <w:p>
      <w:pPr>
        <w:pStyle w:val="6"/>
        <w:spacing w:line="232" w:lineRule="auto"/>
        <w:ind w:right="165"/>
        <w:jc w:val="both"/>
      </w:pPr>
      <w:r>
        <w:rPr>
          <w:color w:val="4D4D4D"/>
        </w:rPr>
        <w:t>下图引用Netty的Javadoc4.1中ChannelPipline的说明，描述了ChannelPipeline中ChannelHandler通常如何处理I/O</w:t>
      </w:r>
      <w:r>
        <w:rPr>
          <w:color w:val="4D4D4D"/>
          <w:spacing w:val="-18"/>
        </w:rPr>
        <w:t xml:space="preserve">事  </w:t>
      </w:r>
      <w:r>
        <w:rPr>
          <w:color w:val="4D4D4D"/>
          <w:spacing w:val="1"/>
        </w:rPr>
        <w:t xml:space="preserve">件。   </w:t>
      </w:r>
      <w:r>
        <w:rPr>
          <w:color w:val="4D4D4D"/>
        </w:rPr>
        <w:t>I/O事件由ChannelInboundHandler或ChannelOutboundHandler处理，并通过调用ChannelHandlerContext中定义的事件传播方法（例如ChannelHandlerContext.fireChannelRead（Object）和</w:t>
      </w:r>
    </w:p>
    <w:p>
      <w:pPr>
        <w:pStyle w:val="6"/>
        <w:spacing w:line="313" w:lineRule="exact"/>
        <w:jc w:val="both"/>
      </w:pPr>
      <w:r>
        <w:rPr>
          <w:color w:val="4D4D4D"/>
        </w:rPr>
        <w:t>ChannelOutboundInvoker.write（Object））转发到其最近的处理程序。</w:t>
      </w:r>
    </w:p>
    <w:p>
      <w:pPr>
        <w:tabs>
          <w:tab w:val="left" w:pos="3018"/>
        </w:tabs>
        <w:spacing w:before="0" w:line="280" w:lineRule="exact"/>
        <w:ind w:left="0" w:right="1020" w:firstLine="0"/>
        <w:jc w:val="center"/>
        <w:rPr>
          <w:sz w:val="16"/>
        </w:rPr>
      </w:pPr>
      <w:r>
        <w:rPr>
          <w:color w:val="ABB1BE"/>
          <w:sz w:val="16"/>
        </w:rPr>
        <w:t>I/O</w:t>
      </w:r>
      <w:r>
        <w:rPr>
          <w:color w:val="ABB1BE"/>
          <w:spacing w:val="1"/>
          <w:sz w:val="16"/>
        </w:rPr>
        <w:t xml:space="preserve"> </w:t>
      </w:r>
      <w:r>
        <w:rPr>
          <w:color w:val="ABB1BE"/>
          <w:sz w:val="16"/>
        </w:rPr>
        <w:t>Request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via Channel or</w:t>
      </w:r>
    </w:p>
    <w:p>
      <w:pPr>
        <w:tabs>
          <w:tab w:val="left" w:pos="4518"/>
        </w:tabs>
        <w:spacing w:before="0" w:line="280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>ChannelHandlerContext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 +---------------------------------------------------+---------------+</w:t>
      </w:r>
      <w:r>
        <w:rPr>
          <w:color w:val="ABB1BE"/>
          <w:spacing w:val="15"/>
          <w:sz w:val="16"/>
        </w:rPr>
        <w:t xml:space="preserve"> </w:t>
      </w:r>
      <w:r>
        <w:rPr>
          <w:color w:val="ABB1BE"/>
          <w:sz w:val="16"/>
        </w:rPr>
        <w:t>|</w:t>
      </w:r>
    </w:p>
    <w:p>
      <w:pPr>
        <w:tabs>
          <w:tab w:val="left" w:pos="2529"/>
          <w:tab w:val="left" w:pos="5095"/>
          <w:tab w:val="left" w:pos="5942"/>
          <w:tab w:val="left" w:pos="8591"/>
        </w:tabs>
        <w:spacing w:before="0" w:line="280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 xml:space="preserve">ChannelPipeline        </w:t>
      </w:r>
      <w:r>
        <w:rPr>
          <w:color w:val="ABB1BE"/>
          <w:spacing w:val="9"/>
          <w:sz w:val="16"/>
        </w:rPr>
        <w:t xml:space="preserve"> </w:t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| </w:t>
      </w:r>
      <w:r>
        <w:rPr>
          <w:color w:val="ABB1BE"/>
          <w:spacing w:val="1"/>
          <w:sz w:val="16"/>
        </w:rPr>
        <w:t xml:space="preserve"> </w:t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\|/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| </w:t>
      </w:r>
      <w:r>
        <w:rPr>
          <w:color w:val="ABB1BE"/>
          <w:spacing w:val="2"/>
          <w:sz w:val="16"/>
        </w:rPr>
        <w:t xml:space="preserve"> </w:t>
      </w:r>
      <w:r>
        <w:rPr>
          <w:color w:val="ABB1BE"/>
          <w:sz w:val="16"/>
        </w:rPr>
        <w:t xml:space="preserve">|   </w:t>
      </w:r>
      <w:r>
        <w:rPr>
          <w:color w:val="ABB1BE"/>
          <w:spacing w:val="7"/>
          <w:sz w:val="16"/>
        </w:rPr>
        <w:t xml:space="preserve"> </w:t>
      </w:r>
      <w:r>
        <w:rPr>
          <w:color w:val="ABB1BE"/>
          <w:sz w:val="16"/>
        </w:rPr>
        <w:t>+---------------------+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+-----------+---</w:t>
      </w:r>
    </w:p>
    <w:p>
      <w:pPr>
        <w:tabs>
          <w:tab w:val="left" w:pos="3613"/>
          <w:tab w:val="left" w:pos="8379"/>
        </w:tabs>
        <w:spacing w:before="0" w:line="280" w:lineRule="exact"/>
        <w:ind w:left="100" w:right="0" w:firstLine="0"/>
        <w:jc w:val="left"/>
        <w:rPr>
          <w:sz w:val="16"/>
        </w:rPr>
      </w:pPr>
      <w:r>
        <w:rPr>
          <w:color w:val="ABB1BE"/>
          <w:sz w:val="16"/>
        </w:rPr>
        <w:t xml:space="preserve">-------+    |  |    | Inbound Handler </w:t>
      </w:r>
      <w:r>
        <w:rPr>
          <w:color w:val="ABB1BE"/>
          <w:spacing w:val="13"/>
          <w:sz w:val="16"/>
        </w:rPr>
        <w:t xml:space="preserve"> </w:t>
      </w:r>
      <w:r>
        <w:rPr>
          <w:color w:val="ABB1BE"/>
          <w:sz w:val="16"/>
        </w:rPr>
        <w:t xml:space="preserve">N </w:t>
      </w:r>
      <w:r>
        <w:rPr>
          <w:color w:val="ABB1BE"/>
          <w:spacing w:val="2"/>
          <w:sz w:val="16"/>
        </w:rPr>
        <w:t xml:space="preserve"> </w:t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| Outbound Handler  1  |    | </w:t>
      </w:r>
      <w:r>
        <w:rPr>
          <w:color w:val="ABB1BE"/>
          <w:spacing w:val="16"/>
          <w:sz w:val="16"/>
        </w:rPr>
        <w:t xml:space="preserve"> </w:t>
      </w:r>
      <w:r>
        <w:rPr>
          <w:color w:val="ABB1BE"/>
          <w:sz w:val="16"/>
        </w:rPr>
        <w:t xml:space="preserve">|   </w:t>
      </w:r>
      <w:r>
        <w:rPr>
          <w:color w:val="ABB1BE"/>
          <w:spacing w:val="6"/>
          <w:sz w:val="16"/>
        </w:rPr>
        <w:t xml:space="preserve"> </w:t>
      </w:r>
      <w:r>
        <w:rPr>
          <w:color w:val="ABB1BE"/>
          <w:sz w:val="16"/>
        </w:rPr>
        <w:t>+----------+----------+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+-----------+------</w:t>
      </w:r>
    </w:p>
    <w:p>
      <w:pPr>
        <w:tabs>
          <w:tab w:val="left" w:pos="1538"/>
          <w:tab w:val="left" w:pos="3339"/>
          <w:tab w:val="left" w:pos="4098"/>
          <w:tab w:val="left" w:pos="4995"/>
          <w:tab w:val="left" w:pos="6660"/>
          <w:tab w:val="left" w:pos="7507"/>
        </w:tabs>
        <w:spacing w:before="0" w:line="280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 xml:space="preserve">----+   </w:t>
      </w:r>
      <w:r>
        <w:rPr>
          <w:color w:val="ABB1BE"/>
          <w:spacing w:val="2"/>
          <w:sz w:val="16"/>
        </w:rPr>
        <w:t xml:space="preserve"> </w:t>
      </w:r>
      <w:r>
        <w:rPr>
          <w:color w:val="ABB1BE"/>
          <w:sz w:val="16"/>
        </w:rPr>
        <w:t xml:space="preserve">| </w:t>
      </w:r>
      <w:r>
        <w:rPr>
          <w:color w:val="ABB1BE"/>
          <w:spacing w:val="1"/>
          <w:sz w:val="16"/>
        </w:rPr>
        <w:t xml:space="preserve"> </w:t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/|\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  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\|/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 |</w:t>
      </w:r>
      <w:r>
        <w:rPr>
          <w:color w:val="ABB1BE"/>
          <w:spacing w:val="7"/>
          <w:sz w:val="16"/>
        </w:rPr>
        <w:t xml:space="preserve"> </w:t>
      </w:r>
      <w:r>
        <w:rPr>
          <w:color w:val="ABB1BE"/>
          <w:sz w:val="16"/>
        </w:rPr>
        <w:t>+----------+----------+</w:t>
      </w:r>
    </w:p>
    <w:p>
      <w:pPr>
        <w:tabs>
          <w:tab w:val="left" w:pos="4897"/>
          <w:tab w:val="left" w:pos="9663"/>
        </w:tabs>
        <w:spacing w:before="0" w:line="280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>+-----------+----------+    |  |    | Inbound Handler</w:t>
      </w:r>
      <w:r>
        <w:rPr>
          <w:color w:val="ABB1BE"/>
          <w:spacing w:val="21"/>
          <w:sz w:val="16"/>
        </w:rPr>
        <w:t xml:space="preserve"> </w:t>
      </w:r>
      <w:r>
        <w:rPr>
          <w:color w:val="ABB1BE"/>
          <w:sz w:val="16"/>
        </w:rPr>
        <w:t>N-1</w:t>
      </w:r>
      <w:r>
        <w:rPr>
          <w:color w:val="ABB1BE"/>
          <w:spacing w:val="2"/>
          <w:sz w:val="16"/>
        </w:rPr>
        <w:t xml:space="preserve"> </w:t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| Outbound Handler  2  |    | </w:t>
      </w:r>
      <w:r>
        <w:rPr>
          <w:color w:val="ABB1BE"/>
          <w:spacing w:val="16"/>
          <w:sz w:val="16"/>
        </w:rPr>
        <w:t xml:space="preserve"> </w:t>
      </w:r>
      <w:r>
        <w:rPr>
          <w:color w:val="ABB1BE"/>
          <w:sz w:val="16"/>
        </w:rPr>
        <w:t xml:space="preserve">|   </w:t>
      </w:r>
      <w:r>
        <w:rPr>
          <w:color w:val="ABB1BE"/>
          <w:spacing w:val="6"/>
          <w:sz w:val="16"/>
        </w:rPr>
        <w:t xml:space="preserve"> </w:t>
      </w:r>
      <w:r>
        <w:rPr>
          <w:color w:val="ABB1BE"/>
          <w:sz w:val="16"/>
        </w:rPr>
        <w:t>+----------+----------+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+-</w:t>
      </w:r>
    </w:p>
    <w:p>
      <w:pPr>
        <w:tabs>
          <w:tab w:val="left" w:pos="2773"/>
          <w:tab w:val="left" w:pos="4574"/>
          <w:tab w:val="left" w:pos="5328"/>
          <w:tab w:val="left" w:pos="6226"/>
          <w:tab w:val="left" w:pos="7934"/>
          <w:tab w:val="left" w:pos="8688"/>
        </w:tabs>
        <w:spacing w:before="0" w:line="280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 xml:space="preserve">----------+----------+   </w:t>
      </w:r>
      <w:r>
        <w:rPr>
          <w:color w:val="ABB1BE"/>
          <w:spacing w:val="6"/>
          <w:sz w:val="16"/>
        </w:rPr>
        <w:t xml:space="preserve"> </w:t>
      </w:r>
      <w:r>
        <w:rPr>
          <w:color w:val="ABB1BE"/>
          <w:sz w:val="16"/>
        </w:rPr>
        <w:t xml:space="preserve">| </w:t>
      </w:r>
      <w:r>
        <w:rPr>
          <w:color w:val="ABB1BE"/>
          <w:spacing w:val="3"/>
          <w:sz w:val="16"/>
        </w:rPr>
        <w:t xml:space="preserve"> </w:t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/|\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.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  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.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.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 |</w:t>
      </w:r>
    </w:p>
    <w:p>
      <w:pPr>
        <w:tabs>
          <w:tab w:val="left" w:pos="8353"/>
        </w:tabs>
        <w:spacing w:before="0" w:line="280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>ChannelHandlerContext.fireIN_EVT() ChannelHandlerContext.OUT_EVT()|  |         [</w:t>
      </w:r>
      <w:r>
        <w:rPr>
          <w:color w:val="ABB1BE"/>
          <w:spacing w:val="-11"/>
          <w:sz w:val="16"/>
        </w:rPr>
        <w:t xml:space="preserve"> </w:t>
      </w:r>
      <w:r>
        <w:rPr>
          <w:color w:val="ABB1BE"/>
          <w:sz w:val="16"/>
        </w:rPr>
        <w:t>method</w:t>
      </w:r>
      <w:r>
        <w:rPr>
          <w:color w:val="ABB1BE"/>
          <w:spacing w:val="3"/>
          <w:sz w:val="16"/>
        </w:rPr>
        <w:t xml:space="preserve"> </w:t>
      </w:r>
      <w:r>
        <w:rPr>
          <w:color w:val="ABB1BE"/>
          <w:sz w:val="16"/>
        </w:rPr>
        <w:t>call]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[method call]        </w:t>
      </w:r>
      <w:r>
        <w:rPr>
          <w:color w:val="ABB1BE"/>
          <w:spacing w:val="11"/>
          <w:sz w:val="16"/>
        </w:rPr>
        <w:t xml:space="preserve"> </w:t>
      </w:r>
      <w:r>
        <w:rPr>
          <w:color w:val="ABB1BE"/>
          <w:sz w:val="16"/>
        </w:rPr>
        <w:t>|</w:t>
      </w:r>
    </w:p>
    <w:p>
      <w:pPr>
        <w:tabs>
          <w:tab w:val="left" w:pos="858"/>
          <w:tab w:val="left" w:pos="2566"/>
          <w:tab w:val="left" w:pos="3320"/>
          <w:tab w:val="left" w:pos="4218"/>
          <w:tab w:val="left" w:pos="5878"/>
          <w:tab w:val="left" w:pos="6725"/>
          <w:tab w:val="left" w:pos="9423"/>
        </w:tabs>
        <w:spacing w:before="0" w:line="280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.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.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  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.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\|/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| </w:t>
      </w:r>
      <w:r>
        <w:rPr>
          <w:color w:val="ABB1BE"/>
          <w:spacing w:val="3"/>
          <w:sz w:val="16"/>
        </w:rPr>
        <w:t xml:space="preserve"> </w:t>
      </w:r>
      <w:r>
        <w:rPr>
          <w:color w:val="ABB1BE"/>
          <w:sz w:val="16"/>
        </w:rPr>
        <w:t xml:space="preserve">|   </w:t>
      </w:r>
      <w:r>
        <w:rPr>
          <w:color w:val="ABB1BE"/>
          <w:spacing w:val="7"/>
          <w:sz w:val="16"/>
        </w:rPr>
        <w:t xml:space="preserve"> </w:t>
      </w:r>
      <w:r>
        <w:rPr>
          <w:color w:val="ABB1BE"/>
          <w:sz w:val="16"/>
        </w:rPr>
        <w:t>+----------+----------+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+----</w:t>
      </w:r>
    </w:p>
    <w:p>
      <w:pPr>
        <w:tabs>
          <w:tab w:val="left" w:pos="4393"/>
          <w:tab w:val="left" w:pos="9291"/>
        </w:tabs>
        <w:spacing w:before="0" w:line="280" w:lineRule="exact"/>
        <w:ind w:left="100" w:right="0" w:firstLine="0"/>
        <w:jc w:val="left"/>
        <w:rPr>
          <w:sz w:val="16"/>
        </w:rPr>
      </w:pPr>
      <w:r>
        <w:rPr>
          <w:color w:val="ABB1BE"/>
          <w:sz w:val="16"/>
        </w:rPr>
        <w:t xml:space="preserve">-------+----------+    |  |    | Inbound Handler </w:t>
      </w:r>
      <w:r>
        <w:rPr>
          <w:color w:val="ABB1BE"/>
          <w:spacing w:val="17"/>
          <w:sz w:val="16"/>
        </w:rPr>
        <w:t xml:space="preserve"> </w:t>
      </w:r>
      <w:r>
        <w:rPr>
          <w:color w:val="ABB1BE"/>
          <w:sz w:val="16"/>
        </w:rPr>
        <w:t xml:space="preserve">2 </w:t>
      </w:r>
      <w:r>
        <w:rPr>
          <w:color w:val="ABB1BE"/>
          <w:spacing w:val="2"/>
          <w:sz w:val="16"/>
        </w:rPr>
        <w:t xml:space="preserve"> </w:t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| Outbound Handler M-1 |    | </w:t>
      </w:r>
      <w:r>
        <w:rPr>
          <w:color w:val="ABB1BE"/>
          <w:spacing w:val="17"/>
          <w:sz w:val="16"/>
        </w:rPr>
        <w:t xml:space="preserve"> </w:t>
      </w:r>
      <w:r>
        <w:rPr>
          <w:color w:val="ABB1BE"/>
          <w:sz w:val="16"/>
        </w:rPr>
        <w:t xml:space="preserve">|   </w:t>
      </w:r>
      <w:r>
        <w:rPr>
          <w:color w:val="ABB1BE"/>
          <w:spacing w:val="7"/>
          <w:sz w:val="16"/>
        </w:rPr>
        <w:t xml:space="preserve"> </w:t>
      </w:r>
      <w:r>
        <w:rPr>
          <w:color w:val="ABB1BE"/>
          <w:sz w:val="16"/>
        </w:rPr>
        <w:t>+----------+----------+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+------</w:t>
      </w:r>
    </w:p>
    <w:p>
      <w:pPr>
        <w:tabs>
          <w:tab w:val="left" w:pos="2425"/>
          <w:tab w:val="left" w:pos="4226"/>
          <w:tab w:val="left" w:pos="4984"/>
          <w:tab w:val="left" w:pos="5882"/>
          <w:tab w:val="left" w:pos="7546"/>
          <w:tab w:val="left" w:pos="8393"/>
        </w:tabs>
        <w:spacing w:before="0" w:line="280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 xml:space="preserve">-----+----------+   </w:t>
      </w:r>
      <w:r>
        <w:rPr>
          <w:color w:val="ABB1BE"/>
          <w:spacing w:val="5"/>
          <w:sz w:val="16"/>
        </w:rPr>
        <w:t xml:space="preserve"> </w:t>
      </w:r>
      <w:r>
        <w:rPr>
          <w:color w:val="ABB1BE"/>
          <w:sz w:val="16"/>
        </w:rPr>
        <w:t xml:space="preserve">| </w:t>
      </w:r>
      <w:r>
        <w:rPr>
          <w:color w:val="ABB1BE"/>
          <w:spacing w:val="2"/>
          <w:sz w:val="16"/>
        </w:rPr>
        <w:t xml:space="preserve"> </w:t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/|\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  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\|/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|  |   </w:t>
      </w:r>
      <w:r>
        <w:rPr>
          <w:color w:val="ABB1BE"/>
          <w:spacing w:val="10"/>
          <w:sz w:val="16"/>
        </w:rPr>
        <w:t xml:space="preserve"> </w:t>
      </w:r>
      <w:r>
        <w:rPr>
          <w:color w:val="ABB1BE"/>
          <w:sz w:val="16"/>
        </w:rPr>
        <w:t>+----------+--</w:t>
      </w:r>
    </w:p>
    <w:p>
      <w:pPr>
        <w:tabs>
          <w:tab w:val="left" w:pos="1349"/>
          <w:tab w:val="left" w:pos="6041"/>
        </w:tabs>
        <w:spacing w:before="0" w:line="280" w:lineRule="exact"/>
        <w:ind w:left="100" w:right="0" w:firstLine="0"/>
        <w:jc w:val="left"/>
        <w:rPr>
          <w:sz w:val="16"/>
        </w:rPr>
      </w:pPr>
      <w:r>
        <w:rPr>
          <w:color w:val="ABB1BE"/>
          <w:sz w:val="16"/>
        </w:rPr>
        <w:t>--------+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+-----------+----------+    |  |    | Inbound Handler </w:t>
      </w:r>
      <w:r>
        <w:rPr>
          <w:color w:val="ABB1BE"/>
          <w:spacing w:val="19"/>
          <w:sz w:val="16"/>
        </w:rPr>
        <w:t xml:space="preserve"> </w:t>
      </w:r>
      <w:r>
        <w:rPr>
          <w:color w:val="ABB1BE"/>
          <w:sz w:val="16"/>
        </w:rPr>
        <w:t xml:space="preserve">1 </w:t>
      </w:r>
      <w:r>
        <w:rPr>
          <w:color w:val="ABB1BE"/>
          <w:spacing w:val="3"/>
          <w:sz w:val="16"/>
        </w:rPr>
        <w:t xml:space="preserve"> </w:t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| Outbound Handler  M  |    |  |   </w:t>
      </w:r>
      <w:r>
        <w:rPr>
          <w:color w:val="ABB1BE"/>
          <w:spacing w:val="24"/>
          <w:sz w:val="16"/>
        </w:rPr>
        <w:t xml:space="preserve"> </w:t>
      </w:r>
      <w:r>
        <w:rPr>
          <w:color w:val="ABB1BE"/>
          <w:sz w:val="16"/>
        </w:rPr>
        <w:t>+----------+-----</w:t>
      </w:r>
    </w:p>
    <w:p>
      <w:pPr>
        <w:tabs>
          <w:tab w:val="left" w:pos="1140"/>
          <w:tab w:val="left" w:pos="4003"/>
          <w:tab w:val="left" w:pos="5804"/>
          <w:tab w:val="left" w:pos="6562"/>
        </w:tabs>
        <w:spacing w:before="0" w:line="280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>-----+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+-----------+----------+   </w:t>
      </w:r>
      <w:r>
        <w:rPr>
          <w:color w:val="ABB1BE"/>
          <w:spacing w:val="7"/>
          <w:sz w:val="16"/>
        </w:rPr>
        <w:t xml:space="preserve"> </w:t>
      </w:r>
      <w:r>
        <w:rPr>
          <w:color w:val="ABB1BE"/>
          <w:sz w:val="16"/>
        </w:rPr>
        <w:t xml:space="preserve">| </w:t>
      </w:r>
      <w:r>
        <w:rPr>
          <w:color w:val="ABB1BE"/>
          <w:spacing w:val="3"/>
          <w:sz w:val="16"/>
        </w:rPr>
        <w:t xml:space="preserve"> </w:t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/|\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| </w:t>
      </w:r>
      <w:r>
        <w:rPr>
          <w:color w:val="ABB1BE"/>
          <w:spacing w:val="22"/>
          <w:sz w:val="16"/>
        </w:rPr>
        <w:t xml:space="preserve"> </w:t>
      </w:r>
      <w:r>
        <w:rPr>
          <w:color w:val="ABB1BE"/>
          <w:sz w:val="16"/>
        </w:rPr>
        <w:t>+---------------+--------------------------</w:t>
      </w:r>
    </w:p>
    <w:p>
      <w:pPr>
        <w:tabs>
          <w:tab w:val="left" w:pos="2870"/>
          <w:tab w:val="left" w:pos="4535"/>
        </w:tabs>
        <w:spacing w:before="0" w:line="280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>---------+---------------+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 xml:space="preserve">\|/ </w:t>
      </w:r>
      <w:r>
        <w:rPr>
          <w:color w:val="ABB1BE"/>
          <w:spacing w:val="37"/>
          <w:sz w:val="16"/>
        </w:rPr>
        <w:t xml:space="preserve"> </w:t>
      </w:r>
      <w:r>
        <w:rPr>
          <w:color w:val="ABB1BE"/>
          <w:sz w:val="16"/>
        </w:rPr>
        <w:t>+---------------+-----------------------------------+---------------+</w:t>
      </w:r>
    </w:p>
    <w:p>
      <w:pPr>
        <w:tabs>
          <w:tab w:val="left" w:pos="858"/>
          <w:tab w:val="left" w:pos="2571"/>
          <w:tab w:val="left" w:pos="3329"/>
          <w:tab w:val="left" w:pos="6009"/>
        </w:tabs>
        <w:spacing w:before="0" w:line="280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  |       [</w:t>
      </w:r>
      <w:r>
        <w:rPr>
          <w:color w:val="ABB1BE"/>
          <w:spacing w:val="8"/>
          <w:sz w:val="16"/>
        </w:rPr>
        <w:t xml:space="preserve"> </w:t>
      </w:r>
      <w:r>
        <w:rPr>
          <w:color w:val="ABB1BE"/>
          <w:sz w:val="16"/>
        </w:rPr>
        <w:t>Socket.read() ]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[ Socket.write() ] |</w:t>
      </w:r>
      <w:r>
        <w:rPr>
          <w:color w:val="ABB1BE"/>
          <w:spacing w:val="3"/>
          <w:sz w:val="16"/>
        </w:rPr>
        <w:t xml:space="preserve"> </w:t>
      </w:r>
      <w:r>
        <w:rPr>
          <w:color w:val="ABB1BE"/>
          <w:sz w:val="16"/>
        </w:rPr>
        <w:t>|</w:t>
      </w:r>
    </w:p>
    <w:p>
      <w:pPr>
        <w:tabs>
          <w:tab w:val="left" w:pos="5148"/>
        </w:tabs>
        <w:spacing w:before="0" w:line="280" w:lineRule="exact"/>
        <w:ind w:left="100" w:right="0" w:firstLine="0"/>
        <w:jc w:val="left"/>
        <w:rPr>
          <w:sz w:val="16"/>
        </w:rPr>
      </w:pPr>
      <w:r>
        <w:rPr>
          <w:color w:val="ABB1BE"/>
          <w:sz w:val="16"/>
        </w:rPr>
        <w:t>|  |  Netty Internal I/O Threads</w:t>
      </w:r>
      <w:r>
        <w:rPr>
          <w:color w:val="ABB1BE"/>
          <w:spacing w:val="19"/>
          <w:sz w:val="16"/>
        </w:rPr>
        <w:t xml:space="preserve"> </w:t>
      </w:r>
      <w:r>
        <w:rPr>
          <w:color w:val="ABB1BE"/>
          <w:sz w:val="16"/>
        </w:rPr>
        <w:t>(Transport</w:t>
      </w:r>
      <w:r>
        <w:rPr>
          <w:color w:val="ABB1BE"/>
          <w:spacing w:val="2"/>
          <w:sz w:val="16"/>
        </w:rPr>
        <w:t xml:space="preserve"> </w:t>
      </w:r>
      <w:r>
        <w:rPr>
          <w:color w:val="ABB1BE"/>
          <w:sz w:val="16"/>
        </w:rPr>
        <w:t>Implementation)</w:t>
      </w:r>
      <w:r>
        <w:rPr>
          <w:color w:val="ABB1BE"/>
          <w:sz w:val="16"/>
        </w:rPr>
        <w:tab/>
      </w:r>
      <w:r>
        <w:rPr>
          <w:color w:val="ABB1BE"/>
          <w:sz w:val="16"/>
        </w:rPr>
        <w:t>|</w:t>
      </w:r>
      <w:r>
        <w:rPr>
          <w:color w:val="ABB1BE"/>
          <w:spacing w:val="10"/>
          <w:sz w:val="16"/>
        </w:rPr>
        <w:t xml:space="preserve"> </w:t>
      </w:r>
      <w:r>
        <w:rPr>
          <w:color w:val="ABB1BE"/>
          <w:sz w:val="16"/>
        </w:rPr>
        <w:t>+---------------------------------------------------------------</w:t>
      </w:r>
    </w:p>
    <w:p>
      <w:pPr>
        <w:spacing w:before="0" w:line="288" w:lineRule="exact"/>
        <w:ind w:left="100" w:right="0" w:firstLine="0"/>
        <w:jc w:val="both"/>
        <w:rPr>
          <w:sz w:val="16"/>
        </w:rPr>
      </w:pPr>
      <w:r>
        <w:rPr>
          <w:color w:val="ABB1BE"/>
          <w:sz w:val="16"/>
        </w:rPr>
        <w:t>----+</w:t>
      </w:r>
    </w:p>
    <w:p>
      <w:pPr>
        <w:spacing w:before="0" w:line="267" w:lineRule="exact"/>
        <w:ind w:left="891" w:right="0" w:firstLine="0"/>
        <w:jc w:val="left"/>
        <w:rPr>
          <w:sz w:val="16"/>
        </w:rPr>
      </w:pPr>
      <w:r>
        <w:pict>
          <v:shape id="_x0000_s1161" o:spid="_x0000_s1161" style="position:absolute;left:0pt;margin-left:77pt;margin-top:5.5pt;height:3.05pt;width:3.05pt;mso-position-horizontal-relative:page;z-index:251663360;mso-width-relative:page;mso-height-relative:page;" fillcolor="#000000" filled="t" stroked="f" coordorigin="1541,111" coordsize="61,61" path="m1571,171l1557,169,1548,163,1542,154,1541,141,1542,128,1548,118,1557,113,1571,111,1584,113,1593,118,1599,128,1601,141,1599,154,1593,163,1584,169,1571,17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1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62" o:spid="_x0000_s1162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63" o:spid="_x0000_s1163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64" o:spid="_x0000_s1164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4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65" o:spid="_x0000_s1165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5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66" o:spid="_x0000_s1166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6</w:t>
      </w:r>
    </w:p>
    <w:p>
      <w:pPr>
        <w:spacing w:before="0" w:line="288" w:lineRule="exact"/>
        <w:ind w:left="891" w:right="0" w:firstLine="0"/>
        <w:jc w:val="left"/>
        <w:rPr>
          <w:sz w:val="16"/>
        </w:rPr>
      </w:pPr>
      <w:r>
        <w:pict>
          <v:shape id="_x0000_s1167" o:spid="_x0000_s1167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7</w:t>
      </w:r>
    </w:p>
    <w:p>
      <w:pPr>
        <w:spacing w:after="0" w:line="288" w:lineRule="exact"/>
        <w:jc w:val="left"/>
        <w:rPr>
          <w:sz w:val="16"/>
        </w:rPr>
        <w:sectPr>
          <w:pgSz w:w="11920" w:h="16840"/>
          <w:pgMar w:top="940" w:right="920" w:bottom="280" w:left="980" w:header="720" w:footer="720" w:gutter="0"/>
          <w:cols w:space="720" w:num="1"/>
        </w:sectPr>
      </w:pPr>
    </w:p>
    <w:p>
      <w:pPr>
        <w:spacing w:before="49" w:line="288" w:lineRule="exact"/>
        <w:ind w:left="0" w:right="8139" w:firstLine="0"/>
        <w:jc w:val="center"/>
        <w:rPr>
          <w:sz w:val="16"/>
        </w:rPr>
      </w:pPr>
      <w:r>
        <w:pict>
          <v:shape id="_x0000_s1168" o:spid="_x0000_s1168" style="position:absolute;left:0pt;margin-left:77pt;margin-top:9pt;height:3.05pt;width:3.05pt;mso-position-horizontal-relative:page;z-index:251663360;mso-width-relative:page;mso-height-relative:page;" fillcolor="#000000" filled="t" stroked="f" coordorigin="1541,180" coordsize="61,61" path="m1571,240l1557,238,1548,233,1542,223,1541,210,1542,197,1548,188,1557,182,1571,180,1584,182,1593,188,1599,197,1601,210,1599,223,1593,233,1584,238,1571,2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8</w:t>
      </w:r>
    </w:p>
    <w:p>
      <w:pPr>
        <w:spacing w:before="0" w:line="280" w:lineRule="exact"/>
        <w:ind w:left="0" w:right="8139" w:firstLine="0"/>
        <w:jc w:val="center"/>
        <w:rPr>
          <w:sz w:val="16"/>
        </w:rPr>
      </w:pPr>
      <w:r>
        <w:pict>
          <v:shape id="_x0000_s1169" o:spid="_x0000_s1169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9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70" o:spid="_x0000_s1170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10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71" o:spid="_x0000_s1171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11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72" o:spid="_x0000_s1172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73" o:spid="_x0000_s1173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74" o:spid="_x0000_s1174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14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75" o:spid="_x0000_s1175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15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76" o:spid="_x0000_s1176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16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77" o:spid="_x0000_s1177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17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78" o:spid="_x0000_s1178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18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79" o:spid="_x0000_s1179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19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80" o:spid="_x0000_s1180" style="position:absolute;left:0pt;margin-left:77pt;margin-top:6.15pt;height:3.05pt;width:3.05pt;mso-position-horizontal-relative:page;z-index:251663360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20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81" o:spid="_x0000_s1181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21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82" o:spid="_x0000_s1182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83" o:spid="_x0000_s1183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84" o:spid="_x0000_s1184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24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85" o:spid="_x0000_s1185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25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86" o:spid="_x0000_s1186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26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87" o:spid="_x0000_s1187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27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88" o:spid="_x0000_s1188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28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89" o:spid="_x0000_s1189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29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90" o:spid="_x0000_s1190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30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91" o:spid="_x0000_s1191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31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92" o:spid="_x0000_s1192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93" o:spid="_x0000_s1193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94" o:spid="_x0000_s1194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34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95" o:spid="_x0000_s1195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35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96" o:spid="_x0000_s1196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36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97" o:spid="_x0000_s1197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37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198" o:spid="_x0000_s1198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38</w:t>
      </w:r>
    </w:p>
    <w:p>
      <w:pPr>
        <w:spacing w:before="0" w:line="282" w:lineRule="exact"/>
        <w:ind w:left="891" w:right="0" w:firstLine="0"/>
        <w:jc w:val="left"/>
        <w:rPr>
          <w:sz w:val="16"/>
        </w:rPr>
      </w:pPr>
      <w:r>
        <w:pict>
          <v:shape id="_x0000_s1199" o:spid="_x0000_s1199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39</w:t>
      </w:r>
    </w:p>
    <w:p>
      <w:pPr>
        <w:pStyle w:val="6"/>
        <w:spacing w:before="1" w:line="232" w:lineRule="auto"/>
        <w:ind w:right="299"/>
      </w:pPr>
      <w:r>
        <w:rPr>
          <w:color w:val="4D4D4D"/>
        </w:rPr>
        <w:t>入站事件由自下而上方向的入站处理程序处理，如图左侧所示。 入站Handler处理程序通常处理由图底部的I /  O线程生成的入站数据。 通常通过实际输入操作（例如SocketChannel.read（ByteBuffer））从远程读取入站数据。</w:t>
      </w:r>
    </w:p>
    <w:p>
      <w:pPr>
        <w:pStyle w:val="6"/>
        <w:spacing w:line="232" w:lineRule="auto"/>
        <w:ind w:right="284"/>
      </w:pPr>
      <w:r>
        <w:rPr>
          <w:color w:val="4D4D4D"/>
        </w:rPr>
        <w:t>出站事件由上下方向处理，如图右侧所示。 出站Handler处理程序通常会生成或转换出站传输，例如write请求。 I/O线程通常执行实际的输出操作，例如SocketChannel.write（ByteBuffer）。</w:t>
      </w:r>
    </w:p>
    <w:p>
      <w:pPr>
        <w:pStyle w:val="6"/>
        <w:spacing w:line="322" w:lineRule="exact"/>
      </w:pPr>
      <w:r>
        <w:rPr>
          <w:color w:val="4D4D4D"/>
        </w:rPr>
        <w:t>在 Netty 中每个 Channel 都有且仅有一个 ChannelPipeline 与之对应, 它们的组成关系如下:</w:t>
      </w:r>
    </w:p>
    <w:p>
      <w:pPr>
        <w:pStyle w:val="6"/>
        <w:ind w:left="1881"/>
        <w:rPr>
          <w:sz w:val="20"/>
        </w:rPr>
      </w:pPr>
      <w:r>
        <w:rPr>
          <w:sz w:val="20"/>
        </w:rPr>
        <w:drawing>
          <wp:inline distT="0" distB="0" distL="0" distR="0">
            <wp:extent cx="3887470" cy="1235075"/>
            <wp:effectExtent l="0" t="0" r="0" b="0"/>
            <wp:docPr id="4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737" cy="12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7"/>
        <w:ind w:left="4879" w:right="0" w:firstLine="0"/>
        <w:jc w:val="left"/>
        <w:rPr>
          <w:rFonts w:ascii="Arial"/>
          <w:sz w:val="12"/>
        </w:rPr>
      </w:pPr>
      <w:r>
        <w:rPr>
          <w:rFonts w:ascii="Arial"/>
          <w:color w:val="585858"/>
          <w:sz w:val="12"/>
        </w:rPr>
        <w:t>img</w:t>
      </w:r>
    </w:p>
    <w:p>
      <w:pPr>
        <w:pStyle w:val="6"/>
        <w:spacing w:before="44" w:line="232" w:lineRule="auto"/>
        <w:ind w:right="236"/>
      </w:pPr>
      <w:r>
        <w:rPr>
          <w:color w:val="4D4D4D"/>
        </w:rPr>
        <w:t>一个 Channel 包含了一个 ChannelPipeline, 而 ChannelPipeline 中又维护了一个由 ChannelHandlerContext 组成的双向链表, 并且每个 ChannelHandlerContext 中又关联着一个 ChannelHandler。入站事件和出站事件在一个双向链表中，入站事件会从链表head往后传递到最后一个入站的handler，出站事件会从链表tail往前传递到最前一个出站的handler，两种类型的handler互不干扰。</w:t>
      </w:r>
    </w:p>
    <w:p>
      <w:pPr>
        <w:pStyle w:val="3"/>
        <w:spacing w:line="436" w:lineRule="exact"/>
      </w:pPr>
      <w:r>
        <w:rPr>
          <w:color w:val="4F4F4F"/>
        </w:rPr>
        <w:t>工作原理架构</w:t>
      </w:r>
    </w:p>
    <w:p>
      <w:pPr>
        <w:pStyle w:val="6"/>
        <w:spacing w:line="323" w:lineRule="exact"/>
      </w:pPr>
      <w:r>
        <w:rPr>
          <w:color w:val="4D4D4D"/>
        </w:rPr>
        <w:t>初始化并启动Netty服务端过程如下：</w:t>
      </w:r>
    </w:p>
    <w:p>
      <w:pPr>
        <w:spacing w:after="0" w:line="323" w:lineRule="exact"/>
        <w:sectPr>
          <w:pgSz w:w="11920" w:h="16840"/>
          <w:pgMar w:top="940" w:right="920" w:bottom="280" w:left="980" w:header="720" w:footer="720" w:gutter="0"/>
          <w:cols w:space="720" w:num="1"/>
        </w:sectPr>
      </w:pPr>
    </w:p>
    <w:p>
      <w:pPr>
        <w:tabs>
          <w:tab w:val="left" w:pos="1448"/>
          <w:tab w:val="left" w:pos="4661"/>
        </w:tabs>
        <w:spacing w:before="51" w:line="223" w:lineRule="auto"/>
        <w:ind w:left="100" w:right="308" w:firstLine="0"/>
        <w:jc w:val="left"/>
        <w:rPr>
          <w:sz w:val="16"/>
        </w:rPr>
      </w:pPr>
      <w:r>
        <w:rPr>
          <w:color w:val="C578DD"/>
          <w:sz w:val="16"/>
        </w:rPr>
        <w:t>publicstaticvoid</w:t>
      </w:r>
      <w:r>
        <w:rPr>
          <w:color w:val="60ADED"/>
          <w:sz w:val="16"/>
        </w:rPr>
        <w:t>main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String</w:t>
      </w:r>
      <w:r>
        <w:rPr>
          <w:color w:val="999999"/>
          <w:sz w:val="16"/>
        </w:rPr>
        <w:t>[]</w:t>
      </w:r>
      <w:r>
        <w:rPr>
          <w:color w:val="999999"/>
          <w:spacing w:val="-5"/>
          <w:sz w:val="16"/>
        </w:rPr>
        <w:t xml:space="preserve"> </w:t>
      </w:r>
      <w:r>
        <w:rPr>
          <w:color w:val="ABB1BE"/>
          <w:sz w:val="16"/>
        </w:rPr>
        <w:t>args</w:t>
      </w:r>
      <w:r>
        <w:rPr>
          <w:color w:val="999999"/>
          <w:sz w:val="16"/>
        </w:rPr>
        <w:t>){</w:t>
      </w:r>
      <w:r>
        <w:rPr>
          <w:color w:val="5C626F"/>
          <w:sz w:val="17"/>
        </w:rPr>
        <w:t>//</w:t>
      </w:r>
      <w:r>
        <w:rPr>
          <w:color w:val="5C626F"/>
          <w:spacing w:val="-8"/>
          <w:sz w:val="17"/>
        </w:rPr>
        <w:t xml:space="preserve"> </w:t>
      </w:r>
      <w:r>
        <w:rPr>
          <w:rFonts w:hint="eastAsia" w:ascii="PMingLiU" w:eastAsia="PMingLiU"/>
          <w:color w:val="5C626F"/>
          <w:sz w:val="15"/>
        </w:rPr>
        <w:t>创建</w:t>
      </w:r>
      <w:r>
        <w:rPr>
          <w:color w:val="5C626F"/>
          <w:sz w:val="17"/>
        </w:rPr>
        <w:t>mainReactor</w:t>
      </w:r>
      <w:r>
        <w:rPr>
          <w:color w:val="5C626F"/>
          <w:sz w:val="17"/>
        </w:rPr>
        <w:tab/>
      </w:r>
      <w:r>
        <w:rPr>
          <w:color w:val="ABB1BE"/>
          <w:sz w:val="16"/>
        </w:rPr>
        <w:t xml:space="preserve">NioEventLoopGroup boosGroup </w:t>
      </w:r>
      <w:r>
        <w:rPr>
          <w:color w:val="669900"/>
          <w:sz w:val="16"/>
        </w:rPr>
        <w:t>=</w:t>
      </w:r>
      <w:r>
        <w:rPr>
          <w:color w:val="C578DD"/>
          <w:sz w:val="16"/>
        </w:rPr>
        <w:t>new</w:t>
      </w:r>
      <w:r>
        <w:rPr>
          <w:color w:val="ABB1BE"/>
          <w:sz w:val="16"/>
        </w:rPr>
        <w:t>NioEventLoopGroup</w:t>
      </w:r>
      <w:r>
        <w:rPr>
          <w:color w:val="999999"/>
          <w:sz w:val="16"/>
        </w:rPr>
        <w:t>();</w:t>
      </w:r>
      <w:r>
        <w:rPr>
          <w:color w:val="5C626F"/>
          <w:sz w:val="17"/>
        </w:rPr>
        <w:t>//</w:t>
      </w:r>
      <w:r>
        <w:rPr>
          <w:color w:val="5C626F"/>
          <w:spacing w:val="26"/>
          <w:sz w:val="17"/>
        </w:rPr>
        <w:t xml:space="preserve"> </w:t>
      </w:r>
      <w:r>
        <w:rPr>
          <w:rFonts w:hint="eastAsia" w:ascii="PMingLiU" w:eastAsia="PMingLiU"/>
          <w:color w:val="5C626F"/>
          <w:spacing w:val="-13"/>
          <w:sz w:val="15"/>
        </w:rPr>
        <w:t>创</w:t>
      </w:r>
      <w:r>
        <w:rPr>
          <w:rFonts w:hint="eastAsia" w:ascii="PMingLiU" w:eastAsia="PMingLiU"/>
          <w:color w:val="5C626F"/>
          <w:sz w:val="15"/>
        </w:rPr>
        <w:t>建工作</w:t>
      </w:r>
      <w:r>
        <w:rPr>
          <w:rFonts w:hint="eastAsia" w:ascii="宋体" w:eastAsia="宋体"/>
          <w:color w:val="5C626F"/>
          <w:sz w:val="16"/>
        </w:rPr>
        <w:t>线程组</w:t>
      </w:r>
      <w:r>
        <w:rPr>
          <w:rFonts w:hint="eastAsia" w:ascii="宋体" w:eastAsia="宋体"/>
          <w:color w:val="5C626F"/>
          <w:sz w:val="16"/>
        </w:rPr>
        <w:tab/>
      </w:r>
      <w:r>
        <w:rPr>
          <w:color w:val="ABB1BE"/>
          <w:sz w:val="16"/>
        </w:rPr>
        <w:t xml:space="preserve">NioEventLoopGroup workerGroup </w:t>
      </w:r>
      <w:r>
        <w:rPr>
          <w:color w:val="669900"/>
          <w:sz w:val="16"/>
        </w:rPr>
        <w:t>=</w:t>
      </w:r>
      <w:r>
        <w:rPr>
          <w:color w:val="C578DD"/>
          <w:sz w:val="16"/>
        </w:rPr>
        <w:t>new</w:t>
      </w:r>
      <w:r>
        <w:rPr>
          <w:color w:val="ABB1BE"/>
          <w:sz w:val="16"/>
        </w:rPr>
        <w:t>NioEventLoopGroup</w:t>
      </w:r>
      <w:r>
        <w:rPr>
          <w:color w:val="999999"/>
          <w:sz w:val="16"/>
        </w:rPr>
        <w:t>();</w:t>
      </w:r>
      <w:r>
        <w:rPr>
          <w:color w:val="C578DD"/>
          <w:sz w:val="16"/>
        </w:rPr>
        <w:t xml:space="preserve">final </w:t>
      </w:r>
      <w:r>
        <w:rPr>
          <w:color w:val="ABB1BE"/>
          <w:sz w:val="16"/>
        </w:rPr>
        <w:t>ServerBootstrap</w:t>
      </w:r>
      <w:r>
        <w:rPr>
          <w:color w:val="ABB1BE"/>
          <w:spacing w:val="13"/>
          <w:sz w:val="16"/>
        </w:rPr>
        <w:t xml:space="preserve"> </w:t>
      </w:r>
      <w:r>
        <w:rPr>
          <w:color w:val="ABB1BE"/>
          <w:sz w:val="16"/>
        </w:rPr>
        <w:t>serverBootstrap</w:t>
      </w:r>
    </w:p>
    <w:p>
      <w:pPr>
        <w:tabs>
          <w:tab w:val="left" w:pos="2303"/>
          <w:tab w:val="left" w:pos="4380"/>
        </w:tabs>
        <w:spacing w:before="0" w:line="276" w:lineRule="exact"/>
        <w:ind w:left="100" w:right="0" w:firstLine="0"/>
        <w:jc w:val="left"/>
        <w:rPr>
          <w:rFonts w:hint="eastAsia" w:ascii="宋体" w:eastAsia="宋体"/>
          <w:sz w:val="16"/>
        </w:rPr>
      </w:pPr>
      <w:r>
        <w:rPr>
          <w:color w:val="669900"/>
          <w:sz w:val="16"/>
        </w:rPr>
        <w:t>=</w:t>
      </w:r>
      <w:r>
        <w:rPr>
          <w:color w:val="C578DD"/>
          <w:sz w:val="16"/>
        </w:rPr>
        <w:t>new</w:t>
      </w:r>
      <w:r>
        <w:rPr>
          <w:color w:val="ABB1BE"/>
          <w:sz w:val="16"/>
        </w:rPr>
        <w:t>ServerBootstrap</w:t>
      </w:r>
      <w:r>
        <w:rPr>
          <w:color w:val="999999"/>
          <w:sz w:val="16"/>
        </w:rPr>
        <w:t>();</w:t>
      </w:r>
      <w:r>
        <w:rPr>
          <w:color w:val="999999"/>
          <w:sz w:val="16"/>
        </w:rPr>
        <w:tab/>
      </w:r>
      <w:r>
        <w:rPr>
          <w:color w:val="ABB1BE"/>
          <w:sz w:val="16"/>
        </w:rPr>
        <w:t>serverBootstrap</w:t>
      </w:r>
      <w:r>
        <w:rPr>
          <w:color w:val="ABB1BE"/>
          <w:sz w:val="16"/>
        </w:rPr>
        <w:tab/>
      </w:r>
      <w:r>
        <w:rPr>
          <w:color w:val="5C626F"/>
          <w:sz w:val="17"/>
        </w:rPr>
        <w:t>//</w:t>
      </w:r>
      <w:r>
        <w:rPr>
          <w:color w:val="5C626F"/>
          <w:spacing w:val="-8"/>
          <w:sz w:val="17"/>
        </w:rPr>
        <w:t xml:space="preserve"> </w:t>
      </w:r>
      <w:r>
        <w:rPr>
          <w:rFonts w:hint="eastAsia" w:ascii="宋体" w:eastAsia="宋体"/>
          <w:color w:val="5C626F"/>
          <w:sz w:val="16"/>
        </w:rPr>
        <w:t>组</w:t>
      </w:r>
      <w:r>
        <w:rPr>
          <w:rFonts w:hint="eastAsia" w:ascii="PMingLiU" w:eastAsia="PMingLiU"/>
          <w:color w:val="5C626F"/>
          <w:sz w:val="15"/>
        </w:rPr>
        <w:t>装</w:t>
      </w:r>
      <w:r>
        <w:rPr>
          <w:color w:val="5C626F"/>
          <w:sz w:val="17"/>
        </w:rPr>
        <w:t>NioEventLoopGroup</w:t>
      </w:r>
      <w:r>
        <w:rPr>
          <w:color w:val="5C626F"/>
          <w:spacing w:val="-8"/>
          <w:sz w:val="17"/>
        </w:rPr>
        <w:t xml:space="preserve"> 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group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boosGroup</w:t>
      </w:r>
      <w:r>
        <w:rPr>
          <w:color w:val="999999"/>
          <w:spacing w:val="-3"/>
          <w:sz w:val="16"/>
        </w:rPr>
        <w:t xml:space="preserve">, </w:t>
      </w:r>
      <w:r>
        <w:rPr>
          <w:color w:val="ABB1BE"/>
          <w:sz w:val="16"/>
        </w:rPr>
        <w:t>workerGroup</w:t>
      </w:r>
      <w:r>
        <w:rPr>
          <w:color w:val="999999"/>
          <w:sz w:val="16"/>
        </w:rPr>
        <w:t>)</w:t>
      </w:r>
      <w:r>
        <w:rPr>
          <w:color w:val="5C626F"/>
          <w:sz w:val="17"/>
        </w:rPr>
        <w:t>//</w:t>
      </w:r>
      <w:r>
        <w:rPr>
          <w:color w:val="5C626F"/>
          <w:spacing w:val="-8"/>
          <w:sz w:val="17"/>
        </w:rPr>
        <w:t xml:space="preserve"> </w:t>
      </w:r>
      <w:r>
        <w:rPr>
          <w:rFonts w:hint="eastAsia" w:ascii="PMingLiU" w:eastAsia="PMingLiU"/>
          <w:color w:val="5C626F"/>
          <w:sz w:val="15"/>
        </w:rPr>
        <w:t>设</w:t>
      </w:r>
      <w:r>
        <w:rPr>
          <w:rFonts w:hint="eastAsia" w:ascii="宋体" w:eastAsia="宋体"/>
          <w:color w:val="5C626F"/>
          <w:sz w:val="16"/>
        </w:rPr>
        <w:t>置</w:t>
      </w:r>
    </w:p>
    <w:p>
      <w:pPr>
        <w:spacing w:before="0" w:line="287" w:lineRule="exact"/>
        <w:ind w:left="100" w:right="0" w:firstLine="0"/>
        <w:jc w:val="left"/>
        <w:rPr>
          <w:rFonts w:hint="eastAsia" w:ascii="宋体" w:eastAsia="宋体"/>
          <w:sz w:val="15"/>
        </w:rPr>
      </w:pPr>
      <w:r>
        <w:rPr>
          <w:color w:val="5C626F"/>
          <w:sz w:val="17"/>
        </w:rPr>
        <w:t>channel</w:t>
      </w:r>
      <w:r>
        <w:rPr>
          <w:rFonts w:hint="eastAsia" w:ascii="宋体" w:eastAsia="宋体"/>
          <w:color w:val="5C626F"/>
          <w:sz w:val="16"/>
        </w:rPr>
        <w:t>类</w:t>
      </w:r>
      <w:r>
        <w:rPr>
          <w:rFonts w:hint="eastAsia" w:ascii="宋体" w:eastAsia="宋体"/>
          <w:color w:val="5C626F"/>
          <w:sz w:val="15"/>
        </w:rPr>
        <w:t>型</w:t>
      </w:r>
      <w:r>
        <w:rPr>
          <w:rFonts w:hint="eastAsia" w:ascii="PMingLiU" w:eastAsia="PMingLiU"/>
          <w:color w:val="5C626F"/>
          <w:sz w:val="15"/>
        </w:rPr>
        <w:t>为</w:t>
      </w:r>
      <w:r>
        <w:rPr>
          <w:color w:val="5C626F"/>
          <w:sz w:val="17"/>
        </w:rPr>
        <w:t>NIO</w:t>
      </w:r>
      <w:r>
        <w:rPr>
          <w:rFonts w:hint="eastAsia" w:ascii="宋体" w:eastAsia="宋体"/>
          <w:color w:val="5C626F"/>
          <w:sz w:val="16"/>
        </w:rPr>
        <w:t>类</w:t>
      </w:r>
      <w:r>
        <w:rPr>
          <w:rFonts w:hint="eastAsia" w:ascii="宋体" w:eastAsia="宋体"/>
          <w:color w:val="5C626F"/>
          <w:sz w:val="15"/>
        </w:rPr>
        <w:t>型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channel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NioServerSocketChannel</w:t>
      </w:r>
      <w:r>
        <w:rPr>
          <w:color w:val="999999"/>
          <w:sz w:val="16"/>
        </w:rPr>
        <w:t>.</w:t>
      </w:r>
      <w:r>
        <w:rPr>
          <w:color w:val="C578DD"/>
          <w:sz w:val="16"/>
        </w:rPr>
        <w:t>class</w:t>
      </w:r>
      <w:r>
        <w:rPr>
          <w:color w:val="999999"/>
          <w:sz w:val="16"/>
        </w:rPr>
        <w:t>)</w:t>
      </w:r>
      <w:r>
        <w:rPr>
          <w:color w:val="5C626F"/>
          <w:sz w:val="17"/>
        </w:rPr>
        <w:t xml:space="preserve">// </w:t>
      </w:r>
      <w:r>
        <w:rPr>
          <w:rFonts w:hint="eastAsia" w:ascii="PMingLiU" w:eastAsia="PMingLiU"/>
          <w:color w:val="5C626F"/>
          <w:sz w:val="15"/>
        </w:rPr>
        <w:t>设</w:t>
      </w:r>
      <w:r>
        <w:rPr>
          <w:rFonts w:hint="eastAsia" w:ascii="宋体" w:eastAsia="宋体"/>
          <w:color w:val="5C626F"/>
          <w:sz w:val="16"/>
        </w:rPr>
        <w:t>置</w:t>
      </w:r>
      <w:r>
        <w:rPr>
          <w:rFonts w:hint="eastAsia" w:ascii="PMingLiU" w:eastAsia="PMingLiU"/>
          <w:color w:val="5C626F"/>
          <w:sz w:val="15"/>
        </w:rPr>
        <w:t>连</w:t>
      </w:r>
      <w:r>
        <w:rPr>
          <w:rFonts w:hint="eastAsia" w:ascii="宋体" w:eastAsia="宋体"/>
          <w:color w:val="5C626F"/>
          <w:sz w:val="16"/>
        </w:rPr>
        <w:t>接</w:t>
      </w:r>
      <w:r>
        <w:rPr>
          <w:rFonts w:hint="eastAsia" w:ascii="PMingLiU" w:eastAsia="PMingLiU"/>
          <w:color w:val="5C626F"/>
          <w:sz w:val="15"/>
        </w:rPr>
        <w:t>配</w:t>
      </w:r>
      <w:r>
        <w:rPr>
          <w:rFonts w:hint="eastAsia" w:ascii="宋体" w:eastAsia="宋体"/>
          <w:color w:val="5C626F"/>
          <w:sz w:val="16"/>
        </w:rPr>
        <w:t>置</w:t>
      </w:r>
      <w:r>
        <w:rPr>
          <w:rFonts w:hint="eastAsia" w:ascii="宋体" w:eastAsia="宋体"/>
          <w:color w:val="5C626F"/>
          <w:sz w:val="15"/>
        </w:rPr>
        <w:t>参</w:t>
      </w:r>
    </w:p>
    <w:p>
      <w:pPr>
        <w:spacing w:before="9" w:line="218" w:lineRule="auto"/>
        <w:ind w:left="147" w:right="91" w:hanging="48"/>
        <w:jc w:val="left"/>
        <w:rPr>
          <w:sz w:val="16"/>
        </w:rPr>
      </w:pPr>
      <w:r>
        <w:rPr>
          <w:rFonts w:hint="eastAsia" w:ascii="宋体" w:eastAsia="宋体"/>
          <w:color w:val="5C626F"/>
          <w:sz w:val="16"/>
        </w:rPr>
        <w:t xml:space="preserve">数 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option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ChannelOption</w:t>
      </w:r>
      <w:r>
        <w:rPr>
          <w:color w:val="999999"/>
          <w:sz w:val="16"/>
        </w:rPr>
        <w:t>.</w:t>
      </w:r>
      <w:r>
        <w:rPr>
          <w:color w:val="ABB1BE"/>
          <w:sz w:val="16"/>
        </w:rPr>
        <w:t>SO_BACKLOG</w:t>
      </w:r>
      <w:r>
        <w:rPr>
          <w:color w:val="999999"/>
          <w:sz w:val="16"/>
        </w:rPr>
        <w:t>,</w:t>
      </w:r>
      <w:r>
        <w:rPr>
          <w:color w:val="97C379"/>
          <w:sz w:val="16"/>
        </w:rPr>
        <w:t>1024</w:t>
      </w:r>
      <w:r>
        <w:rPr>
          <w:color w:val="999999"/>
          <w:sz w:val="16"/>
        </w:rPr>
        <w:t>).</w:t>
      </w:r>
      <w:r>
        <w:rPr>
          <w:color w:val="60ADED"/>
          <w:sz w:val="16"/>
        </w:rPr>
        <w:t>childOption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ChannelOption</w:t>
      </w:r>
      <w:r>
        <w:rPr>
          <w:color w:val="999999"/>
          <w:sz w:val="16"/>
        </w:rPr>
        <w:t>.</w:t>
      </w:r>
      <w:r>
        <w:rPr>
          <w:color w:val="ABB1BE"/>
          <w:sz w:val="16"/>
        </w:rPr>
        <w:t>SO_KEEPALIVE</w:t>
      </w:r>
      <w:r>
        <w:rPr>
          <w:color w:val="999999"/>
          <w:sz w:val="16"/>
        </w:rPr>
        <w:t>,</w:t>
      </w:r>
      <w:r>
        <w:rPr>
          <w:color w:val="55B6C2"/>
          <w:sz w:val="16"/>
        </w:rPr>
        <w:t>true</w:t>
      </w:r>
      <w:r>
        <w:rPr>
          <w:color w:val="999999"/>
          <w:sz w:val="16"/>
        </w:rPr>
        <w:t>).</w:t>
      </w:r>
      <w:r>
        <w:rPr>
          <w:color w:val="60ADED"/>
          <w:sz w:val="16"/>
        </w:rPr>
        <w:t>childOption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ChannelOption</w:t>
      </w:r>
      <w:r>
        <w:rPr>
          <w:color w:val="999999"/>
          <w:sz w:val="16"/>
        </w:rPr>
        <w:t>.</w:t>
      </w:r>
      <w:r>
        <w:rPr>
          <w:color w:val="ABB1BE"/>
          <w:sz w:val="16"/>
        </w:rPr>
        <w:t xml:space="preserve">TCP_ </w:t>
      </w:r>
      <w:r>
        <w:rPr>
          <w:rFonts w:hint="eastAsia" w:ascii="PMingLiU" w:eastAsia="PMingLiU"/>
          <w:color w:val="5C626F"/>
          <w:sz w:val="15"/>
        </w:rPr>
        <w:t>配</w:t>
      </w:r>
      <w:r>
        <w:rPr>
          <w:rFonts w:hint="eastAsia" w:ascii="宋体" w:eastAsia="宋体"/>
          <w:color w:val="5C626F"/>
          <w:sz w:val="16"/>
        </w:rPr>
        <w:t>置</w:t>
      </w:r>
      <w:r>
        <w:rPr>
          <w:rFonts w:hint="eastAsia" w:ascii="PMingLiU" w:eastAsia="PMingLiU"/>
          <w:color w:val="5C626F"/>
          <w:sz w:val="15"/>
        </w:rPr>
        <w:t>入</w:t>
      </w:r>
      <w:r>
        <w:rPr>
          <w:rFonts w:hint="eastAsia" w:ascii="宋体" w:eastAsia="宋体"/>
          <w:color w:val="5C626F"/>
          <w:sz w:val="16"/>
        </w:rPr>
        <w:t>站</w:t>
      </w:r>
      <w:r>
        <w:rPr>
          <w:rFonts w:hint="eastAsia" w:ascii="PMingLiU" w:eastAsia="PMingLiU"/>
          <w:color w:val="5C626F"/>
          <w:sz w:val="14"/>
        </w:rPr>
        <w:t>、</w:t>
      </w:r>
      <w:r>
        <w:rPr>
          <w:rFonts w:hint="eastAsia" w:ascii="PMingLiU" w:eastAsia="PMingLiU"/>
          <w:color w:val="5C626F"/>
          <w:sz w:val="15"/>
        </w:rPr>
        <w:t>出</w:t>
      </w:r>
      <w:r>
        <w:rPr>
          <w:rFonts w:hint="eastAsia" w:ascii="宋体" w:eastAsia="宋体"/>
          <w:color w:val="5C626F"/>
          <w:sz w:val="16"/>
        </w:rPr>
        <w:t>站</w:t>
      </w:r>
      <w:r>
        <w:rPr>
          <w:rFonts w:hint="eastAsia" w:ascii="PMingLiU" w:eastAsia="PMingLiU"/>
          <w:color w:val="5C626F"/>
          <w:sz w:val="15"/>
        </w:rPr>
        <w:t>事件</w:t>
      </w:r>
      <w:r>
        <w:rPr>
          <w:color w:val="5C626F"/>
          <w:sz w:val="17"/>
        </w:rPr>
        <w:t>handler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childHandler</w:t>
      </w:r>
      <w:r>
        <w:rPr>
          <w:color w:val="999999"/>
          <w:sz w:val="16"/>
        </w:rPr>
        <w:t>(</w:t>
      </w:r>
      <w:r>
        <w:rPr>
          <w:color w:val="C578DD"/>
          <w:sz w:val="16"/>
        </w:rPr>
        <w:t>new</w:t>
      </w:r>
      <w:r>
        <w:rPr>
          <w:color w:val="ABB1BE"/>
          <w:sz w:val="16"/>
        </w:rPr>
        <w:t>ChannelInitializer</w:t>
      </w:r>
      <w:r>
        <w:rPr>
          <w:color w:val="999999"/>
          <w:sz w:val="16"/>
        </w:rPr>
        <w:t>&lt;</w:t>
      </w:r>
      <w:r>
        <w:rPr>
          <w:color w:val="60ADED"/>
          <w:sz w:val="16"/>
        </w:rPr>
        <w:t>NioSocketChannel</w:t>
      </w:r>
      <w:r>
        <w:rPr>
          <w:color w:val="999999"/>
          <w:sz w:val="16"/>
        </w:rPr>
        <w:t>&gt;()</w:t>
      </w:r>
    </w:p>
    <w:p>
      <w:pPr>
        <w:spacing w:before="0" w:line="272" w:lineRule="exact"/>
        <w:ind w:left="100" w:right="0" w:firstLine="0"/>
        <w:jc w:val="left"/>
        <w:rPr>
          <w:sz w:val="17"/>
        </w:rPr>
      </w:pPr>
      <w:r>
        <w:rPr>
          <w:color w:val="999999"/>
          <w:sz w:val="16"/>
        </w:rPr>
        <w:t>{@Override</w:t>
      </w:r>
      <w:r>
        <w:rPr>
          <w:color w:val="C578DD"/>
          <w:sz w:val="16"/>
        </w:rPr>
        <w:t>protectedvoid</w:t>
      </w:r>
      <w:r>
        <w:rPr>
          <w:color w:val="60ADED"/>
          <w:sz w:val="16"/>
        </w:rPr>
        <w:t>initChannel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NioSocketChannel ch</w:t>
      </w:r>
      <w:r>
        <w:rPr>
          <w:color w:val="999999"/>
          <w:sz w:val="16"/>
        </w:rPr>
        <w:t>){</w:t>
      </w:r>
      <w:r>
        <w:rPr>
          <w:color w:val="5C626F"/>
          <w:sz w:val="17"/>
        </w:rPr>
        <w:t xml:space="preserve">// </w:t>
      </w:r>
      <w:r>
        <w:rPr>
          <w:rFonts w:hint="eastAsia" w:ascii="PMingLiU" w:eastAsia="PMingLiU"/>
          <w:color w:val="5C626F"/>
          <w:sz w:val="15"/>
        </w:rPr>
        <w:t>配</w:t>
      </w:r>
      <w:r>
        <w:rPr>
          <w:rFonts w:hint="eastAsia" w:ascii="宋体" w:eastAsia="宋体"/>
          <w:color w:val="5C626F"/>
          <w:sz w:val="16"/>
        </w:rPr>
        <w:t>置</w:t>
      </w:r>
      <w:r>
        <w:rPr>
          <w:rFonts w:hint="eastAsia" w:ascii="PMingLiU" w:eastAsia="PMingLiU"/>
          <w:color w:val="5C626F"/>
          <w:sz w:val="15"/>
        </w:rPr>
        <w:t>入</w:t>
      </w:r>
      <w:r>
        <w:rPr>
          <w:rFonts w:hint="eastAsia" w:ascii="宋体" w:eastAsia="宋体"/>
          <w:color w:val="5C626F"/>
          <w:sz w:val="16"/>
        </w:rPr>
        <w:t>站</w:t>
      </w:r>
      <w:r>
        <w:rPr>
          <w:rFonts w:hint="eastAsia" w:ascii="PMingLiU" w:eastAsia="PMingLiU"/>
          <w:color w:val="5C626F"/>
          <w:sz w:val="14"/>
        </w:rPr>
        <w:t>、</w:t>
      </w:r>
      <w:r>
        <w:rPr>
          <w:rFonts w:hint="eastAsia" w:ascii="PMingLiU" w:eastAsia="PMingLiU"/>
          <w:color w:val="5C626F"/>
          <w:sz w:val="15"/>
        </w:rPr>
        <w:t>出</w:t>
      </w:r>
      <w:r>
        <w:rPr>
          <w:rFonts w:hint="eastAsia" w:ascii="宋体" w:eastAsia="宋体"/>
          <w:color w:val="5C626F"/>
          <w:sz w:val="16"/>
        </w:rPr>
        <w:t>站</w:t>
      </w:r>
      <w:r>
        <w:rPr>
          <w:rFonts w:hint="eastAsia" w:ascii="PMingLiU" w:eastAsia="PMingLiU"/>
          <w:color w:val="5C626F"/>
          <w:sz w:val="15"/>
        </w:rPr>
        <w:t>事件</w:t>
      </w:r>
      <w:r>
        <w:rPr>
          <w:color w:val="5C626F"/>
          <w:sz w:val="17"/>
        </w:rPr>
        <w:t>channel</w:t>
      </w:r>
    </w:p>
    <w:p>
      <w:pPr>
        <w:tabs>
          <w:tab w:val="left" w:pos="3090"/>
          <w:tab w:val="left" w:pos="6239"/>
        </w:tabs>
        <w:spacing w:before="0" w:line="223" w:lineRule="auto"/>
        <w:ind w:left="100" w:right="315" w:firstLine="0"/>
        <w:jc w:val="left"/>
        <w:rPr>
          <w:sz w:val="16"/>
        </w:rPr>
      </w:pPr>
      <w:r>
        <w:rPr>
          <w:color w:val="ABB1BE"/>
          <w:sz w:val="16"/>
        </w:rPr>
        <w:t>ch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pipeline</w:t>
      </w:r>
      <w:r>
        <w:rPr>
          <w:color w:val="999999"/>
          <w:sz w:val="16"/>
        </w:rPr>
        <w:t>().</w:t>
      </w:r>
      <w:r>
        <w:rPr>
          <w:color w:val="60ADED"/>
          <w:sz w:val="16"/>
        </w:rPr>
        <w:t>addLast</w:t>
      </w:r>
      <w:r>
        <w:rPr>
          <w:color w:val="999999"/>
          <w:sz w:val="16"/>
        </w:rPr>
        <w:t>(...);</w:t>
      </w:r>
      <w:r>
        <w:rPr>
          <w:color w:val="999999"/>
          <w:sz w:val="16"/>
        </w:rPr>
        <w:tab/>
      </w:r>
      <w:r>
        <w:rPr>
          <w:color w:val="ABB1BE"/>
          <w:sz w:val="16"/>
        </w:rPr>
        <w:t>ch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pipeline</w:t>
      </w:r>
      <w:r>
        <w:rPr>
          <w:color w:val="999999"/>
          <w:sz w:val="16"/>
        </w:rPr>
        <w:t>().</w:t>
      </w:r>
      <w:r>
        <w:rPr>
          <w:color w:val="60ADED"/>
          <w:sz w:val="16"/>
        </w:rPr>
        <w:t>addLast</w:t>
      </w:r>
      <w:r>
        <w:rPr>
          <w:color w:val="999999"/>
          <w:sz w:val="16"/>
        </w:rPr>
        <w:t>(...);}});</w:t>
      </w:r>
      <w:r>
        <w:rPr>
          <w:color w:val="5C626F"/>
          <w:sz w:val="17"/>
        </w:rPr>
        <w:t xml:space="preserve">// </w:t>
      </w:r>
      <w:r>
        <w:rPr>
          <w:rFonts w:hint="eastAsia" w:ascii="宋体" w:eastAsia="宋体"/>
          <w:color w:val="5C626F"/>
          <w:sz w:val="16"/>
        </w:rPr>
        <w:t xml:space="preserve">绑 </w:t>
      </w:r>
      <w:r>
        <w:rPr>
          <w:rFonts w:hint="eastAsia" w:ascii="PMingLiU" w:eastAsia="PMingLiU"/>
          <w:color w:val="5C626F"/>
          <w:sz w:val="15"/>
        </w:rPr>
        <w:t xml:space="preserve">定 </w:t>
      </w:r>
      <w:r>
        <w:rPr>
          <w:rFonts w:hint="eastAsia" w:ascii="宋体" w:eastAsia="宋体"/>
          <w:color w:val="5C626F"/>
          <w:sz w:val="16"/>
        </w:rPr>
        <w:t xml:space="preserve">端 </w:t>
      </w:r>
      <w:r>
        <w:rPr>
          <w:rFonts w:hint="eastAsia" w:ascii="宋体" w:eastAsia="宋体"/>
          <w:color w:val="5C626F"/>
          <w:sz w:val="15"/>
        </w:rPr>
        <w:t xml:space="preserve">口 </w:t>
      </w:r>
      <w:r>
        <w:rPr>
          <w:color w:val="C578DD"/>
          <w:sz w:val="16"/>
        </w:rPr>
        <w:t xml:space="preserve">int </w:t>
      </w:r>
      <w:r>
        <w:rPr>
          <w:color w:val="ABB1BE"/>
          <w:sz w:val="16"/>
        </w:rPr>
        <w:t xml:space="preserve">port </w:t>
      </w:r>
      <w:r>
        <w:rPr>
          <w:color w:val="669900"/>
          <w:sz w:val="16"/>
        </w:rPr>
        <w:t>=</w:t>
      </w:r>
      <w:r>
        <w:rPr>
          <w:color w:val="97C379"/>
          <w:sz w:val="16"/>
        </w:rPr>
        <w:t>8080</w:t>
      </w:r>
      <w:r>
        <w:rPr>
          <w:color w:val="999999"/>
          <w:sz w:val="16"/>
        </w:rPr>
        <w:t xml:space="preserve">; </w:t>
      </w:r>
      <w:r>
        <w:rPr>
          <w:color w:val="ABB1BE"/>
          <w:sz w:val="16"/>
        </w:rPr>
        <w:t>serverBootstrap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bind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port</w:t>
      </w:r>
      <w:r>
        <w:rPr>
          <w:color w:val="999999"/>
          <w:sz w:val="16"/>
        </w:rPr>
        <w:t>).</w:t>
      </w:r>
      <w:r>
        <w:rPr>
          <w:color w:val="60ADED"/>
          <w:sz w:val="16"/>
        </w:rPr>
        <w:t>addListener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future</w:t>
      </w:r>
      <w:r>
        <w:rPr>
          <w:color w:val="ABB1BE"/>
          <w:spacing w:val="6"/>
          <w:sz w:val="16"/>
        </w:rPr>
        <w:t xml:space="preserve"> </w:t>
      </w:r>
      <w:r>
        <w:rPr>
          <w:color w:val="669900"/>
          <w:sz w:val="16"/>
        </w:rPr>
        <w:t>-&gt;</w:t>
      </w:r>
      <w:r>
        <w:rPr>
          <w:color w:val="999999"/>
          <w:sz w:val="16"/>
        </w:rPr>
        <w:t>{</w:t>
      </w:r>
      <w:r>
        <w:rPr>
          <w:color w:val="C578DD"/>
          <w:sz w:val="16"/>
        </w:rPr>
        <w:t>if</w:t>
      </w:r>
      <w:r>
        <w:rPr>
          <w:color w:val="999999"/>
          <w:sz w:val="16"/>
        </w:rPr>
        <w:t>(</w:t>
      </w:r>
      <w:r>
        <w:rPr>
          <w:color w:val="ABB1BE"/>
          <w:sz w:val="16"/>
        </w:rPr>
        <w:t>future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isSuccess</w:t>
      </w:r>
      <w:r>
        <w:rPr>
          <w:color w:val="999999"/>
          <w:sz w:val="16"/>
        </w:rPr>
        <w:t>()){</w:t>
      </w:r>
      <w:r>
        <w:rPr>
          <w:color w:val="999999"/>
          <w:sz w:val="16"/>
        </w:rPr>
        <w:tab/>
      </w:r>
      <w:r>
        <w:rPr>
          <w:color w:val="ABB1BE"/>
          <w:sz w:val="16"/>
        </w:rPr>
        <w:t>System</w:t>
      </w:r>
      <w:r>
        <w:rPr>
          <w:color w:val="999999"/>
          <w:sz w:val="16"/>
        </w:rPr>
        <w:t>.</w:t>
      </w:r>
      <w:r>
        <w:rPr>
          <w:color w:val="ABB1BE"/>
          <w:sz w:val="16"/>
        </w:rPr>
        <w:t>out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println</w:t>
      </w:r>
      <w:r>
        <w:rPr>
          <w:color w:val="999999"/>
          <w:sz w:val="16"/>
        </w:rPr>
        <w:t>(</w:t>
      </w:r>
      <w:r>
        <w:rPr>
          <w:color w:val="C578DD"/>
          <w:sz w:val="16"/>
        </w:rPr>
        <w:t>new</w:t>
      </w:r>
      <w:r>
        <w:rPr>
          <w:color w:val="ABB1BE"/>
          <w:sz w:val="16"/>
        </w:rPr>
        <w:t>Date</w:t>
      </w:r>
      <w:r>
        <w:rPr>
          <w:color w:val="999999"/>
          <w:sz w:val="16"/>
        </w:rPr>
        <w:t>()</w:t>
      </w:r>
      <w:r>
        <w:rPr>
          <w:color w:val="669900"/>
          <w:sz w:val="16"/>
        </w:rPr>
        <w:t>+":</w:t>
      </w:r>
      <w:r>
        <w:rPr>
          <w:color w:val="669900"/>
          <w:spacing w:val="8"/>
          <w:sz w:val="16"/>
        </w:rPr>
        <w:t xml:space="preserve"> </w:t>
      </w:r>
      <w:r>
        <w:rPr>
          <w:color w:val="669900"/>
          <w:sz w:val="16"/>
        </w:rPr>
        <w:t>端口["+</w:t>
      </w:r>
      <w:r>
        <w:rPr>
          <w:color w:val="669900"/>
          <w:spacing w:val="7"/>
          <w:sz w:val="16"/>
        </w:rPr>
        <w:t xml:space="preserve"> </w:t>
      </w:r>
      <w:r>
        <w:rPr>
          <w:color w:val="ABB1BE"/>
          <w:sz w:val="16"/>
        </w:rPr>
        <w:t>port</w:t>
      </w:r>
    </w:p>
    <w:p>
      <w:pPr>
        <w:tabs>
          <w:tab w:val="left" w:pos="2372"/>
        </w:tabs>
        <w:spacing w:before="2" w:line="228" w:lineRule="auto"/>
        <w:ind w:left="891" w:right="3822" w:hanging="792"/>
        <w:jc w:val="left"/>
        <w:rPr>
          <w:sz w:val="16"/>
        </w:rPr>
      </w:pPr>
      <w:r>
        <w:pict>
          <v:shape id="_x0000_s1200" o:spid="_x0000_s1200" style="position:absolute;left:0pt;margin-left:77pt;margin-top:20.1pt;height:3.05pt;width:3.05pt;mso-position-horizontal-relative:page;z-index:-251648000;mso-width-relative:page;mso-height-relative:page;" fillcolor="#000000" filled="t" stroked="f" coordorigin="1541,403" coordsize="61,61" path="m1571,463l1557,461,1548,455,1542,446,1541,433,1542,420,1548,410,1557,405,1571,403,1584,405,1593,410,1599,420,1601,433,1599,446,1593,455,1584,461,1571,46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69900"/>
          <w:sz w:val="16"/>
        </w:rPr>
        <w:t>+"]绑定成功!"</w:t>
      </w:r>
      <w:r>
        <w:rPr>
          <w:color w:val="999999"/>
          <w:sz w:val="16"/>
        </w:rPr>
        <w:t>);}</w:t>
      </w:r>
      <w:r>
        <w:rPr>
          <w:color w:val="C578DD"/>
          <w:sz w:val="16"/>
        </w:rPr>
        <w:t>else</w:t>
      </w:r>
      <w:r>
        <w:rPr>
          <w:color w:val="999999"/>
          <w:sz w:val="16"/>
        </w:rPr>
        <w:t>{</w:t>
      </w:r>
      <w:r>
        <w:rPr>
          <w:color w:val="999999"/>
          <w:sz w:val="16"/>
        </w:rPr>
        <w:tab/>
      </w:r>
      <w:r>
        <w:rPr>
          <w:color w:val="ABB1BE"/>
          <w:sz w:val="16"/>
        </w:rPr>
        <w:t>System</w:t>
      </w:r>
      <w:r>
        <w:rPr>
          <w:color w:val="999999"/>
          <w:sz w:val="16"/>
        </w:rPr>
        <w:t>.</w:t>
      </w:r>
      <w:r>
        <w:rPr>
          <w:color w:val="ABB1BE"/>
          <w:sz w:val="16"/>
        </w:rPr>
        <w:t>err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println</w:t>
      </w:r>
      <w:r>
        <w:rPr>
          <w:color w:val="999999"/>
          <w:sz w:val="16"/>
        </w:rPr>
        <w:t>(</w:t>
      </w:r>
      <w:r>
        <w:rPr>
          <w:color w:val="669900"/>
          <w:sz w:val="16"/>
        </w:rPr>
        <w:t>"端口["+</w:t>
      </w:r>
      <w:r>
        <w:rPr>
          <w:color w:val="669900"/>
          <w:spacing w:val="15"/>
          <w:sz w:val="16"/>
        </w:rPr>
        <w:t xml:space="preserve"> </w:t>
      </w:r>
      <w:r>
        <w:rPr>
          <w:color w:val="ABB1BE"/>
          <w:sz w:val="16"/>
        </w:rPr>
        <w:t>port</w:t>
      </w:r>
      <w:r>
        <w:rPr>
          <w:color w:val="ABB1BE"/>
          <w:spacing w:val="15"/>
          <w:sz w:val="16"/>
        </w:rPr>
        <w:t xml:space="preserve"> </w:t>
      </w:r>
      <w:r>
        <w:rPr>
          <w:color w:val="669900"/>
          <w:sz w:val="16"/>
        </w:rPr>
        <w:t>+"]绑定失败</w:t>
      </w:r>
      <w:r>
        <w:rPr>
          <w:color w:val="669900"/>
          <w:spacing w:val="-3"/>
          <w:sz w:val="16"/>
        </w:rPr>
        <w:t>!"</w:t>
      </w:r>
      <w:r>
        <w:rPr>
          <w:color w:val="999999"/>
          <w:spacing w:val="-3"/>
          <w:sz w:val="16"/>
        </w:rPr>
        <w:t xml:space="preserve">);}});} </w:t>
      </w:r>
      <w:r>
        <w:rPr>
          <w:sz w:val="16"/>
        </w:rPr>
        <w:t>1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201" o:spid="_x0000_s1201" style="position:absolute;left:0pt;margin-left:77pt;margin-top:6pt;height:3.05pt;width:3.05pt;mso-position-horizontal-relative:page;z-index:251664384;mso-width-relative:page;mso-height-relative:page;" fillcolor="#000000" filled="t" stroked="f" coordorigin="1541,121" coordsize="61,61" path="m1571,181l1557,179,1548,173,1542,164,1541,151,1542,138,1548,128,1557,123,1571,121,1584,123,1593,128,1599,138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02" o:spid="_x0000_s1202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03" o:spid="_x0000_s1203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4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04" o:spid="_x0000_s1204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5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05" o:spid="_x0000_s1205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6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06" o:spid="_x0000_s1206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7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07" o:spid="_x0000_s1207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8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08" o:spid="_x0000_s1208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9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09" o:spid="_x0000_s1209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10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10" o:spid="_x0000_s1210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11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11" o:spid="_x0000_s1211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12" o:spid="_x0000_s1212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13" o:spid="_x0000_s1213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14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14" o:spid="_x0000_s1214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15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15" o:spid="_x0000_s1215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16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16" o:spid="_x0000_s1216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17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17" o:spid="_x0000_s1217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18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18" o:spid="_x0000_s1218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19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19" o:spid="_x0000_s1219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20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20" o:spid="_x0000_s1220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21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21" o:spid="_x0000_s1221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22" o:spid="_x0000_s1222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23" o:spid="_x0000_s1223" style="position:absolute;left:0pt;margin-left:77pt;margin-top:6.15pt;height:3.05pt;width:3.05pt;mso-position-horizontal-relative:page;z-index:251664384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24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24" o:spid="_x0000_s1224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25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25" o:spid="_x0000_s1225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26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26" o:spid="_x0000_s1226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27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27" o:spid="_x0000_s1227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28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28" o:spid="_x0000_s1228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29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29" o:spid="_x0000_s1229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30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30" o:spid="_x0000_s1230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31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31" o:spid="_x0000_s1231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32" o:spid="_x0000_s1232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33" o:spid="_x0000_s1233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34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34" o:spid="_x0000_s1234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35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35" o:spid="_x0000_s1235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36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36" o:spid="_x0000_s1236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37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37" o:spid="_x0000_s1237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基本过程如下：</w:t>
      </w:r>
    </w:p>
    <w:p>
      <w:pPr>
        <w:pStyle w:val="12"/>
        <w:numPr>
          <w:ilvl w:val="1"/>
          <w:numId w:val="2"/>
        </w:numPr>
        <w:tabs>
          <w:tab w:val="left" w:pos="1035"/>
        </w:tabs>
        <w:spacing w:before="4" w:after="0" w:line="228" w:lineRule="auto"/>
        <w:ind w:left="560" w:right="189" w:firstLine="331"/>
        <w:jc w:val="left"/>
        <w:rPr>
          <w:sz w:val="16"/>
        </w:rPr>
      </w:pPr>
      <w:r>
        <w:pict>
          <v:shape id="_x0000_s1238" o:spid="_x0000_s1238" style="position:absolute;left:0pt;margin-left:77pt;margin-top:6.2pt;height:3.05pt;width:3.05pt;mso-position-horizontal-relative:page;z-index:-251646976;mso-width-relative:page;mso-height-relative:page;" fillcolor="#000000" filled="t" stroked="f" coordorigin="1541,125" coordsize="61,61" path="m1571,185l1557,183,1548,177,1542,168,1541,155,1542,141,1548,132,1557,126,1571,125,1584,126,1593,132,1599,141,1601,155,1599,168,1593,177,1584,183,1571,18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初始化创建2个NioEventLoopGroup，其中boosGroup用于Accetpt</w:t>
      </w:r>
      <w:r>
        <w:rPr>
          <w:spacing w:val="3"/>
          <w:sz w:val="16"/>
        </w:rPr>
        <w:t xml:space="preserve">连接建立事件并分发请求， </w:t>
      </w:r>
      <w:r>
        <w:rPr>
          <w:sz w:val="16"/>
        </w:rPr>
        <w:t>workerGroup用于处理</w:t>
      </w:r>
      <w:r>
        <w:rPr>
          <w:spacing w:val="-6"/>
          <w:sz w:val="16"/>
        </w:rPr>
        <w:t xml:space="preserve">I/O </w:t>
      </w:r>
      <w:r>
        <w:rPr>
          <w:sz w:val="16"/>
        </w:rPr>
        <w:t>读写事件和业务逻辑</w:t>
      </w:r>
    </w:p>
    <w:p>
      <w:pPr>
        <w:pStyle w:val="12"/>
        <w:numPr>
          <w:ilvl w:val="1"/>
          <w:numId w:val="2"/>
        </w:numPr>
        <w:tabs>
          <w:tab w:val="left" w:pos="1035"/>
        </w:tabs>
        <w:spacing w:before="0" w:after="0" w:line="228" w:lineRule="auto"/>
        <w:ind w:left="560" w:right="712" w:firstLine="331"/>
        <w:jc w:val="left"/>
        <w:rPr>
          <w:sz w:val="16"/>
        </w:rPr>
      </w:pPr>
      <w:r>
        <w:pict>
          <v:shape id="_x0000_s1239" o:spid="_x0000_s1239" style="position:absolute;left:0pt;margin-left:77pt;margin-top:6pt;height:3.05pt;width:3.05pt;mso-position-horizontal-relative:page;z-index:-251646976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基于ServerBootstrap(服务端启动引导类)，配置EventLoopGroup、Channel</w:t>
      </w:r>
      <w:r>
        <w:rPr>
          <w:spacing w:val="-1"/>
          <w:sz w:val="16"/>
        </w:rPr>
        <w:t>类型，连接参数、配置入站、出站事件</w:t>
      </w:r>
      <w:r>
        <w:rPr>
          <w:sz w:val="16"/>
        </w:rPr>
        <w:t>handler</w:t>
      </w:r>
    </w:p>
    <w:p>
      <w:pPr>
        <w:spacing w:after="0" w:line="228" w:lineRule="auto"/>
        <w:jc w:val="left"/>
        <w:rPr>
          <w:sz w:val="16"/>
        </w:rPr>
        <w:sectPr>
          <w:pgSz w:w="11920" w:h="16840"/>
          <w:pgMar w:top="940" w:right="920" w:bottom="280" w:left="980" w:header="720" w:footer="720" w:gutter="0"/>
          <w:cols w:space="720" w:num="1"/>
        </w:sectPr>
      </w:pPr>
    </w:p>
    <w:p>
      <w:pPr>
        <w:pStyle w:val="12"/>
        <w:numPr>
          <w:ilvl w:val="1"/>
          <w:numId w:val="2"/>
        </w:numPr>
        <w:tabs>
          <w:tab w:val="left" w:pos="1035"/>
        </w:tabs>
        <w:spacing w:before="49" w:after="0" w:line="289" w:lineRule="exact"/>
        <w:ind w:left="1034" w:right="0" w:hanging="143"/>
        <w:jc w:val="left"/>
        <w:rPr>
          <w:sz w:val="16"/>
        </w:rPr>
      </w:pPr>
      <w:r>
        <w:pict>
          <v:shape id="_x0000_s1240" o:spid="_x0000_s1240" style="position:absolute;left:0pt;margin-left:77pt;margin-top:9pt;height:3.05pt;width:3.05pt;mso-position-horizontal-relative:page;z-index:251665408;mso-width-relative:page;mso-height-relative:page;" fillcolor="#000000" filled="t" stroked="f" coordorigin="1541,180" coordsize="61,61" path="m1571,240l1557,238,1548,233,1542,223,1541,210,1542,197,1548,188,1557,182,1571,180,1584,182,1593,188,1599,197,1601,210,1599,223,1593,233,1584,238,1571,2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绑定端口，开始工作</w:t>
      </w:r>
    </w:p>
    <w:p>
      <w:pPr>
        <w:pStyle w:val="6"/>
        <w:spacing w:line="326" w:lineRule="exact"/>
      </w:pPr>
      <w:r>
        <w:rPr>
          <w:color w:val="4D4D4D"/>
        </w:rPr>
        <w:t>结合上面的介绍的Netty Reactor模型，介绍服务端Netty的工作架构图：</w:t>
      </w:r>
    </w:p>
    <w:p>
      <w:pPr>
        <w:pStyle w:val="6"/>
        <w:ind w:left="1887"/>
        <w:rPr>
          <w:sz w:val="20"/>
        </w:rPr>
      </w:pPr>
      <w:r>
        <w:rPr>
          <w:sz w:val="20"/>
        </w:rPr>
        <w:drawing>
          <wp:inline distT="0" distB="0" distL="0" distR="0">
            <wp:extent cx="3880485" cy="3253740"/>
            <wp:effectExtent l="0" t="0" r="0" b="0"/>
            <wp:docPr id="5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747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7"/>
        <w:ind w:left="442" w:right="501" w:firstLine="0"/>
        <w:jc w:val="center"/>
        <w:rPr>
          <w:sz w:val="12"/>
        </w:rPr>
      </w:pPr>
      <w:r>
        <w:rPr>
          <w:color w:val="585858"/>
          <w:sz w:val="12"/>
        </w:rPr>
        <w:t>服务端</w:t>
      </w:r>
      <w:r>
        <w:rPr>
          <w:rFonts w:ascii="Arial" w:eastAsia="Arial"/>
          <w:color w:val="585858"/>
          <w:sz w:val="12"/>
        </w:rPr>
        <w:t>Netty Reactor</w:t>
      </w:r>
      <w:r>
        <w:rPr>
          <w:color w:val="585858"/>
          <w:sz w:val="12"/>
        </w:rPr>
        <w:t>工作架构图</w:t>
      </w:r>
    </w:p>
    <w:p>
      <w:pPr>
        <w:pStyle w:val="6"/>
        <w:spacing w:before="7" w:line="232" w:lineRule="auto"/>
        <w:ind w:right="283"/>
      </w:pPr>
      <w:r>
        <w:rPr>
          <w:color w:val="4D4D4D"/>
        </w:rPr>
        <w:t>server端包含1个Boss NioEventLoopGroup和1个Worker NioEventLoopGroup，NioEventLoopGroup相当于1个事件循环组，这个组里包含多个事件循环NioEventLoop，每个NioEventLoop包含1个selector和1个事件循环线程。</w:t>
      </w:r>
    </w:p>
    <w:p>
      <w:pPr>
        <w:pStyle w:val="6"/>
        <w:spacing w:line="314" w:lineRule="exact"/>
      </w:pPr>
      <w:r>
        <w:rPr>
          <w:color w:val="4D4D4D"/>
        </w:rPr>
        <w:t>每个Boss NioEventLoop循环执行的任务包含3步：</w:t>
      </w:r>
    </w:p>
    <w:p>
      <w:pPr>
        <w:pStyle w:val="12"/>
        <w:numPr>
          <w:ilvl w:val="0"/>
          <w:numId w:val="3"/>
        </w:numPr>
        <w:tabs>
          <w:tab w:val="left" w:pos="1035"/>
        </w:tabs>
        <w:spacing w:before="0" w:after="0" w:line="280" w:lineRule="exact"/>
        <w:ind w:left="1034" w:right="0" w:hanging="143"/>
        <w:jc w:val="left"/>
        <w:rPr>
          <w:sz w:val="16"/>
        </w:rPr>
      </w:pPr>
      <w:r>
        <w:pict>
          <v:shape id="_x0000_s1241" o:spid="_x0000_s1241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轮询accept事件</w:t>
      </w:r>
    </w:p>
    <w:p>
      <w:pPr>
        <w:pStyle w:val="12"/>
        <w:numPr>
          <w:ilvl w:val="0"/>
          <w:numId w:val="3"/>
        </w:numPr>
        <w:tabs>
          <w:tab w:val="left" w:pos="1035"/>
        </w:tabs>
        <w:spacing w:before="0" w:after="0" w:line="280" w:lineRule="exact"/>
        <w:ind w:left="1034" w:right="0" w:hanging="143"/>
        <w:jc w:val="left"/>
        <w:rPr>
          <w:sz w:val="16"/>
        </w:rPr>
      </w:pPr>
      <w:r>
        <w:pict>
          <v:shape id="_x0000_s1242" o:spid="_x0000_s1242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处理accept</w:t>
      </w:r>
      <w:r>
        <w:rPr>
          <w:spacing w:val="2"/>
          <w:sz w:val="16"/>
        </w:rPr>
        <w:t xml:space="preserve"> </w:t>
      </w:r>
      <w:r>
        <w:rPr>
          <w:sz w:val="16"/>
        </w:rPr>
        <w:t>I/O事件，与Client建立连接，生成NioSocketChannel，并将NioSocketChannel注册到某个Worker</w:t>
      </w:r>
    </w:p>
    <w:p>
      <w:pPr>
        <w:spacing w:before="0" w:line="280" w:lineRule="exact"/>
        <w:ind w:left="543" w:right="501" w:firstLine="0"/>
        <w:jc w:val="center"/>
        <w:rPr>
          <w:sz w:val="16"/>
        </w:rPr>
      </w:pPr>
      <w:r>
        <w:rPr>
          <w:sz w:val="16"/>
        </w:rPr>
        <w:t>NioEventLoop的Selector上 *3 处理任务队列中的任务，runAllTasks。任务队列中的任务包括用户调用eventloop.execute或</w:t>
      </w:r>
    </w:p>
    <w:p>
      <w:pPr>
        <w:spacing w:before="0" w:line="282" w:lineRule="exact"/>
        <w:ind w:left="560" w:right="0" w:firstLine="0"/>
        <w:jc w:val="left"/>
        <w:rPr>
          <w:sz w:val="16"/>
        </w:rPr>
      </w:pPr>
      <w:r>
        <w:rPr>
          <w:sz w:val="16"/>
        </w:rPr>
        <w:t>schedule执行的任务，或者其它线程提交到该eventloop的任务。</w:t>
      </w:r>
    </w:p>
    <w:p>
      <w:pPr>
        <w:pStyle w:val="6"/>
        <w:spacing w:line="319" w:lineRule="exact"/>
      </w:pPr>
      <w:r>
        <w:rPr>
          <w:color w:val="4D4D4D"/>
        </w:rPr>
        <w:t>每个Worker NioEventLoop循环执行的任务包含3步：</w:t>
      </w:r>
    </w:p>
    <w:p>
      <w:pPr>
        <w:pStyle w:val="12"/>
        <w:numPr>
          <w:ilvl w:val="0"/>
          <w:numId w:val="4"/>
        </w:numPr>
        <w:tabs>
          <w:tab w:val="left" w:pos="1035"/>
        </w:tabs>
        <w:spacing w:before="0" w:after="0" w:line="280" w:lineRule="exact"/>
        <w:ind w:left="1034" w:right="0" w:hanging="143"/>
        <w:jc w:val="left"/>
        <w:rPr>
          <w:sz w:val="16"/>
        </w:rPr>
      </w:pPr>
      <w:r>
        <w:pict>
          <v:shape id="_x0000_s1243" o:spid="_x0000_s1243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轮询read、write事件；</w:t>
      </w:r>
    </w:p>
    <w:p>
      <w:pPr>
        <w:pStyle w:val="12"/>
        <w:numPr>
          <w:ilvl w:val="0"/>
          <w:numId w:val="4"/>
        </w:numPr>
        <w:tabs>
          <w:tab w:val="left" w:pos="1035"/>
        </w:tabs>
        <w:spacing w:before="0" w:after="0" w:line="280" w:lineRule="exact"/>
        <w:ind w:left="1034" w:right="0" w:hanging="143"/>
        <w:jc w:val="left"/>
        <w:rPr>
          <w:sz w:val="16"/>
        </w:rPr>
      </w:pPr>
      <w:r>
        <w:pict>
          <v:shape id="_x0000_s1244" o:spid="_x0000_s1244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处I/O事件，即read、write事件，在NioSocketChannel可读、可写事件发生时进行处理</w:t>
      </w:r>
    </w:p>
    <w:p>
      <w:pPr>
        <w:pStyle w:val="12"/>
        <w:numPr>
          <w:ilvl w:val="0"/>
          <w:numId w:val="4"/>
        </w:numPr>
        <w:tabs>
          <w:tab w:val="left" w:pos="1035"/>
        </w:tabs>
        <w:spacing w:before="0" w:after="0" w:line="282" w:lineRule="exact"/>
        <w:ind w:left="1034" w:right="0" w:hanging="143"/>
        <w:jc w:val="left"/>
        <w:rPr>
          <w:sz w:val="16"/>
        </w:rPr>
      </w:pPr>
      <w:r>
        <w:pict>
          <v:shape id="_x0000_s1245" o:spid="_x0000_s1245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处理任务队列中的任务，runAllTasks。</w:t>
      </w:r>
    </w:p>
    <w:p>
      <w:pPr>
        <w:pStyle w:val="6"/>
        <w:spacing w:line="319" w:lineRule="exact"/>
      </w:pPr>
      <w:r>
        <w:rPr>
          <w:color w:val="4D4D4D"/>
        </w:rPr>
        <w:t>其中任务队列中的task有3种典型使用场景</w:t>
      </w:r>
    </w:p>
    <w:p>
      <w:pPr>
        <w:pStyle w:val="12"/>
        <w:numPr>
          <w:ilvl w:val="0"/>
          <w:numId w:val="5"/>
        </w:numPr>
        <w:tabs>
          <w:tab w:val="left" w:pos="1035"/>
        </w:tabs>
        <w:spacing w:before="12" w:after="0" w:line="218" w:lineRule="auto"/>
        <w:ind w:left="100" w:right="3571" w:firstLine="791"/>
        <w:jc w:val="left"/>
        <w:rPr>
          <w:sz w:val="16"/>
        </w:rPr>
      </w:pPr>
      <w:r>
        <w:pict>
          <v:shape id="_x0000_s1246" o:spid="_x0000_s1246" style="position:absolute;left:0pt;margin-left:77pt;margin-top:6.2pt;height:3.05pt;width:3.05pt;mso-position-horizontal-relative:page;z-index:-251646976;mso-width-relative:page;mso-height-relative:page;" fillcolor="#000000" filled="t" stroked="f" coordorigin="1541,124" coordsize="61,61" path="m1571,184l1557,182,1548,177,1542,167,1541,154,1542,141,1548,132,1557,126,1571,124,1584,126,1593,132,1599,141,1601,154,1599,167,1593,177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用户程序自定义的普通任务</w:t>
      </w:r>
      <w:r>
        <w:rPr>
          <w:color w:val="ABB1BE"/>
          <w:sz w:val="16"/>
        </w:rPr>
        <w:t>ctx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channel</w:t>
      </w:r>
      <w:r>
        <w:rPr>
          <w:color w:val="999999"/>
          <w:sz w:val="16"/>
        </w:rPr>
        <w:t>().</w:t>
      </w:r>
      <w:r>
        <w:rPr>
          <w:color w:val="60ADED"/>
          <w:sz w:val="16"/>
        </w:rPr>
        <w:t>eventLoop</w:t>
      </w:r>
      <w:r>
        <w:rPr>
          <w:color w:val="999999"/>
          <w:sz w:val="16"/>
        </w:rPr>
        <w:t>().</w:t>
      </w:r>
      <w:r>
        <w:rPr>
          <w:color w:val="60ADED"/>
          <w:sz w:val="16"/>
        </w:rPr>
        <w:t>execute</w:t>
      </w:r>
      <w:r>
        <w:rPr>
          <w:color w:val="999999"/>
          <w:sz w:val="16"/>
        </w:rPr>
        <w:t>(</w:t>
      </w:r>
      <w:r>
        <w:rPr>
          <w:color w:val="C578DD"/>
          <w:sz w:val="16"/>
        </w:rPr>
        <w:t>new</w:t>
      </w:r>
      <w:r>
        <w:rPr>
          <w:color w:val="ABB1BE"/>
          <w:sz w:val="16"/>
        </w:rPr>
        <w:t>Runnable</w:t>
      </w:r>
      <w:r>
        <w:rPr>
          <w:color w:val="999999"/>
          <w:sz w:val="16"/>
        </w:rPr>
        <w:t>(){@Override</w:t>
      </w:r>
      <w:r>
        <w:rPr>
          <w:color w:val="C578DD"/>
          <w:sz w:val="16"/>
        </w:rPr>
        <w:t>publicvoid</w:t>
      </w:r>
      <w:r>
        <w:rPr>
          <w:color w:val="60ADED"/>
          <w:sz w:val="16"/>
        </w:rPr>
        <w:t>run</w:t>
      </w:r>
      <w:r>
        <w:rPr>
          <w:color w:val="999999"/>
          <w:sz w:val="16"/>
        </w:rPr>
        <w:t>(){</w:t>
      </w:r>
      <w:r>
        <w:rPr>
          <w:color w:val="5C626F"/>
          <w:sz w:val="17"/>
        </w:rPr>
        <w:t>//...</w:t>
      </w:r>
      <w:r>
        <w:rPr>
          <w:color w:val="999999"/>
          <w:sz w:val="16"/>
        </w:rPr>
        <w:t>}});</w:t>
      </w:r>
    </w:p>
    <w:p>
      <w:pPr>
        <w:spacing w:before="0" w:line="276" w:lineRule="exact"/>
        <w:ind w:left="891" w:right="0" w:firstLine="0"/>
        <w:jc w:val="left"/>
        <w:rPr>
          <w:sz w:val="16"/>
        </w:rPr>
      </w:pPr>
      <w:r>
        <w:pict>
          <v:shape id="_x0000_s1247" o:spid="_x0000_s1247" style="position:absolute;left:0pt;margin-left:77pt;margin-top:5.95pt;height:3.05pt;width:3.05pt;mso-position-horizontal-relative:page;z-index:251665408;mso-width-relative:page;mso-height-relative:page;" fillcolor="#000000" filled="t" stroked="f" coordorigin="1541,119" coordsize="61,61" path="m1571,179l1557,177,1548,172,1542,162,1541,149,1542,136,1548,127,1557,121,1571,119,1584,121,1593,127,1599,136,1601,149,1599,162,1593,172,1584,177,1571,17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1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48" o:spid="_x0000_s1248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49" o:spid="_x0000_s1249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50" o:spid="_x0000_s1250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4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51" o:spid="_x0000_s1251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5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52" o:spid="_x0000_s1252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6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53" o:spid="_x0000_s1253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7</w:t>
      </w:r>
    </w:p>
    <w:p>
      <w:pPr>
        <w:pStyle w:val="12"/>
        <w:numPr>
          <w:ilvl w:val="0"/>
          <w:numId w:val="5"/>
        </w:numPr>
        <w:tabs>
          <w:tab w:val="left" w:pos="1035"/>
        </w:tabs>
        <w:spacing w:before="3" w:after="0" w:line="228" w:lineRule="auto"/>
        <w:ind w:left="560" w:right="255" w:firstLine="331"/>
        <w:jc w:val="left"/>
        <w:rPr>
          <w:sz w:val="16"/>
        </w:rPr>
      </w:pPr>
      <w:r>
        <w:pict>
          <v:shape id="_x0000_s1254" o:spid="_x0000_s1254" style="position:absolute;left:0pt;margin-left:77pt;margin-top:6.15pt;height:3.05pt;width:3.05pt;mso-position-horizontal-relative:page;z-index:-251646976;mso-width-relative:page;mso-height-relative:page;" fillcolor="#000000" filled="t" stroked="f" coordorigin="1541,124" coordsize="61,61" path="m1571,184l1557,182,1548,176,1542,167,1541,154,1542,140,1548,131,1557,125,1571,124,1584,125,1593,131,1599,140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非当前reactor线程调用channel的各种方法 例如在推送系统的业务线程里面，根据用户的标识，找到对应的channel</w:t>
      </w:r>
      <w:r>
        <w:rPr>
          <w:spacing w:val="-6"/>
          <w:sz w:val="16"/>
        </w:rPr>
        <w:t xml:space="preserve">引用， </w:t>
      </w:r>
      <w:r>
        <w:rPr>
          <w:sz w:val="16"/>
        </w:rPr>
        <w:t>然后调用write类方法向该用户推送消息，就会进入到这种场景。最终的write会提交到任务队列中后被异步消费。</w:t>
      </w:r>
    </w:p>
    <w:p>
      <w:pPr>
        <w:pStyle w:val="12"/>
        <w:numPr>
          <w:ilvl w:val="0"/>
          <w:numId w:val="5"/>
        </w:numPr>
        <w:tabs>
          <w:tab w:val="left" w:pos="1035"/>
        </w:tabs>
        <w:spacing w:before="0" w:after="0" w:line="228" w:lineRule="auto"/>
        <w:ind w:left="100" w:right="1918" w:firstLine="791"/>
        <w:jc w:val="left"/>
        <w:rPr>
          <w:sz w:val="16"/>
        </w:rPr>
      </w:pPr>
      <w:r>
        <w:pict>
          <v:shape id="_x0000_s1255" o:spid="_x0000_s1255" style="position:absolute;left:0pt;margin-left:77pt;margin-top:6pt;height:3.05pt;width:3.05pt;mso-position-horizontal-relative:page;z-index:-251646976;mso-width-relative:page;mso-height-relative:page;" fillcolor="#000000" filled="t" stroked="f" coordorigin="1541,121" coordsize="61,61" path="m1571,181l1557,179,1548,173,1542,164,1541,151,1542,137,1548,128,1557,122,1571,121,1584,122,1593,128,1599,137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用户自定义定时任务</w:t>
      </w:r>
      <w:r>
        <w:rPr>
          <w:color w:val="ABB1BE"/>
          <w:sz w:val="16"/>
        </w:rPr>
        <w:t>ctx</w:t>
      </w:r>
      <w:r>
        <w:rPr>
          <w:color w:val="999999"/>
          <w:sz w:val="16"/>
        </w:rPr>
        <w:t>.</w:t>
      </w:r>
      <w:r>
        <w:rPr>
          <w:color w:val="60ADED"/>
          <w:sz w:val="16"/>
        </w:rPr>
        <w:t>channel</w:t>
      </w:r>
      <w:r>
        <w:rPr>
          <w:color w:val="999999"/>
          <w:sz w:val="16"/>
        </w:rPr>
        <w:t>().</w:t>
      </w:r>
      <w:r>
        <w:rPr>
          <w:color w:val="60ADED"/>
          <w:sz w:val="16"/>
        </w:rPr>
        <w:t>eventLoop</w:t>
      </w:r>
      <w:r>
        <w:rPr>
          <w:color w:val="999999"/>
          <w:sz w:val="16"/>
        </w:rPr>
        <w:t>().</w:t>
      </w:r>
      <w:r>
        <w:rPr>
          <w:color w:val="60ADED"/>
          <w:sz w:val="16"/>
        </w:rPr>
        <w:t>schedule</w:t>
      </w:r>
      <w:r>
        <w:rPr>
          <w:color w:val="999999"/>
          <w:sz w:val="16"/>
        </w:rPr>
        <w:t>(</w:t>
      </w:r>
      <w:r>
        <w:rPr>
          <w:color w:val="C578DD"/>
          <w:sz w:val="16"/>
        </w:rPr>
        <w:t>new</w:t>
      </w:r>
      <w:r>
        <w:rPr>
          <w:color w:val="ABB1BE"/>
          <w:sz w:val="16"/>
        </w:rPr>
        <w:t>Runnable</w:t>
      </w:r>
      <w:r>
        <w:rPr>
          <w:color w:val="999999"/>
          <w:sz w:val="16"/>
        </w:rPr>
        <w:t>(){@Override</w:t>
      </w:r>
      <w:r>
        <w:rPr>
          <w:color w:val="C578DD"/>
          <w:sz w:val="16"/>
        </w:rPr>
        <w:t>publicvoid</w:t>
      </w:r>
      <w:r>
        <w:rPr>
          <w:color w:val="60ADED"/>
          <w:sz w:val="16"/>
        </w:rPr>
        <w:t>run</w:t>
      </w:r>
      <w:r>
        <w:rPr>
          <w:color w:val="999999"/>
          <w:sz w:val="16"/>
        </w:rPr>
        <w:t>(){}},</w:t>
      </w:r>
      <w:r>
        <w:rPr>
          <w:color w:val="97C379"/>
          <w:sz w:val="16"/>
        </w:rPr>
        <w:t>60</w:t>
      </w:r>
      <w:r>
        <w:rPr>
          <w:color w:val="999999"/>
          <w:spacing w:val="15"/>
          <w:sz w:val="16"/>
        </w:rPr>
        <w:t xml:space="preserve">, </w:t>
      </w:r>
      <w:r>
        <w:rPr>
          <w:color w:val="ABB1BE"/>
          <w:sz w:val="16"/>
        </w:rPr>
        <w:t>TimeUnit</w:t>
      </w:r>
      <w:r>
        <w:rPr>
          <w:color w:val="999999"/>
          <w:sz w:val="16"/>
        </w:rPr>
        <w:t>.</w:t>
      </w:r>
      <w:r>
        <w:rPr>
          <w:color w:val="ABB1BE"/>
          <w:sz w:val="16"/>
        </w:rPr>
        <w:t>SECONDS</w:t>
      </w:r>
      <w:r>
        <w:rPr>
          <w:color w:val="999999"/>
          <w:sz w:val="16"/>
        </w:rPr>
        <w:t>);</w:t>
      </w:r>
    </w:p>
    <w:p>
      <w:pPr>
        <w:spacing w:before="0" w:line="277" w:lineRule="exact"/>
        <w:ind w:left="891" w:right="0" w:firstLine="0"/>
        <w:jc w:val="left"/>
        <w:rPr>
          <w:sz w:val="16"/>
        </w:rPr>
      </w:pPr>
      <w:r>
        <w:pict>
          <v:shape id="_x0000_s1256" o:spid="_x0000_s1256" style="position:absolute;left:0pt;margin-left:77pt;margin-top:6pt;height:3.05pt;width:3.05pt;mso-position-horizontal-relative:page;z-index:251665408;mso-width-relative:page;mso-height-relative:page;" fillcolor="#000000" filled="t" stroked="f" coordorigin="1541,121" coordsize="61,61" path="m1571,181l1557,179,1548,173,1542,164,1541,151,1542,138,1548,128,1557,123,1571,121,1584,123,1593,128,1599,138,1601,151,1599,164,1593,173,1584,179,1571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1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57" o:spid="_x0000_s1257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2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58" o:spid="_x0000_s1258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3</w:t>
      </w:r>
    </w:p>
    <w:p>
      <w:pPr>
        <w:spacing w:before="0" w:line="280" w:lineRule="exact"/>
        <w:ind w:left="891" w:right="0" w:firstLine="0"/>
        <w:jc w:val="left"/>
        <w:rPr>
          <w:sz w:val="16"/>
        </w:rPr>
      </w:pPr>
      <w:r>
        <w:pict>
          <v:shape id="_x0000_s1259" o:spid="_x0000_s1259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4</w:t>
      </w:r>
    </w:p>
    <w:p>
      <w:pPr>
        <w:spacing w:before="0" w:line="288" w:lineRule="exact"/>
        <w:ind w:left="891" w:right="0" w:firstLine="0"/>
        <w:jc w:val="left"/>
        <w:rPr>
          <w:sz w:val="16"/>
        </w:rPr>
      </w:pPr>
      <w:r>
        <w:pict>
          <v:shape id="_x0000_s1260" o:spid="_x0000_s1260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5</w:t>
      </w:r>
    </w:p>
    <w:p>
      <w:pPr>
        <w:spacing w:after="0" w:line="288" w:lineRule="exact"/>
        <w:jc w:val="left"/>
        <w:rPr>
          <w:sz w:val="16"/>
        </w:rPr>
        <w:sectPr>
          <w:pgSz w:w="11920" w:h="16840"/>
          <w:pgMar w:top="940" w:right="920" w:bottom="280" w:left="980" w:header="720" w:footer="720" w:gutter="0"/>
          <w:cols w:space="720" w:num="1"/>
        </w:sectPr>
      </w:pPr>
    </w:p>
    <w:p>
      <w:pPr>
        <w:spacing w:before="49" w:line="288" w:lineRule="exact"/>
        <w:ind w:left="891" w:right="0" w:firstLine="0"/>
        <w:jc w:val="left"/>
        <w:rPr>
          <w:sz w:val="16"/>
        </w:rPr>
      </w:pPr>
      <w:r>
        <w:pict>
          <v:shape id="_x0000_s1261" o:spid="_x0000_s1261" style="position:absolute;left:0pt;margin-left:77pt;margin-top:9pt;height:3.05pt;width:3.05pt;mso-position-horizontal-relative:page;z-index:251665408;mso-width-relative:page;mso-height-relative:page;" fillcolor="#000000" filled="t" stroked="f" coordorigin="1541,180" coordsize="61,61" path="m1571,240l1557,238,1548,233,1542,223,1541,210,1542,197,1548,188,1557,182,1571,180,1584,182,1593,188,1599,197,1601,210,1599,223,1593,233,1584,238,1571,2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6</w:t>
      </w:r>
    </w:p>
    <w:p>
      <w:pPr>
        <w:spacing w:before="0" w:line="283" w:lineRule="exact"/>
        <w:ind w:left="891" w:right="0" w:firstLine="0"/>
        <w:jc w:val="left"/>
        <w:rPr>
          <w:sz w:val="16"/>
        </w:rPr>
      </w:pPr>
      <w:r>
        <w:pict>
          <v:shape id="_x0000_s1262" o:spid="_x0000_s1262" style="position:absolute;left:0pt;margin-left:77pt;margin-top:6.15pt;height:3.05pt;width:3.05pt;mso-position-horizontal-relative:page;z-index:251665408;mso-width-relative:page;mso-height-relative:page;" fillcolor="#000000" filled="t" stroked="f" coordorigin="1541,124" coordsize="61,61" path="m1571,184l1557,182,1548,176,1542,167,1541,154,1542,141,1548,131,1557,126,1571,124,1584,126,1593,131,1599,141,1601,154,1599,167,1593,176,1584,182,1571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16"/>
        </w:rPr>
        <w:t>7</w:t>
      </w:r>
    </w:p>
    <w:p>
      <w:pPr>
        <w:pStyle w:val="2"/>
        <w:spacing w:line="493" w:lineRule="exact"/>
        <w:ind w:left="100" w:firstLine="0"/>
      </w:pPr>
      <w:r>
        <w:rPr>
          <w:color w:val="4F4F4F"/>
        </w:rPr>
        <w:t>总结</w:t>
      </w:r>
    </w:p>
    <w:p>
      <w:pPr>
        <w:pStyle w:val="6"/>
        <w:spacing w:line="232" w:lineRule="auto"/>
        <w:ind w:right="297"/>
      </w:pPr>
      <w:r>
        <w:rPr>
          <w:color w:val="4D4D4D"/>
        </w:rPr>
        <w:t>现在稳定推荐使用的主流版本还是Netty4，Netty5 中使用了 ForkJoinPool，增加了代码的复杂度，但是对性能的改善却不明显，所以这个版本不推荐使用，官网也没有提供下载链接。</w:t>
      </w:r>
    </w:p>
    <w:p>
      <w:pPr>
        <w:pStyle w:val="6"/>
        <w:spacing w:line="232" w:lineRule="auto"/>
        <w:ind w:right="218"/>
      </w:pPr>
      <w:r>
        <w:rPr>
          <w:color w:val="4D4D4D"/>
        </w:rPr>
        <w:t>Netty 入门门槛相对较高，其实是因为这方面的资料较少，并不是因为他有多难，大家其实都可以像搞透 Spring  一样搞透 Netty。在学习之前，建议先理解透整个框架原理结构，运行过程，可以少走很多弯路。</w:t>
      </w:r>
    </w:p>
    <w:sectPr>
      <w:pgSz w:w="11920" w:h="16840"/>
      <w:pgMar w:top="940" w:right="9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100" w:hanging="143"/>
        <w:jc w:val="left"/>
      </w:pPr>
      <w:rPr>
        <w:rFonts w:hint="default" w:ascii="微软雅黑" w:hAnsi="微软雅黑" w:eastAsia="微软雅黑" w:cs="微软雅黑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92" w:hanging="14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84" w:hanging="14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6" w:hanging="14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8" w:hanging="14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60" w:hanging="14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52" w:hanging="14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44" w:hanging="14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6" w:hanging="14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1034" w:hanging="143"/>
        <w:jc w:val="left"/>
      </w:pPr>
      <w:rPr>
        <w:rFonts w:hint="default" w:ascii="微软雅黑" w:hAnsi="微软雅黑" w:eastAsia="微软雅黑" w:cs="微软雅黑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38" w:hanging="14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36" w:hanging="14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34" w:hanging="14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32" w:hanging="14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30" w:hanging="14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28" w:hanging="14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326" w:hanging="14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24" w:hanging="143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0" w:hanging="251"/>
        <w:jc w:val="left"/>
      </w:pPr>
      <w:rPr>
        <w:rFonts w:hint="default" w:ascii="微软雅黑" w:hAnsi="微软雅黑" w:eastAsia="微软雅黑" w:cs="微软雅黑"/>
        <w:b/>
        <w:bCs/>
        <w:color w:val="4F4F4F"/>
        <w:w w:val="100"/>
        <w:sz w:val="25"/>
        <w:szCs w:val="25"/>
        <w:lang w:val="zh-CN" w:eastAsia="zh-CN" w:bidi="zh-CN"/>
      </w:rPr>
    </w:lvl>
    <w:lvl w:ilvl="1" w:tentative="0">
      <w:start w:val="1"/>
      <w:numFmt w:val="decimal"/>
      <w:lvlText w:val="%2"/>
      <w:lvlJc w:val="left"/>
      <w:pPr>
        <w:ind w:left="560" w:hanging="143"/>
        <w:jc w:val="left"/>
      </w:pPr>
      <w:rPr>
        <w:rFonts w:hint="default" w:ascii="微软雅黑" w:hAnsi="微软雅黑" w:eastAsia="微软雅黑" w:cs="微软雅黑"/>
        <w:w w:val="100"/>
        <w:sz w:val="16"/>
        <w:szCs w:val="16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11" w:hanging="14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62" w:hanging="14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13" w:hanging="14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4" w:hanging="14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15" w:hanging="14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66" w:hanging="14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17" w:hanging="143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698" w:hanging="177"/>
        <w:jc w:val="left"/>
      </w:pPr>
      <w:rPr>
        <w:rFonts w:hint="default" w:ascii="微软雅黑" w:hAnsi="微软雅黑" w:eastAsia="微软雅黑" w:cs="微软雅黑"/>
        <w:color w:val="4EA0DB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2" w:hanging="17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64" w:hanging="17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96" w:hanging="17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028" w:hanging="17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860" w:hanging="17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2" w:hanging="17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24" w:hanging="17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356" w:hanging="177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1034" w:hanging="143"/>
        <w:jc w:val="left"/>
      </w:pPr>
      <w:rPr>
        <w:rFonts w:hint="default" w:ascii="微软雅黑" w:hAnsi="微软雅黑" w:eastAsia="微软雅黑" w:cs="微软雅黑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38" w:hanging="14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36" w:hanging="14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34" w:hanging="14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32" w:hanging="14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30" w:hanging="14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28" w:hanging="14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326" w:hanging="14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24" w:hanging="143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rsids>
    <w:rsidRoot w:val="00000000"/>
    <w:rsid w:val="47E512DA"/>
    <w:rsid w:val="48E8606D"/>
    <w:rsid w:val="68980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483" w:lineRule="exact"/>
      <w:ind w:left="350" w:hanging="420"/>
      <w:outlineLvl w:val="1"/>
    </w:pPr>
    <w:rPr>
      <w:rFonts w:ascii="微软雅黑" w:hAnsi="微软雅黑" w:eastAsia="微软雅黑" w:cs="微软雅黑"/>
      <w:b/>
      <w:bCs/>
      <w:sz w:val="27"/>
      <w:szCs w:val="27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445" w:lineRule="exact"/>
      <w:ind w:left="100"/>
      <w:outlineLvl w:val="2"/>
    </w:pPr>
    <w:rPr>
      <w:rFonts w:ascii="微软雅黑" w:hAnsi="微软雅黑" w:eastAsia="微软雅黑" w:cs="微软雅黑"/>
      <w:b/>
      <w:bCs/>
      <w:sz w:val="25"/>
      <w:szCs w:val="25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line="406" w:lineRule="exact"/>
      <w:ind w:left="100"/>
      <w:outlineLvl w:val="3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5">
    <w:name w:val="heading 4"/>
    <w:basedOn w:val="1"/>
    <w:next w:val="1"/>
    <w:qFormat/>
    <w:uiPriority w:val="1"/>
    <w:pPr>
      <w:spacing w:line="319" w:lineRule="exact"/>
      <w:ind w:left="100"/>
      <w:outlineLvl w:val="4"/>
    </w:pPr>
    <w:rPr>
      <w:rFonts w:ascii="微软雅黑" w:hAnsi="微软雅黑" w:eastAsia="微软雅黑" w:cs="微软雅黑"/>
      <w:b/>
      <w:bCs/>
      <w:sz w:val="18"/>
      <w:szCs w:val="18"/>
      <w:lang w:val="zh-CN" w:eastAsia="zh-CN" w:bidi="zh-CN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0"/>
    </w:pPr>
    <w:rPr>
      <w:rFonts w:ascii="微软雅黑" w:hAnsi="微软雅黑" w:eastAsia="微软雅黑" w:cs="微软雅黑"/>
      <w:sz w:val="18"/>
      <w:szCs w:val="18"/>
      <w:lang w:val="zh-CN" w:eastAsia="zh-CN" w:bidi="zh-CN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line="370" w:lineRule="exact"/>
      <w:ind w:left="350" w:hanging="42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3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2021-03-14T06:32:00Z</dcterms:created>
  <dc:creator>Long</dc:creator>
  <cp:lastModifiedBy>橙子</cp:lastModifiedBy>
  <dcterms:modified xsi:type="dcterms:W3CDTF">2021-08-26T08:02:50Z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Mozilla/5.0 (Windows; WOW64) AppleWebKit/537.36 (KHTML, like Gecko) Chrome/47.0.2526.73 Safari/537.36 YNoteCef/6.10.0.2 (Windows)</vt:lpwstr>
  </property>
  <property fmtid="{D5CDD505-2E9C-101B-9397-08002B2CF9AE}" pid="4" name="LastSaved">
    <vt:filetime>2021-03-14T00:00:00Z</vt:filetime>
  </property>
  <property fmtid="{D5CDD505-2E9C-101B-9397-08002B2CF9AE}" pid="5" name="KSOProductBuildVer">
    <vt:lpwstr>2052-11.1.0.10503</vt:lpwstr>
  </property>
  <property fmtid="{D5CDD505-2E9C-101B-9397-08002B2CF9AE}" pid="6" name="ICV">
    <vt:lpwstr>12C2802A95FD4305B4DDF15C04D89401</vt:lpwstr>
  </property>
</Properties>
</file>