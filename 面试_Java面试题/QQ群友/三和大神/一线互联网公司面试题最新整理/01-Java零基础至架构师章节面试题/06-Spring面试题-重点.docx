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line="568" w:lineRule="exact"/>
        <w:ind w:left="2231" w:right="0" w:firstLine="0"/>
        <w:jc w:val="left"/>
        <w:rPr>
          <w:sz w:val="31"/>
        </w:rPr>
      </w:pPr>
      <w:r>
        <w:drawing>
          <wp:anchor distT="0" distB="0" distL="0" distR="0" simplePos="0" relativeHeight="251659264"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Spring概述（10）</w:t>
      </w:r>
    </w:p>
    <w:p>
      <w:pPr>
        <w:spacing w:before="0" w:line="643" w:lineRule="exact"/>
        <w:ind w:left="3252" w:right="0" w:firstLine="0"/>
        <w:jc w:val="left"/>
        <w:rPr>
          <w:sz w:val="36"/>
        </w:rPr>
      </w:pPr>
      <w:r>
        <w:pict>
          <v:rect id="_x0000_s1026" o:spid="_x0000_s1026"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什么是spring?</w:t>
      </w:r>
    </w:p>
    <w:p>
      <w:pPr>
        <w:spacing w:before="7" w:line="228" w:lineRule="auto"/>
        <w:ind w:left="2497" w:right="374" w:firstLine="755"/>
        <w:jc w:val="left"/>
        <w:rPr>
          <w:sz w:val="36"/>
        </w:rPr>
      </w:pPr>
      <w:r>
        <w:pict>
          <v:rect id="_x0000_s1027" o:spid="_x0000_s1027" o:spt="1" style="position:absolute;left:0pt;margin-left:176.05pt;margin-top:13.15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Spring框架的设计目标，设计理念，和核心是什么</w:t>
      </w:r>
    </w:p>
    <w:p>
      <w:pPr>
        <w:spacing w:before="0" w:line="623" w:lineRule="exact"/>
        <w:ind w:left="3252" w:right="0" w:firstLine="0"/>
        <w:jc w:val="left"/>
        <w:rPr>
          <w:sz w:val="36"/>
        </w:rPr>
      </w:pPr>
      <w:r>
        <w:pict>
          <v:rect id="_x0000_s1028" o:spid="_x0000_s1028"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Spring的优缺点是什么？</w:t>
      </w:r>
    </w:p>
    <w:p>
      <w:pPr>
        <w:spacing w:before="0" w:line="630" w:lineRule="exact"/>
        <w:ind w:left="3252" w:right="0" w:firstLine="0"/>
        <w:jc w:val="left"/>
        <w:rPr>
          <w:sz w:val="36"/>
        </w:rPr>
      </w:pPr>
      <w:r>
        <w:pict>
          <v:rect id="_x0000_s1029" o:spid="_x0000_s1029"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Spring有哪些应用场景</w:t>
      </w:r>
      <w:bookmarkStart w:id="0" w:name="_GoBack"/>
      <w:bookmarkEnd w:id="0"/>
    </w:p>
    <w:p>
      <w:pPr>
        <w:spacing w:before="0" w:line="630" w:lineRule="exact"/>
        <w:ind w:left="3252" w:right="0" w:firstLine="0"/>
        <w:jc w:val="left"/>
        <w:rPr>
          <w:sz w:val="36"/>
        </w:rPr>
      </w:pPr>
      <w:r>
        <w:pict>
          <v:rect id="_x0000_s1030" o:spid="_x0000_s1030"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Spring由哪些模块组成？</w:t>
      </w:r>
    </w:p>
    <w:p>
      <w:pPr>
        <w:spacing w:before="7" w:line="228" w:lineRule="auto"/>
        <w:ind w:left="3252" w:right="99" w:firstLine="0"/>
        <w:jc w:val="left"/>
        <w:rPr>
          <w:sz w:val="36"/>
        </w:rPr>
      </w:pPr>
      <w:r>
        <w:pict>
          <v:rect id="_x0000_s1031" o:spid="_x0000_s1031"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32" o:spid="_x0000_s1032"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 框架中都用到了哪些设计模式？ 详细讲解一下核心容器（spring</w:t>
      </w:r>
      <w:r>
        <w:rPr>
          <w:color w:val="4EA0DB"/>
          <w:spacing w:val="80"/>
          <w:sz w:val="36"/>
        </w:rPr>
        <w:t xml:space="preserve"> </w:t>
      </w:r>
      <w:r>
        <w:rPr>
          <w:color w:val="4EA0DB"/>
          <w:spacing w:val="-3"/>
          <w:sz w:val="36"/>
        </w:rPr>
        <w:t>context</w:t>
      </w:r>
    </w:p>
    <w:p>
      <w:pPr>
        <w:spacing w:before="0" w:line="623" w:lineRule="exact"/>
        <w:ind w:left="2497" w:right="0" w:firstLine="0"/>
        <w:jc w:val="left"/>
        <w:rPr>
          <w:sz w:val="36"/>
        </w:rPr>
      </w:pPr>
      <w:r>
        <w:rPr>
          <w:color w:val="4EA0DB"/>
          <w:sz w:val="36"/>
        </w:rPr>
        <w:t>应用上下文) 模块</w:t>
      </w:r>
    </w:p>
    <w:p>
      <w:pPr>
        <w:spacing w:before="0" w:line="630" w:lineRule="exact"/>
        <w:ind w:left="3252" w:right="0" w:firstLine="0"/>
        <w:jc w:val="left"/>
        <w:rPr>
          <w:sz w:val="36"/>
        </w:rPr>
      </w:pPr>
      <w:r>
        <w:pict>
          <v:rect id="_x0000_s1033" o:spid="_x0000_s1033"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Spring框架中有哪些不同类型的事件</w:t>
      </w:r>
    </w:p>
    <w:p>
      <w:pPr>
        <w:spacing w:before="7" w:line="228" w:lineRule="auto"/>
        <w:ind w:left="3252" w:right="996" w:firstLine="0"/>
        <w:jc w:val="left"/>
        <w:rPr>
          <w:sz w:val="36"/>
        </w:rPr>
      </w:pPr>
      <w:r>
        <w:pict>
          <v:rect id="_x0000_s1034" o:spid="_x0000_s1034"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35" o:spid="_x0000_s1035"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 应用程序有哪些不同组件？ 使用 Spring 有哪些方式？</w:t>
      </w:r>
    </w:p>
    <w:p>
      <w:pPr>
        <w:spacing w:before="0" w:line="535"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Spring控制反转(IOC)（13）</w:t>
      </w:r>
    </w:p>
    <w:p>
      <w:pPr>
        <w:spacing w:before="21" w:line="228" w:lineRule="auto"/>
        <w:ind w:left="3252" w:right="2430" w:firstLine="0"/>
        <w:jc w:val="left"/>
        <w:rPr>
          <w:sz w:val="36"/>
        </w:rPr>
      </w:pPr>
      <w:r>
        <w:pict>
          <v:rect id="_x0000_s1036" o:spid="_x0000_s1036" o:spt="1" style="position:absolute;left:0pt;margin-left:176.05pt;margin-top:13.8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37" o:spid="_x0000_s1037" o:spt="1" style="position:absolute;left:0pt;margin-left:176.05pt;margin-top:45.3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什么是Spring IOC 容器？ 控制反转(IoC)有什么作用</w:t>
      </w:r>
    </w:p>
    <w:p>
      <w:pPr>
        <w:spacing w:before="0" w:line="228" w:lineRule="auto"/>
        <w:ind w:left="3252" w:right="2861" w:firstLine="0"/>
        <w:jc w:val="left"/>
        <w:rPr>
          <w:sz w:val="36"/>
        </w:rPr>
      </w:pPr>
      <w:r>
        <w:pict>
          <v:rect id="_x0000_s1038" o:spid="_x0000_s1038"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39" o:spid="_x0000_s1039" o:spt="1" style="position:absolute;left:0pt;margin-left:176.05pt;margin-top:44.3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IOC的优点是什么？ Spring IoC 的实现机制</w:t>
      </w:r>
    </w:p>
    <w:p>
      <w:pPr>
        <w:spacing w:before="0" w:line="623" w:lineRule="exact"/>
        <w:ind w:left="3252" w:right="0" w:firstLine="0"/>
        <w:jc w:val="left"/>
        <w:rPr>
          <w:sz w:val="36"/>
        </w:rPr>
      </w:pPr>
      <w:r>
        <w:pict>
          <v:rect id="_x0000_s1040" o:spid="_x0000_s1040"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 的 IoC支持哪些功能</w:t>
      </w:r>
    </w:p>
    <w:p>
      <w:pPr>
        <w:spacing w:before="7" w:line="228" w:lineRule="auto"/>
        <w:ind w:left="2497" w:right="130" w:firstLine="755"/>
        <w:jc w:val="left"/>
        <w:rPr>
          <w:sz w:val="36"/>
        </w:rPr>
      </w:pPr>
      <w:r>
        <w:pict>
          <v:rect id="_x0000_s1041" o:spid="_x0000_s1041" o:spt="1" style="position:absolute;left:0pt;margin-left:176.05pt;margin-top:13.15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BeanFactory 和 ApplicationContext 有什么区别？</w:t>
      </w:r>
    </w:p>
    <w:p>
      <w:pPr>
        <w:spacing w:after="0" w:line="228" w:lineRule="auto"/>
        <w:jc w:val="left"/>
        <w:rPr>
          <w:sz w:val="36"/>
        </w:rPr>
        <w:sectPr>
          <w:type w:val="continuous"/>
          <w:pgSz w:w="11920" w:h="16840"/>
          <w:pgMar w:top="1520" w:right="1020" w:bottom="280" w:left="1020" w:header="720" w:footer="720" w:gutter="0"/>
          <w:cols w:space="720" w:num="1"/>
        </w:sectPr>
      </w:pPr>
    </w:p>
    <w:p>
      <w:pPr>
        <w:spacing w:before="14" w:line="228" w:lineRule="auto"/>
        <w:ind w:left="2497" w:right="314" w:firstLine="755"/>
        <w:jc w:val="left"/>
        <w:rPr>
          <w:sz w:val="36"/>
        </w:rPr>
      </w:pPr>
      <w:r>
        <w:pict>
          <v:rect id="_x0000_s1042" o:spid="_x0000_s1042" o:spt="1" style="position:absolute;left:0pt;margin-left:176.05pt;margin-top:13.5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Spring 如何设计容器的，BeanFactory 和ApplicationContext的关系详解</w:t>
      </w:r>
    </w:p>
    <w:p>
      <w:pPr>
        <w:spacing w:before="0" w:line="640" w:lineRule="exact"/>
        <w:ind w:left="3252" w:right="0" w:firstLine="0"/>
        <w:jc w:val="left"/>
        <w:rPr>
          <w:sz w:val="36"/>
        </w:rPr>
      </w:pPr>
      <w:r>
        <w:pict>
          <v:rect id="_x0000_s1043" o:spid="_x0000_s1043"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ApplicationContext通常的实现是什</w:t>
      </w:r>
    </w:p>
    <w:p>
      <w:pPr>
        <w:spacing w:before="0" w:line="614" w:lineRule="exact"/>
        <w:ind w:left="2497" w:right="0" w:firstLine="0"/>
        <w:jc w:val="left"/>
        <w:rPr>
          <w:sz w:val="36"/>
        </w:rPr>
      </w:pPr>
      <w:r>
        <w:rPr>
          <w:color w:val="4EA0DB"/>
          <w:sz w:val="36"/>
        </w:rPr>
        <w:t>么？</w:t>
      </w:r>
    </w:p>
    <w:p>
      <w:pPr>
        <w:spacing w:before="7" w:line="228" w:lineRule="auto"/>
        <w:ind w:left="3252" w:right="2200" w:firstLine="0"/>
        <w:jc w:val="left"/>
        <w:rPr>
          <w:sz w:val="36"/>
        </w:rPr>
      </w:pPr>
      <w:r>
        <w:pict>
          <v:rect id="_x0000_s1044" o:spid="_x0000_s1044"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45" o:spid="_x0000_s1045"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什么是Spring</w:t>
      </w:r>
      <w:r>
        <w:rPr>
          <w:color w:val="4EA0DB"/>
          <w:spacing w:val="-4"/>
          <w:sz w:val="36"/>
        </w:rPr>
        <w:t xml:space="preserve">的依赖注入？ </w:t>
      </w:r>
      <w:r>
        <w:rPr>
          <w:color w:val="4EA0DB"/>
          <w:sz w:val="36"/>
        </w:rPr>
        <w:t>依赖注入的基本原则</w:t>
      </w:r>
    </w:p>
    <w:p>
      <w:pPr>
        <w:spacing w:before="0" w:line="623" w:lineRule="exact"/>
        <w:ind w:left="3252" w:right="0" w:firstLine="0"/>
        <w:jc w:val="left"/>
        <w:rPr>
          <w:sz w:val="36"/>
        </w:rPr>
      </w:pPr>
      <w:r>
        <w:pict>
          <v:rect id="_x0000_s1046" o:spid="_x0000_s1046"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依赖注入有什么优势</w:t>
      </w:r>
    </w:p>
    <w:p>
      <w:pPr>
        <w:spacing w:before="7" w:line="228" w:lineRule="auto"/>
        <w:ind w:left="3252" w:right="369" w:firstLine="0"/>
        <w:jc w:val="left"/>
        <w:rPr>
          <w:sz w:val="36"/>
        </w:rPr>
      </w:pPr>
      <w:r>
        <w:pict>
          <v:rect id="_x0000_s1047" o:spid="_x0000_s1047"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48" o:spid="_x0000_s1048"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有哪些不同类型的依赖注入实现方式？ 构造器依赖注入和 Setter方法注入的区</w:t>
      </w:r>
    </w:p>
    <w:p>
      <w:pPr>
        <w:spacing w:before="0" w:line="640" w:lineRule="exact"/>
        <w:ind w:left="2497" w:right="0" w:firstLine="0"/>
        <w:jc w:val="left"/>
        <w:rPr>
          <w:sz w:val="36"/>
        </w:rPr>
      </w:pPr>
      <w:r>
        <w:rPr>
          <w:color w:val="4EA0DB"/>
          <w:w w:val="101"/>
          <w:sz w:val="36"/>
        </w:rPr>
        <w:t>别</w:t>
      </w:r>
    </w:p>
    <w:p>
      <w:pPr>
        <w:spacing w:before="0" w:line="526"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 Beans（19）</w:t>
      </w:r>
    </w:p>
    <w:p>
      <w:pPr>
        <w:spacing w:before="0" w:line="643" w:lineRule="exact"/>
        <w:ind w:left="3252" w:right="0" w:firstLine="0"/>
        <w:jc w:val="left"/>
        <w:rPr>
          <w:sz w:val="36"/>
        </w:rPr>
      </w:pPr>
      <w:r>
        <w:pict>
          <v:rect id="_x0000_s1049" o:spid="_x0000_s1049" o:spt="1" style="position:absolute;left:0pt;margin-left:176.05pt;margin-top:13.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什么是Spring beans？</w:t>
      </w:r>
    </w:p>
    <w:p>
      <w:pPr>
        <w:spacing w:before="7" w:line="228" w:lineRule="auto"/>
        <w:ind w:left="3252" w:right="631" w:firstLine="0"/>
        <w:jc w:val="left"/>
        <w:rPr>
          <w:sz w:val="36"/>
        </w:rPr>
      </w:pPr>
      <w:r>
        <w:pict>
          <v:rect id="_x0000_s1050" o:spid="_x0000_s1050"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51" o:spid="_x0000_s1051"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一个 Spring Bean 定义 包含什么？ 如何给Spring 容器提供配置元数据？</w:t>
      </w:r>
    </w:p>
    <w:p>
      <w:pPr>
        <w:spacing w:before="0" w:line="623" w:lineRule="exact"/>
        <w:ind w:left="2497" w:right="0" w:firstLine="0"/>
        <w:jc w:val="left"/>
        <w:rPr>
          <w:sz w:val="36"/>
        </w:rPr>
      </w:pPr>
      <w:r>
        <w:rPr>
          <w:color w:val="4EA0DB"/>
          <w:sz w:val="36"/>
        </w:rPr>
        <w:t>Spring有几种配置方式</w:t>
      </w:r>
    </w:p>
    <w:p>
      <w:pPr>
        <w:spacing w:before="0" w:line="630" w:lineRule="exact"/>
        <w:ind w:left="3252" w:right="0" w:firstLine="0"/>
        <w:jc w:val="left"/>
        <w:rPr>
          <w:sz w:val="36"/>
        </w:rPr>
      </w:pPr>
      <w:r>
        <w:pict>
          <v:rect id="_x0000_s1052" o:spid="_x0000_s1052"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Spring配置文件包含了哪些信息</w:t>
      </w:r>
    </w:p>
    <w:p>
      <w:pPr>
        <w:spacing w:before="7" w:line="228" w:lineRule="auto"/>
        <w:ind w:left="3252" w:right="708" w:firstLine="0"/>
        <w:jc w:val="left"/>
        <w:rPr>
          <w:sz w:val="36"/>
        </w:rPr>
      </w:pPr>
      <w:r>
        <w:pict>
          <v:rect id="_x0000_s1053" o:spid="_x0000_s1053"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54" o:spid="_x0000_s1054" o:spt="1" style="position:absolute;left:0pt;margin-left:176.05pt;margin-top:44.6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Spring基于xml注入bean的几种方式你怎样定义类的作用域？</w:t>
      </w:r>
    </w:p>
    <w:p>
      <w:pPr>
        <w:spacing w:before="0" w:line="623" w:lineRule="exact"/>
        <w:ind w:left="3252" w:right="0" w:firstLine="0"/>
        <w:jc w:val="left"/>
        <w:rPr>
          <w:sz w:val="36"/>
        </w:rPr>
      </w:pPr>
      <w:r>
        <w:pict>
          <v:rect id="_x0000_s1055" o:spid="_x0000_s1055"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解释Spring支持的几种bean的作用域</w:t>
      </w:r>
    </w:p>
    <w:p>
      <w:pPr>
        <w:spacing w:before="0" w:line="647" w:lineRule="exact"/>
        <w:ind w:left="3252" w:right="0" w:firstLine="0"/>
        <w:jc w:val="left"/>
        <w:rPr>
          <w:sz w:val="36"/>
        </w:rPr>
      </w:pPr>
      <w:r>
        <w:pict>
          <v:rect id="_x0000_s1056" o:spid="_x0000_s1056"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Spring框架中的单例bean是线程安全的</w:t>
      </w:r>
    </w:p>
    <w:p>
      <w:pPr>
        <w:spacing w:before="0" w:line="614" w:lineRule="exact"/>
        <w:ind w:left="2497" w:right="0" w:firstLine="0"/>
        <w:jc w:val="left"/>
        <w:rPr>
          <w:sz w:val="36"/>
        </w:rPr>
      </w:pPr>
      <w:r>
        <w:rPr>
          <w:color w:val="4EA0DB"/>
          <w:sz w:val="36"/>
        </w:rPr>
        <w:t>吗？</w:t>
      </w:r>
    </w:p>
    <w:p>
      <w:pPr>
        <w:spacing w:before="0" w:line="630" w:lineRule="exact"/>
        <w:ind w:left="3252" w:right="0" w:firstLine="0"/>
        <w:jc w:val="left"/>
        <w:rPr>
          <w:sz w:val="36"/>
        </w:rPr>
      </w:pPr>
      <w:r>
        <w:pict>
          <v:rect id="_x0000_s1057" o:spid="_x0000_s1057"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Spring如何处理线程并发问题？</w:t>
      </w:r>
    </w:p>
    <w:p>
      <w:pPr>
        <w:spacing w:before="0" w:line="647" w:lineRule="exact"/>
        <w:ind w:left="3252" w:right="0" w:firstLine="0"/>
        <w:jc w:val="left"/>
        <w:rPr>
          <w:sz w:val="36"/>
        </w:rPr>
      </w:pPr>
      <w:r>
        <w:pict>
          <v:rect id="_x0000_s1058" o:spid="_x0000_s1058" o:spt="1" style="position:absolute;left:0pt;margin-left:176.05pt;margin-top:13.15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解释Spring框架中bean的生命周期</w:t>
      </w:r>
    </w:p>
    <w:p>
      <w:pPr>
        <w:spacing w:after="0" w:line="647" w:lineRule="exact"/>
        <w:jc w:val="left"/>
        <w:rPr>
          <w:sz w:val="36"/>
        </w:rPr>
        <w:sectPr>
          <w:pgSz w:w="11920" w:h="16840"/>
          <w:pgMar w:top="1000" w:right="1020" w:bottom="280" w:left="1020" w:header="720" w:footer="720" w:gutter="0"/>
          <w:cols w:space="720" w:num="1"/>
        </w:sectPr>
      </w:pPr>
    </w:p>
    <w:p>
      <w:pPr>
        <w:spacing w:before="14" w:line="228" w:lineRule="auto"/>
        <w:ind w:left="2497" w:right="173" w:firstLine="755"/>
        <w:jc w:val="left"/>
        <w:rPr>
          <w:sz w:val="36"/>
        </w:rPr>
      </w:pPr>
      <w:r>
        <w:pict>
          <v:rect id="_x0000_s1059" o:spid="_x0000_s1059" o:spt="1" style="position:absolute;left:0pt;margin-left:176.05pt;margin-top:13.5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哪些是重要的bean生命周期方法？ 你能重载它们吗？</w:t>
      </w:r>
    </w:p>
    <w:p>
      <w:pPr>
        <w:spacing w:before="0" w:line="228" w:lineRule="auto"/>
        <w:ind w:left="2497" w:right="968" w:firstLine="755"/>
        <w:jc w:val="left"/>
        <w:rPr>
          <w:sz w:val="36"/>
        </w:rPr>
      </w:pPr>
      <w:r>
        <w:pict>
          <v:rect id="_x0000_s1060" o:spid="_x0000_s1060" o:spt="1" style="position:absolute;left:0pt;margin-left:176.05pt;margin-top:12.8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什么是Spring的内部bean？什么是Spring inner beans？</w:t>
      </w:r>
    </w:p>
    <w:p>
      <w:pPr>
        <w:spacing w:before="0" w:line="228" w:lineRule="auto"/>
        <w:ind w:left="3252" w:right="669" w:firstLine="0"/>
        <w:jc w:val="left"/>
        <w:rPr>
          <w:sz w:val="36"/>
        </w:rPr>
      </w:pPr>
      <w:r>
        <w:pict>
          <v:rect id="_x0000_s1061" o:spid="_x0000_s1061"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pict>
          <v:rect id="_x0000_s1062" o:spid="_x0000_s1062" o:spt="1" style="position:absolute;left:0pt;margin-left:176.05pt;margin-top:44.3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在 Spring中如何注入一个java集合？ 什么是bean装配？</w:t>
      </w:r>
    </w:p>
    <w:p>
      <w:pPr>
        <w:spacing w:before="0" w:line="623" w:lineRule="exact"/>
        <w:ind w:left="3252" w:right="0" w:firstLine="0"/>
        <w:jc w:val="left"/>
        <w:rPr>
          <w:sz w:val="36"/>
        </w:rPr>
      </w:pPr>
      <w:r>
        <w:pict>
          <v:rect id="_x0000_s1063" o:spid="_x0000_s1063" o:spt="1" style="position:absolute;left:0pt;margin-left:176.05pt;margin-top:12.8pt;height:6.75pt;width:6.75pt;mso-position-horizontal-relative:page;z-index:251660288;mso-width-relative:page;mso-height-relative:page;" fillcolor="#4EA0DB" filled="t" stroked="f" coordsize="21600,21600">
            <v:path/>
            <v:fill on="t" focussize="0,0"/>
            <v:stroke on="f"/>
            <v:imagedata o:title=""/>
            <o:lock v:ext="edit"/>
          </v:rect>
        </w:pict>
      </w:r>
      <w:r>
        <w:rPr>
          <w:color w:val="4EA0DB"/>
          <w:sz w:val="36"/>
        </w:rPr>
        <w:t>什么是bean的自动装配？</w:t>
      </w:r>
    </w:p>
    <w:p>
      <w:pPr>
        <w:spacing w:before="6" w:line="228" w:lineRule="auto"/>
        <w:ind w:left="2497" w:right="308" w:firstLine="755"/>
        <w:jc w:val="left"/>
        <w:rPr>
          <w:sz w:val="36"/>
        </w:rPr>
      </w:pPr>
      <w:r>
        <w:pict>
          <v:rect id="_x0000_s1064" o:spid="_x0000_s1064" o:spt="1" style="position:absolute;left:0pt;margin-left:176.05pt;margin-top:13.1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解释不同方式的自动装配，spring 自动装配 bean 有哪些方式？</w:t>
      </w:r>
    </w:p>
    <w:p>
      <w:pPr>
        <w:spacing w:before="0" w:line="228" w:lineRule="auto"/>
        <w:ind w:left="2497" w:right="416" w:firstLine="755"/>
        <w:jc w:val="left"/>
        <w:rPr>
          <w:sz w:val="36"/>
        </w:rPr>
      </w:pPr>
      <w:r>
        <w:pict>
          <v:rect id="_x0000_s1065" o:spid="_x0000_s1065" o:spt="1" style="position:absolute;left:0pt;margin-left:176.05pt;margin-top:12.8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使用@Autowired注解自动装配的过程是怎样的？</w:t>
      </w:r>
    </w:p>
    <w:p>
      <w:pPr>
        <w:spacing w:before="0" w:line="623" w:lineRule="exact"/>
        <w:ind w:left="3252" w:right="0" w:firstLine="0"/>
        <w:jc w:val="left"/>
        <w:rPr>
          <w:sz w:val="36"/>
        </w:rPr>
      </w:pPr>
      <w:r>
        <w:pict>
          <v:rect id="_x0000_s1066" o:spid="_x0000_s1066"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自动装配有哪些局限性？</w:t>
      </w:r>
    </w:p>
    <w:p>
      <w:pPr>
        <w:spacing w:before="7" w:line="228" w:lineRule="auto"/>
        <w:ind w:left="2497" w:right="352" w:firstLine="755"/>
        <w:jc w:val="left"/>
        <w:rPr>
          <w:sz w:val="36"/>
        </w:rPr>
      </w:pPr>
      <w:r>
        <w:pict>
          <v:rect id="_x0000_s1067" o:spid="_x0000_s1067" o:spt="1" style="position:absolute;left:0pt;margin-left:176.05pt;margin-top:13.15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你可以在Spring中注入一个null</w:t>
      </w:r>
      <w:r>
        <w:rPr>
          <w:color w:val="4EA0DB"/>
          <w:spacing w:val="13"/>
          <w:sz w:val="36"/>
        </w:rPr>
        <w:t xml:space="preserve"> 和一个</w:t>
      </w:r>
      <w:r>
        <w:rPr>
          <w:color w:val="4EA0DB"/>
          <w:sz w:val="36"/>
        </w:rPr>
        <w:t>空字符串吗？</w:t>
      </w:r>
    </w:p>
    <w:p>
      <w:pPr>
        <w:spacing w:before="0" w:line="53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Spring注解（8）</w:t>
      </w:r>
    </w:p>
    <w:p>
      <w:pPr>
        <w:spacing w:before="21" w:line="228" w:lineRule="auto"/>
        <w:ind w:left="2497" w:right="445" w:firstLine="755"/>
        <w:jc w:val="left"/>
        <w:rPr>
          <w:sz w:val="36"/>
        </w:rPr>
      </w:pPr>
      <w:r>
        <w:pict>
          <v:rect id="_x0000_s1068" o:spid="_x0000_s1068" o:spt="1" style="position:absolute;left:0pt;margin-left:176.05pt;margin-top:13.85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什么是基于Java的Spring注解配置? 给一些注解的例子</w:t>
      </w:r>
    </w:p>
    <w:p>
      <w:pPr>
        <w:spacing w:before="0" w:line="228" w:lineRule="auto"/>
        <w:ind w:left="3252" w:right="374" w:firstLine="0"/>
        <w:jc w:val="left"/>
        <w:rPr>
          <w:sz w:val="36"/>
        </w:rPr>
      </w:pPr>
      <w:r>
        <w:pict>
          <v:rect id="_x0000_s1069" o:spid="_x0000_s1069"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70" o:spid="_x0000_s1070"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怎 样 开 启 注 解 装 配 ？ @Component,</w:t>
      </w:r>
      <w:r>
        <w:rPr>
          <w:color w:val="4EA0DB"/>
          <w:spacing w:val="63"/>
          <w:sz w:val="36"/>
        </w:rPr>
        <w:t xml:space="preserve"> </w:t>
      </w:r>
      <w:r>
        <w:rPr>
          <w:color w:val="4EA0DB"/>
          <w:spacing w:val="-2"/>
          <w:sz w:val="36"/>
        </w:rPr>
        <w:t>@Controller,</w:t>
      </w:r>
    </w:p>
    <w:p>
      <w:pPr>
        <w:spacing w:before="0" w:line="623" w:lineRule="exact"/>
        <w:ind w:left="1409" w:right="298" w:firstLine="0"/>
        <w:jc w:val="center"/>
        <w:rPr>
          <w:sz w:val="36"/>
        </w:rPr>
      </w:pPr>
      <w:r>
        <w:rPr>
          <w:color w:val="4EA0DB"/>
          <w:sz w:val="36"/>
        </w:rPr>
        <w:t>@Repository, @Service 有何区别？</w:t>
      </w:r>
    </w:p>
    <w:p>
      <w:pPr>
        <w:spacing w:before="0" w:line="630" w:lineRule="exact"/>
        <w:ind w:left="3252" w:right="0" w:firstLine="0"/>
        <w:jc w:val="left"/>
        <w:rPr>
          <w:sz w:val="36"/>
        </w:rPr>
      </w:pPr>
      <w:r>
        <w:pict>
          <v:rect id="_x0000_s1071" o:spid="_x0000_s1071"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@Required 注解有什么作用</w:t>
      </w:r>
    </w:p>
    <w:p>
      <w:pPr>
        <w:spacing w:before="0" w:line="630" w:lineRule="exact"/>
        <w:ind w:left="3252" w:right="0" w:firstLine="0"/>
        <w:jc w:val="left"/>
        <w:rPr>
          <w:sz w:val="36"/>
        </w:rPr>
      </w:pPr>
      <w:r>
        <w:pict>
          <v:rect id="_x0000_s1072" o:spid="_x0000_s107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@Autowired 注解有什么作用</w:t>
      </w:r>
    </w:p>
    <w:p>
      <w:pPr>
        <w:spacing w:before="0" w:line="647" w:lineRule="exact"/>
        <w:ind w:left="3252" w:right="0" w:firstLine="0"/>
        <w:jc w:val="left"/>
        <w:rPr>
          <w:sz w:val="36"/>
        </w:rPr>
      </w:pPr>
      <w:r>
        <w:pict>
          <v:rect id="_x0000_s1073" o:spid="_x0000_s1073"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@Autowired和@Resource之间的区别</w:t>
      </w:r>
    </w:p>
    <w:p>
      <w:pPr>
        <w:spacing w:after="0" w:line="647" w:lineRule="exact"/>
        <w:jc w:val="left"/>
        <w:rPr>
          <w:sz w:val="36"/>
        </w:rPr>
        <w:sectPr>
          <w:pgSz w:w="11920" w:h="16840"/>
          <w:pgMar w:top="1000" w:right="1020" w:bottom="280" w:left="1020" w:header="720" w:footer="720" w:gutter="0"/>
          <w:cols w:space="720" w:num="1"/>
        </w:sectPr>
      </w:pPr>
    </w:p>
    <w:p>
      <w:pPr>
        <w:spacing w:before="0" w:line="637" w:lineRule="exact"/>
        <w:ind w:left="3252" w:right="0" w:firstLine="0"/>
        <w:jc w:val="left"/>
        <w:rPr>
          <w:sz w:val="36"/>
        </w:rPr>
      </w:pPr>
      <w:r>
        <w:pict>
          <v:rect id="_x0000_s1074" o:spid="_x0000_s1074" o:spt="1" style="position:absolute;left:0pt;margin-left:176.05pt;margin-top:13.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@Qualifier 注解有什么作用</w:t>
      </w:r>
    </w:p>
    <w:p>
      <w:pPr>
        <w:spacing w:before="0" w:line="626" w:lineRule="exact"/>
        <w:ind w:left="3252" w:right="0" w:firstLine="0"/>
        <w:jc w:val="left"/>
        <w:rPr>
          <w:sz w:val="36"/>
        </w:rPr>
      </w:pPr>
      <w:r>
        <w:pict>
          <v:rect id="_x0000_s1075" o:spid="_x0000_s1075"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@RequestMapping 注解有什么用？</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Spring数据访问（14）</w:t>
      </w:r>
    </w:p>
    <w:p>
      <w:pPr>
        <w:spacing w:before="0" w:line="643" w:lineRule="exact"/>
        <w:ind w:left="3252" w:right="0" w:firstLine="0"/>
        <w:jc w:val="left"/>
        <w:rPr>
          <w:sz w:val="36"/>
        </w:rPr>
      </w:pPr>
      <w:r>
        <w:pict>
          <v:rect id="_x0000_s1076" o:spid="_x0000_s1076"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解释对象/关系映射集成模块</w:t>
      </w:r>
    </w:p>
    <w:p>
      <w:pPr>
        <w:spacing w:before="7" w:line="228" w:lineRule="auto"/>
        <w:ind w:left="2497" w:right="1104" w:firstLine="755"/>
        <w:jc w:val="left"/>
        <w:rPr>
          <w:sz w:val="36"/>
        </w:rPr>
      </w:pPr>
      <w:r>
        <w:pict>
          <v:rect id="_x0000_s1077" o:spid="_x0000_s1077" o:spt="1" style="position:absolute;left:0pt;margin-left:176.05pt;margin-top:13.15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在Spring框架中如何更有效地使用JDBC？</w:t>
      </w:r>
    </w:p>
    <w:p>
      <w:pPr>
        <w:spacing w:before="0" w:line="228" w:lineRule="auto"/>
        <w:ind w:left="3252" w:right="2341" w:firstLine="0"/>
        <w:jc w:val="left"/>
        <w:rPr>
          <w:sz w:val="36"/>
        </w:rPr>
      </w:pPr>
      <w:r>
        <w:pict>
          <v:rect id="_x0000_s1078" o:spid="_x0000_s1078"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79" o:spid="_x0000_s1079"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解释JDBC抽象和DAO模块spring DAO 有什么用？</w:t>
      </w:r>
    </w:p>
    <w:p>
      <w:pPr>
        <w:spacing w:before="0" w:line="623" w:lineRule="exact"/>
        <w:ind w:left="3252" w:right="0" w:firstLine="0"/>
        <w:jc w:val="left"/>
        <w:rPr>
          <w:sz w:val="36"/>
        </w:rPr>
      </w:pPr>
      <w:r>
        <w:pict>
          <v:rect id="_x0000_s1080" o:spid="_x0000_s1080"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 JDBC API 中存在哪些类？</w:t>
      </w:r>
    </w:p>
    <w:p>
      <w:pPr>
        <w:spacing w:before="0" w:line="630" w:lineRule="exact"/>
        <w:ind w:left="3252" w:right="0" w:firstLine="0"/>
        <w:jc w:val="left"/>
        <w:rPr>
          <w:sz w:val="36"/>
        </w:rPr>
      </w:pPr>
      <w:r>
        <w:pict>
          <v:rect id="_x0000_s1081" o:spid="_x0000_s1081"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JdbcTemplate是什么</w:t>
      </w:r>
    </w:p>
    <w:p>
      <w:pPr>
        <w:spacing w:before="0" w:line="630" w:lineRule="exact"/>
        <w:ind w:left="3252" w:right="0" w:firstLine="0"/>
        <w:jc w:val="left"/>
        <w:rPr>
          <w:sz w:val="36"/>
        </w:rPr>
      </w:pPr>
      <w:r>
        <w:pict>
          <v:rect id="_x0000_s1082" o:spid="_x0000_s108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使用Spring通过什么方式访问</w:t>
      </w:r>
    </w:p>
    <w:p>
      <w:pPr>
        <w:spacing w:before="7" w:line="228" w:lineRule="auto"/>
        <w:ind w:left="2497" w:right="160" w:firstLine="0"/>
        <w:jc w:val="left"/>
        <w:rPr>
          <w:sz w:val="36"/>
        </w:rPr>
      </w:pPr>
      <w:r>
        <w:rPr>
          <w:color w:val="4EA0DB"/>
          <w:sz w:val="36"/>
        </w:rPr>
        <w:t>Hibernate？使用 Spring 访问 Hibernate 的方法有哪些？</w:t>
      </w:r>
    </w:p>
    <w:p>
      <w:pPr>
        <w:spacing w:before="0" w:line="623" w:lineRule="exact"/>
        <w:ind w:left="3252" w:right="0" w:firstLine="0"/>
        <w:jc w:val="left"/>
        <w:rPr>
          <w:sz w:val="36"/>
        </w:rPr>
      </w:pPr>
      <w:r>
        <w:pict>
          <v:rect id="_x0000_s1083" o:spid="_x0000_s1083"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如何通过HibernateDaoSupport将</w:t>
      </w:r>
    </w:p>
    <w:p>
      <w:pPr>
        <w:spacing w:before="0" w:line="630" w:lineRule="exact"/>
        <w:ind w:left="2497" w:right="0" w:firstLine="0"/>
        <w:jc w:val="left"/>
        <w:rPr>
          <w:sz w:val="36"/>
        </w:rPr>
      </w:pPr>
      <w:r>
        <w:rPr>
          <w:color w:val="4EA0DB"/>
          <w:sz w:val="36"/>
        </w:rPr>
        <w:t>Spring和Hibernate结合起来？</w:t>
      </w:r>
    </w:p>
    <w:p>
      <w:pPr>
        <w:spacing w:before="7" w:line="228" w:lineRule="auto"/>
        <w:ind w:left="2497" w:right="156" w:firstLine="755"/>
        <w:jc w:val="left"/>
        <w:rPr>
          <w:sz w:val="36"/>
        </w:rPr>
      </w:pPr>
      <w:r>
        <w:pict>
          <v:rect id="_x0000_s1084" o:spid="_x0000_s1084" o:spt="1" style="position:absolute;left:0pt;margin-left:176.05pt;margin-top:13.15pt;height:6.75pt;width:6.75pt;mso-position-horizontal-relative:page;z-index:-251649024;mso-width-relative:page;mso-height-relative:page;" fillcolor="#4EA0DB" filled="t" stroked="f" coordsize="21600,21600">
            <v:path/>
            <v:fill on="t" focussize="0,0"/>
            <v:stroke on="f"/>
            <v:imagedata o:title=""/>
            <o:lock v:ext="edit"/>
          </v:rect>
        </w:pict>
      </w:r>
      <w:r>
        <w:rPr>
          <w:color w:val="4EA0DB"/>
          <w:sz w:val="36"/>
        </w:rPr>
        <w:t>Spring支持的事务管理类型， spring 事务实现方式有哪些？</w:t>
      </w:r>
    </w:p>
    <w:p>
      <w:pPr>
        <w:spacing w:before="0" w:line="228" w:lineRule="auto"/>
        <w:ind w:left="3252" w:right="1104" w:firstLine="0"/>
        <w:jc w:val="left"/>
        <w:rPr>
          <w:sz w:val="36"/>
        </w:rPr>
      </w:pPr>
      <w:r>
        <w:pict>
          <v:rect id="_x0000_s1085" o:spid="_x0000_s1085"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86" o:spid="_x0000_s1086"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Spring事务的实现方式和实现原理说一下Spring的事务传播行为</w:t>
      </w:r>
    </w:p>
    <w:p>
      <w:pPr>
        <w:spacing w:before="0" w:line="623" w:lineRule="exact"/>
        <w:ind w:left="3252" w:right="0" w:firstLine="0"/>
        <w:jc w:val="left"/>
        <w:rPr>
          <w:sz w:val="36"/>
        </w:rPr>
      </w:pPr>
      <w:r>
        <w:pict>
          <v:rect id="_x0000_s1087" o:spid="_x0000_s1087"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说一下 spring 的事务隔离？</w:t>
      </w:r>
    </w:p>
    <w:p>
      <w:pPr>
        <w:spacing w:before="7" w:line="228" w:lineRule="auto"/>
        <w:ind w:left="3252" w:right="739" w:firstLine="0"/>
        <w:jc w:val="left"/>
        <w:rPr>
          <w:sz w:val="36"/>
        </w:rPr>
      </w:pPr>
      <w:r>
        <w:pict>
          <v:rect id="_x0000_s1088" o:spid="_x0000_s1088"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89" o:spid="_x0000_s1089"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Spring框架的事务管理有哪些优点？ 你更倾向用那种事务管理类型？</w:t>
      </w:r>
    </w:p>
    <w:p>
      <w:pPr>
        <w:spacing w:before="0" w:line="53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Spring面向切面编程(AOP)（13）</w:t>
      </w:r>
    </w:p>
    <w:p>
      <w:pPr>
        <w:spacing w:after="0" w:line="538" w:lineRule="exact"/>
        <w:jc w:val="left"/>
        <w:rPr>
          <w:sz w:val="31"/>
        </w:rPr>
        <w:sectPr>
          <w:pgSz w:w="11920" w:h="16840"/>
          <w:pgMar w:top="1000" w:right="1020" w:bottom="280" w:left="1020" w:header="720" w:footer="720" w:gutter="0"/>
          <w:cols w:space="720" w:num="1"/>
        </w:sectPr>
      </w:pPr>
    </w:p>
    <w:p>
      <w:pPr>
        <w:spacing w:before="0" w:line="637" w:lineRule="exact"/>
        <w:ind w:left="3252" w:right="0" w:firstLine="0"/>
        <w:jc w:val="left"/>
        <w:rPr>
          <w:sz w:val="36"/>
        </w:rPr>
      </w:pPr>
      <w:r>
        <w:pict>
          <v:rect id="_x0000_s1090" o:spid="_x0000_s1090" o:spt="1" style="position:absolute;left:0pt;margin-left:176.05pt;margin-top:13.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什么是AOP</w:t>
      </w:r>
    </w:p>
    <w:p>
      <w:pPr>
        <w:spacing w:before="7" w:line="228" w:lineRule="auto"/>
        <w:ind w:left="2497" w:right="304" w:firstLine="755"/>
        <w:jc w:val="left"/>
        <w:rPr>
          <w:sz w:val="36"/>
        </w:rPr>
      </w:pPr>
      <w:r>
        <w:pict>
          <v:rect id="_x0000_s1091" o:spid="_x0000_s1091" o:spt="1" style="position:absolute;left:0pt;margin-left:176.05pt;margin-top:13.15pt;height:6.75pt;width:6.75pt;mso-position-horizontal-relative:page;z-index:-251648000;mso-width-relative:page;mso-height-relative:page;" fillcolor="#4EA0DB" filled="t" stroked="f" coordsize="21600,21600">
            <v:path/>
            <v:fill on="t" focussize="0,0"/>
            <v:stroke on="f"/>
            <v:imagedata o:title=""/>
            <o:lock v:ext="edit"/>
          </v:rect>
        </w:pict>
      </w:r>
      <w:r>
        <w:rPr>
          <w:color w:val="4EA0DB"/>
          <w:sz w:val="36"/>
        </w:rPr>
        <w:t>Spring AOP and AspectJ AOP 有什么区别？AOP 有哪些实现方式？</w:t>
      </w:r>
    </w:p>
    <w:p>
      <w:pPr>
        <w:spacing w:before="0" w:line="228" w:lineRule="auto"/>
        <w:ind w:left="3252" w:right="549" w:firstLine="0"/>
        <w:jc w:val="left"/>
        <w:rPr>
          <w:sz w:val="36"/>
        </w:rPr>
      </w:pPr>
      <w:r>
        <w:pict>
          <v:rect id="_x0000_s1092" o:spid="_x0000_s1092"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93" o:spid="_x0000_s1093"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JDK动态代理和CGLIB动态代理的区别如何理解 Spring 中的代理？</w:t>
      </w:r>
    </w:p>
    <w:p>
      <w:pPr>
        <w:spacing w:before="0" w:line="228" w:lineRule="auto"/>
        <w:ind w:left="3252" w:right="584" w:firstLine="0"/>
        <w:jc w:val="left"/>
        <w:rPr>
          <w:sz w:val="36"/>
        </w:rPr>
      </w:pPr>
      <w:r>
        <w:pict>
          <v:rect id="_x0000_s1094" o:spid="_x0000_s1094"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95" o:spid="_x0000_s1095"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解释一下Spring</w:t>
      </w:r>
      <w:r>
        <w:rPr>
          <w:color w:val="4EA0DB"/>
          <w:spacing w:val="71"/>
          <w:sz w:val="36"/>
        </w:rPr>
        <w:t xml:space="preserve"> </w:t>
      </w:r>
      <w:r>
        <w:rPr>
          <w:color w:val="4EA0DB"/>
          <w:sz w:val="36"/>
        </w:rPr>
        <w:t>AOP</w:t>
      </w:r>
      <w:r>
        <w:rPr>
          <w:color w:val="4EA0DB"/>
          <w:spacing w:val="-3"/>
          <w:sz w:val="36"/>
        </w:rPr>
        <w:t>里面的几个名词</w:t>
      </w:r>
      <w:r>
        <w:rPr>
          <w:color w:val="4EA0DB"/>
          <w:sz w:val="36"/>
        </w:rPr>
        <w:t>Spring在运行时通知对象</w:t>
      </w:r>
    </w:p>
    <w:p>
      <w:pPr>
        <w:spacing w:before="0" w:line="623" w:lineRule="exact"/>
        <w:ind w:left="3252" w:right="0" w:firstLine="0"/>
        <w:jc w:val="left"/>
        <w:rPr>
          <w:sz w:val="36"/>
        </w:rPr>
      </w:pPr>
      <w:r>
        <w:pict>
          <v:rect id="_x0000_s1096" o:spid="_x0000_s1096"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Spring只支持方法级别的连接点</w:t>
      </w:r>
    </w:p>
    <w:p>
      <w:pPr>
        <w:spacing w:before="7" w:line="228" w:lineRule="auto"/>
        <w:ind w:left="2497" w:right="111" w:firstLine="755"/>
        <w:jc w:val="left"/>
        <w:rPr>
          <w:sz w:val="36"/>
        </w:rPr>
      </w:pPr>
      <w:r>
        <w:pict>
          <v:rect id="_x0000_s1097" o:spid="_x0000_s1097" o:spt="1" style="position:absolute;left:0pt;margin-left:176.05pt;margin-top:13.15pt;height:6.75pt;width:6.75pt;mso-position-horizontal-relative:page;z-index:-251648000;mso-width-relative:page;mso-height-relative:page;" fillcolor="#4EA0DB" filled="t" stroked="f" coordsize="21600,21600">
            <v:path/>
            <v:fill on="t" focussize="0,0"/>
            <v:stroke on="f"/>
            <v:imagedata o:title=""/>
            <o:lock v:ext="edit"/>
          </v:rect>
        </w:pict>
      </w:r>
      <w:r>
        <w:rPr>
          <w:color w:val="4EA0DB"/>
          <w:sz w:val="36"/>
        </w:rPr>
        <w:t>在Spring AOP 中，关注点和横切关注的区别是什么？在 spring aop 中 concern 和cross-cutting concern 的不同之处</w:t>
      </w:r>
    </w:p>
    <w:p>
      <w:pPr>
        <w:spacing w:before="0" w:line="228" w:lineRule="auto"/>
        <w:ind w:left="3252" w:right="2565" w:firstLine="0"/>
        <w:jc w:val="left"/>
        <w:rPr>
          <w:sz w:val="36"/>
        </w:rPr>
      </w:pPr>
      <w:r>
        <w:pict>
          <v:rect id="_x0000_s1098" o:spid="_x0000_s1098"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99" o:spid="_x0000_s1099"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Spring通知有哪些类型？ 什么是切面 Aspect？</w:t>
      </w:r>
    </w:p>
    <w:p>
      <w:pPr>
        <w:spacing w:before="0" w:line="228" w:lineRule="auto"/>
        <w:ind w:left="3252" w:right="351" w:firstLine="0"/>
        <w:jc w:val="left"/>
        <w:rPr>
          <w:sz w:val="36"/>
        </w:rPr>
      </w:pPr>
      <w:r>
        <w:pict>
          <v:rect id="_x0000_s1100" o:spid="_x0000_s1100"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101" o:spid="_x0000_s1101" o:spt="1" style="position:absolute;left:0pt;margin-left:176.05pt;margin-top:44.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解释基于XML</w:t>
      </w:r>
      <w:r>
        <w:rPr>
          <w:color w:val="4EA0DB"/>
          <w:spacing w:val="74"/>
          <w:sz w:val="36"/>
        </w:rPr>
        <w:t xml:space="preserve"> </w:t>
      </w:r>
      <w:r>
        <w:rPr>
          <w:color w:val="4EA0DB"/>
          <w:sz w:val="36"/>
        </w:rPr>
        <w:t>Schema</w:t>
      </w:r>
      <w:r>
        <w:rPr>
          <w:color w:val="4EA0DB"/>
          <w:spacing w:val="-3"/>
          <w:sz w:val="36"/>
        </w:rPr>
        <w:t>方式的切面实现</w:t>
      </w:r>
      <w:r>
        <w:rPr>
          <w:color w:val="4EA0DB"/>
          <w:sz w:val="36"/>
        </w:rPr>
        <w:t>解释基于注解的切面实现</w:t>
      </w:r>
    </w:p>
    <w:p>
      <w:pPr>
        <w:spacing w:before="0" w:line="620" w:lineRule="exact"/>
        <w:ind w:left="3252" w:right="0" w:firstLine="0"/>
        <w:jc w:val="left"/>
        <w:rPr>
          <w:sz w:val="36"/>
        </w:rPr>
      </w:pPr>
      <w:r>
        <w:pict>
          <v:rect id="_x0000_s1102" o:spid="_x0000_s1102"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有几种不同类型的自动代理？</w:t>
      </w:r>
    </w:p>
    <w:p>
      <w:pPr>
        <w:spacing w:before="0" w:line="716" w:lineRule="exact"/>
        <w:ind w:left="100" w:right="0" w:firstLine="0"/>
        <w:jc w:val="left"/>
        <w:rPr>
          <w:b/>
          <w:sz w:val="41"/>
        </w:rPr>
      </w:pPr>
      <w:r>
        <w:rPr>
          <w:b/>
          <w:color w:val="4F4F4F"/>
          <w:sz w:val="41"/>
        </w:rPr>
        <w:t>Spring概述（10）</w:t>
      </w:r>
    </w:p>
    <w:p>
      <w:pPr>
        <w:spacing w:before="0" w:line="665" w:lineRule="exact"/>
        <w:ind w:left="100" w:right="0" w:firstLine="0"/>
        <w:jc w:val="left"/>
        <w:rPr>
          <w:b/>
          <w:sz w:val="38"/>
        </w:rPr>
      </w:pPr>
      <w:r>
        <w:rPr>
          <w:b/>
          <w:color w:val="4F4F4F"/>
          <w:sz w:val="38"/>
        </w:rPr>
        <w:t>什么是spring?</w:t>
      </w:r>
    </w:p>
    <w:p>
      <w:pPr>
        <w:pStyle w:val="5"/>
        <w:spacing w:line="230" w:lineRule="auto"/>
        <w:ind w:right="152"/>
      </w:pPr>
      <w:r>
        <w:rPr>
          <w:color w:val="4D4D4D"/>
        </w:rPr>
        <w:t>Spring是</w:t>
      </w:r>
      <w:r>
        <w:rPr>
          <w:b/>
          <w:color w:val="4D4D4D"/>
        </w:rPr>
        <w:t>一个轻量级Java开发框架</w:t>
      </w:r>
      <w:r>
        <w:rPr>
          <w:color w:val="4D4D4D"/>
        </w:rPr>
        <w:t>，最早有</w:t>
      </w:r>
      <w:r>
        <w:rPr>
          <w:b/>
          <w:color w:val="4D4D4D"/>
        </w:rPr>
        <w:t>Rod</w:t>
      </w:r>
      <w:r>
        <w:rPr>
          <w:b/>
          <w:color w:val="4D4D4D"/>
          <w:spacing w:val="7"/>
        </w:rPr>
        <w:t xml:space="preserve"> </w:t>
      </w:r>
      <w:r>
        <w:rPr>
          <w:b/>
          <w:color w:val="4D4D4D"/>
        </w:rPr>
        <w:t>Johnson</w:t>
      </w:r>
      <w:r>
        <w:rPr>
          <w:color w:val="4D4D4D"/>
          <w:spacing w:val="-2"/>
        </w:rPr>
        <w:t>创建，目的是为了解</w:t>
      </w:r>
      <w:r>
        <w:rPr>
          <w:color w:val="4D4D4D"/>
        </w:rPr>
        <w:t>决企业级应用开发的业务逻辑层和其他各层的耦合问题。它是一个分层的JavaSE/JavaEE  full-stack（一站式）轻量级开源框架，为开发Java应用程序提供全面的基础架构支持。Spring负责基础架构，因此Java开发者可以专注于应  用程序的开发。</w:t>
      </w:r>
    </w:p>
    <w:p>
      <w:pPr>
        <w:spacing w:before="0" w:line="496" w:lineRule="exact"/>
        <w:ind w:left="100" w:right="0" w:firstLine="0"/>
        <w:jc w:val="left"/>
        <w:rPr>
          <w:sz w:val="27"/>
        </w:rPr>
      </w:pPr>
      <w:r>
        <w:rPr>
          <w:color w:val="4D4D4D"/>
          <w:sz w:val="27"/>
        </w:rPr>
        <w:t>Spring最根本的使命是</w:t>
      </w:r>
      <w:r>
        <w:rPr>
          <w:b/>
          <w:color w:val="4D4D4D"/>
          <w:sz w:val="27"/>
        </w:rPr>
        <w:t>解决企业级应用开发的复杂性，即简化Java开发</w:t>
      </w:r>
      <w:r>
        <w:rPr>
          <w:color w:val="4D4D4D"/>
          <w:sz w:val="27"/>
        </w:rPr>
        <w:t>。</w:t>
      </w:r>
    </w:p>
    <w:p>
      <w:pPr>
        <w:spacing w:after="0" w:line="496" w:lineRule="exact"/>
        <w:jc w:val="left"/>
        <w:rPr>
          <w:sz w:val="27"/>
        </w:rPr>
        <w:sectPr>
          <w:pgSz w:w="11920" w:h="16840"/>
          <w:pgMar w:top="1000" w:right="1020" w:bottom="280" w:left="1020" w:header="720" w:footer="720" w:gutter="0"/>
          <w:cols w:space="720" w:num="1"/>
        </w:sectPr>
      </w:pPr>
    </w:p>
    <w:p>
      <w:pPr>
        <w:spacing w:before="23" w:line="230" w:lineRule="auto"/>
        <w:ind w:left="100" w:right="356" w:firstLine="0"/>
        <w:jc w:val="left"/>
        <w:rPr>
          <w:b/>
          <w:sz w:val="27"/>
        </w:rPr>
      </w:pPr>
      <w:r>
        <w:rPr>
          <w:color w:val="4D4D4D"/>
          <w:sz w:val="27"/>
        </w:rPr>
        <w:t>Spring可以做很多事情，它为企业级开发提供给了丰富的功能，但是这些功能的底层都依赖于它的两个核心特性，也就是</w:t>
      </w:r>
      <w:r>
        <w:rPr>
          <w:b/>
          <w:color w:val="4D4D4D"/>
          <w:sz w:val="27"/>
        </w:rPr>
        <w:t>依赖注入（dependency</w:t>
      </w:r>
    </w:p>
    <w:p>
      <w:pPr>
        <w:pStyle w:val="4"/>
      </w:pPr>
      <w:r>
        <w:rPr>
          <w:color w:val="4D4D4D"/>
        </w:rPr>
        <w:t>injection，DI）和面向切面编程（aspect-oriented programming，</w:t>
      </w:r>
    </w:p>
    <w:p>
      <w:pPr>
        <w:spacing w:before="0" w:line="480" w:lineRule="exact"/>
        <w:ind w:left="100" w:right="0" w:firstLine="0"/>
        <w:jc w:val="left"/>
        <w:rPr>
          <w:sz w:val="27"/>
        </w:rPr>
      </w:pPr>
      <w:r>
        <w:rPr>
          <w:b/>
          <w:color w:val="4D4D4D"/>
          <w:sz w:val="27"/>
        </w:rPr>
        <w:t>AOP）</w:t>
      </w:r>
      <w:r>
        <w:rPr>
          <w:color w:val="4D4D4D"/>
          <w:sz w:val="27"/>
        </w:rPr>
        <w:t>。</w:t>
      </w:r>
    </w:p>
    <w:p>
      <w:pPr>
        <w:pStyle w:val="5"/>
        <w:spacing w:line="478" w:lineRule="exact"/>
      </w:pPr>
      <w:r>
        <w:rPr>
          <w:color w:val="4D4D4D"/>
        </w:rPr>
        <w:t>为了降低Java开发的复杂性，Spring采取了以下4种关键策略</w:t>
      </w:r>
    </w:p>
    <w:p>
      <w:pPr>
        <w:spacing w:before="4" w:line="228" w:lineRule="auto"/>
        <w:ind w:left="1287" w:right="4329" w:firstLine="0"/>
        <w:jc w:val="left"/>
        <w:rPr>
          <w:sz w:val="24"/>
        </w:rPr>
      </w:pPr>
      <w:r>
        <w:pict>
          <v:shape id="_x0000_s1103" o:spid="_x0000_s1103" style="position:absolute;left:0pt;margin-left:90.5pt;margin-top:9.2pt;height:4.55pt;width:4.55pt;mso-position-horizontal-relative:page;z-index:251661312;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04" o:spid="_x0000_s1104" style="position:absolute;left:0pt;margin-left:90.5pt;margin-top:30.25pt;height:4.55pt;width:4.55pt;mso-position-horizontal-relative:page;z-index:251661312;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pict>
          <v:shape id="_x0000_s1105" o:spid="_x0000_s1105" style="position:absolute;left:0pt;margin-left:90.5pt;margin-top:51.25pt;height:4.55pt;width:4.55pt;mso-position-horizontal-relative:page;z-index:251661312;mso-width-relative:page;mso-height-relative:page;" fillcolor="#000000" filled="t" stroked="f" coordorigin="1810,1025" coordsize="91,91" path="m1855,1115l1836,1113,1822,1104,1813,1090,1810,1070,1813,1051,1822,1037,1836,1028,1855,1025,1875,1028,1889,1037,1898,1051,1900,1070,1898,1090,1889,1104,1875,1113,1855,1115xe">
            <v:path arrowok="t"/>
            <v:fill on="t" focussize="0,0"/>
            <v:stroke on="f"/>
            <v:imagedata o:title=""/>
            <o:lock v:ext="edit"/>
          </v:shape>
        </w:pict>
      </w:r>
      <w:r>
        <w:rPr>
          <w:sz w:val="24"/>
        </w:rPr>
        <w:t>基于POJO</w:t>
      </w:r>
      <w:r>
        <w:rPr>
          <w:spacing w:val="-2"/>
          <w:sz w:val="24"/>
        </w:rPr>
        <w:t xml:space="preserve">的轻量级和最小侵入性编程； </w:t>
      </w:r>
      <w:r>
        <w:rPr>
          <w:sz w:val="24"/>
        </w:rPr>
        <w:t>通过依赖注入和面向接口实现松耦合； 基于切面和惯例进行声明式编程；</w:t>
      </w:r>
    </w:p>
    <w:p>
      <w:pPr>
        <w:spacing w:before="0" w:line="413" w:lineRule="exact"/>
        <w:ind w:left="1287" w:right="0" w:firstLine="0"/>
        <w:jc w:val="left"/>
        <w:rPr>
          <w:sz w:val="24"/>
        </w:rPr>
      </w:pPr>
      <w:r>
        <w:pict>
          <v:shape id="_x0000_s1106" o:spid="_x0000_s1106" style="position:absolute;left:0pt;margin-left:90.5pt;margin-top:9pt;height:4.55pt;width:4.55pt;mso-position-horizontal-relative:page;z-index:251662336;mso-width-relative:page;mso-height-relative:page;" fillcolor="#000000" filled="t" stroked="f" coordorigin="1810,181" coordsize="91,91" path="m1855,271l1836,268,1822,259,1813,245,1810,226,1813,206,1822,192,1836,184,1855,181,1875,184,1889,192,1898,206,1900,226,1898,245,1889,259,1875,268,1855,271xe">
            <v:path arrowok="t"/>
            <v:fill on="t" focussize="0,0"/>
            <v:stroke on="f"/>
            <v:imagedata o:title=""/>
            <o:lock v:ext="edit"/>
          </v:shape>
        </w:pict>
      </w:r>
      <w:r>
        <w:rPr>
          <w:sz w:val="24"/>
        </w:rPr>
        <w:t>通过切面和模板减少样板式代码。</w:t>
      </w:r>
    </w:p>
    <w:p>
      <w:pPr>
        <w:pStyle w:val="3"/>
      </w:pPr>
      <w:r>
        <w:rPr>
          <w:color w:val="4F4F4F"/>
        </w:rPr>
        <w:t>Spring框架的设计目标，设计理念，和核心是什么</w:t>
      </w:r>
    </w:p>
    <w:p>
      <w:pPr>
        <w:spacing w:before="0" w:line="474" w:lineRule="exact"/>
        <w:ind w:left="100" w:right="0" w:firstLine="0"/>
        <w:jc w:val="left"/>
        <w:rPr>
          <w:sz w:val="27"/>
        </w:rPr>
      </w:pPr>
      <w:r>
        <w:rPr>
          <w:b/>
          <w:color w:val="4D4D4D"/>
          <w:sz w:val="27"/>
        </w:rPr>
        <w:t>Spring设计目标</w:t>
      </w:r>
      <w:r>
        <w:rPr>
          <w:color w:val="4D4D4D"/>
          <w:sz w:val="27"/>
        </w:rPr>
        <w:t>：Spring为开发者提供一个一站式轻量级应用开发平台；</w:t>
      </w:r>
    </w:p>
    <w:p>
      <w:pPr>
        <w:pStyle w:val="5"/>
        <w:spacing w:before="6" w:line="230" w:lineRule="auto"/>
        <w:ind w:right="223"/>
        <w:jc w:val="both"/>
      </w:pPr>
      <w:r>
        <w:rPr>
          <w:b/>
          <w:color w:val="4D4D4D"/>
        </w:rPr>
        <w:t>Spring设计理念</w:t>
      </w:r>
      <w:r>
        <w:rPr>
          <w:color w:val="4D4D4D"/>
        </w:rPr>
        <w:t>：在JavaEE开发中，支持POJO和JavaBean开发方式，使应用面向接口开发，充分支持OO（面向对象）设计方法；Spring通过IoC容器实现 对象耦合关系的管理，并实现依赖反转，将对象之间的依赖关系交给IoC</w:t>
      </w:r>
      <w:r>
        <w:rPr>
          <w:color w:val="4D4D4D"/>
          <w:spacing w:val="-7"/>
        </w:rPr>
        <w:t xml:space="preserve">容器， </w:t>
      </w:r>
      <w:r>
        <w:rPr>
          <w:color w:val="4D4D4D"/>
        </w:rPr>
        <w:t>实现解耦；</w:t>
      </w:r>
    </w:p>
    <w:p>
      <w:pPr>
        <w:pStyle w:val="5"/>
        <w:spacing w:before="10" w:line="230" w:lineRule="auto"/>
        <w:ind w:right="316"/>
      </w:pPr>
      <w:r>
        <w:rPr>
          <w:b/>
          <w:color w:val="4D4D4D"/>
        </w:rPr>
        <w:t>Spring框架的核心</w:t>
      </w:r>
      <w:r>
        <w:rPr>
          <w:color w:val="4D4D4D"/>
        </w:rPr>
        <w:t>：IoC容器和AOP模块。通过IoC容器管理POJO对象以及他们之间的耦合关系；通过AOP以动态非侵入的方式增强服务。</w:t>
      </w:r>
    </w:p>
    <w:p>
      <w:pPr>
        <w:pStyle w:val="5"/>
        <w:spacing w:before="5" w:line="230" w:lineRule="auto"/>
        <w:ind w:right="187"/>
      </w:pPr>
      <w:r>
        <w:rPr>
          <w:color w:val="4D4D4D"/>
        </w:rPr>
        <w:t>IoC让相互协作的组件保持松散的耦合，而AOP编程允许你把遍布于应用各层的功能分离出来形成可重用的功能组件。</w:t>
      </w:r>
    </w:p>
    <w:p>
      <w:pPr>
        <w:pStyle w:val="3"/>
        <w:spacing w:line="666" w:lineRule="exact"/>
      </w:pPr>
      <w:r>
        <w:rPr>
          <w:color w:val="4F4F4F"/>
        </w:rPr>
        <w:t>Spring的优缺点是什么？</w:t>
      </w:r>
    </w:p>
    <w:p>
      <w:pPr>
        <w:pStyle w:val="5"/>
        <w:spacing w:line="483" w:lineRule="exact"/>
      </w:pPr>
      <w:r>
        <w:rPr>
          <w:color w:val="4D4D4D"/>
        </w:rPr>
        <w:t>优点</w:t>
      </w:r>
    </w:p>
    <w:p>
      <w:pPr>
        <w:pStyle w:val="5"/>
        <w:spacing w:line="471" w:lineRule="exact"/>
        <w:ind w:left="1351"/>
      </w:pPr>
      <w:r>
        <w:pict>
          <v:shape id="_x0000_s1107" o:spid="_x0000_s1107" style="position:absolute;left:0pt;margin-left:90.5pt;margin-top:10.15pt;height:4.55pt;width:4.55pt;mso-position-horizontal-relative:page;z-index:251662336;mso-width-relative:page;mso-height-relative:page;" fillcolor="#4D4D4D" filled="t" stroked="f" coordorigin="1810,204" coordsize="91,91" path="m1855,294l1836,291,1822,282,1813,268,1810,249,1813,229,1822,215,1836,206,1855,204,1875,206,1889,215,1898,229,1900,249,1898,268,1889,282,1875,291,1855,294xe">
            <v:path arrowok="t"/>
            <v:fill on="t" focussize="0,0"/>
            <v:stroke on="f"/>
            <v:imagedata o:title=""/>
            <o:lock v:ext="edit"/>
          </v:shape>
        </w:pict>
      </w:r>
      <w:r>
        <w:rPr>
          <w:color w:val="4D4D4D"/>
        </w:rPr>
        <w:t>方便解耦，简化开发</w:t>
      </w:r>
    </w:p>
    <w:p>
      <w:pPr>
        <w:pStyle w:val="5"/>
        <w:spacing w:line="480" w:lineRule="exact"/>
      </w:pPr>
      <w:r>
        <w:rPr>
          <w:color w:val="4D4D4D"/>
        </w:rPr>
        <w:t>Spring就是一个大工厂，可以将所有对象的创建和依赖关系的维护，交给</w:t>
      </w:r>
    </w:p>
    <w:p>
      <w:pPr>
        <w:pStyle w:val="5"/>
        <w:spacing w:line="480" w:lineRule="exact"/>
      </w:pPr>
      <w:r>
        <w:rPr>
          <w:color w:val="4D4D4D"/>
        </w:rPr>
        <w:t>Spring管理。</w:t>
      </w:r>
    </w:p>
    <w:p>
      <w:pPr>
        <w:pStyle w:val="5"/>
        <w:spacing w:line="480" w:lineRule="exact"/>
        <w:ind w:left="1351"/>
      </w:pPr>
      <w:r>
        <w:pict>
          <v:shape id="_x0000_s1108" o:spid="_x0000_s1108" style="position:absolute;left:0pt;margin-left:90.5pt;margin-top:10.6pt;height:4.55pt;width:4.55pt;mso-position-horizontal-relative:page;z-index:251662336;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AOP编程的支持</w:t>
      </w:r>
    </w:p>
    <w:p>
      <w:pPr>
        <w:pStyle w:val="5"/>
        <w:spacing w:before="5" w:line="230" w:lineRule="auto"/>
        <w:ind w:right="356"/>
      </w:pPr>
      <w:r>
        <w:rPr>
          <w:color w:val="4D4D4D"/>
        </w:rPr>
        <w:t>Spring提供面向切面编程，可以方便的实现对程序进行权限拦截、运行监控等功能。</w:t>
      </w:r>
    </w:p>
    <w:p>
      <w:pPr>
        <w:pStyle w:val="5"/>
        <w:spacing w:line="480" w:lineRule="exact"/>
        <w:ind w:left="1351"/>
      </w:pPr>
      <w:r>
        <w:pict>
          <v:shape id="_x0000_s1109" o:spid="_x0000_s1109" style="position:absolute;left:0pt;margin-left:90.5pt;margin-top:10.6pt;height:4.55pt;width:4.55pt;mso-position-horizontal-relative:page;z-index:251662336;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声明式事务的支持</w:t>
      </w:r>
    </w:p>
    <w:p>
      <w:pPr>
        <w:pStyle w:val="5"/>
        <w:spacing w:before="5" w:line="230" w:lineRule="auto"/>
        <w:ind w:left="1351" w:right="2322" w:hanging="1252"/>
      </w:pPr>
      <w:r>
        <w:pict>
          <v:shape id="_x0000_s1110" o:spid="_x0000_s1110" style="position:absolute;left:0pt;margin-left:90.5pt;margin-top:34.6pt;height:4.55pt;width:4.55pt;mso-position-horizontal-relative:page;z-index:-251648000;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只需要通过配置就可以完成对事务的管理，而无需手动编程。方便程序的测试</w:t>
      </w:r>
    </w:p>
    <w:p>
      <w:pPr>
        <w:spacing w:after="0" w:line="230" w:lineRule="auto"/>
        <w:sectPr>
          <w:pgSz w:w="11920" w:h="16840"/>
          <w:pgMar w:top="980" w:right="1020" w:bottom="280" w:left="1020" w:header="720" w:footer="720" w:gutter="0"/>
          <w:cols w:space="720" w:num="1"/>
        </w:sectPr>
      </w:pPr>
    </w:p>
    <w:p>
      <w:pPr>
        <w:pStyle w:val="5"/>
        <w:spacing w:before="23" w:line="230" w:lineRule="auto"/>
        <w:ind w:left="1351" w:right="2296" w:hanging="1252"/>
      </w:pPr>
      <w:r>
        <w:pict>
          <v:shape id="_x0000_s1111" o:spid="_x0000_s1111" style="position:absolute;left:0pt;margin-left:90.5pt;margin-top:35.5pt;height:4.55pt;width:4.55pt;mso-position-horizontal-relative:page;z-index:-251648000;mso-width-relative:page;mso-height-relative:page;" fillcolor="#4D4D4D" filled="t" stroked="f" coordorigin="1810,710" coordsize="91,91" path="m1855,800l1836,798,1822,789,1813,775,1810,755,1813,736,1822,722,1836,713,1855,710,1875,713,1889,722,1898,736,1900,755,1898,775,1889,789,1875,798,1855,800xe">
            <v:path arrowok="t"/>
            <v:fill on="t" focussize="0,0"/>
            <v:stroke on="f"/>
            <v:imagedata o:title=""/>
            <o:lock v:ext="edit"/>
          </v:shape>
        </w:pict>
      </w:r>
      <w:r>
        <w:rPr>
          <w:color w:val="4D4D4D"/>
        </w:rPr>
        <w:t>Spring对Junit4支持，可以通过注解方便的测试Spring程序。方便集成各种优秀框架</w:t>
      </w:r>
    </w:p>
    <w:p>
      <w:pPr>
        <w:pStyle w:val="5"/>
        <w:spacing w:line="480" w:lineRule="exact"/>
      </w:pPr>
      <w:r>
        <w:rPr>
          <w:color w:val="4D4D4D"/>
        </w:rPr>
        <w:t>Spring不排斥各种优秀的开源框架，其内部提供了对各种优秀框架的直接支持</w:t>
      </w:r>
    </w:p>
    <w:p>
      <w:pPr>
        <w:pStyle w:val="5"/>
        <w:spacing w:before="5" w:line="230" w:lineRule="auto"/>
        <w:ind w:left="1351" w:right="4446" w:hanging="1252"/>
      </w:pPr>
      <w:r>
        <w:pict>
          <v:shape id="_x0000_s1112" o:spid="_x0000_s1112" style="position:absolute;left:0pt;margin-left:90.5pt;margin-top:34.6pt;height:4.55pt;width:4.55pt;mso-position-horizontal-relative:page;z-index:-251648000;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（如：Struts、Hibernate、MyBatis等）。降低JavaEE API的使用难度</w:t>
      </w:r>
    </w:p>
    <w:p>
      <w:pPr>
        <w:pStyle w:val="5"/>
        <w:spacing w:before="5" w:line="230" w:lineRule="auto"/>
        <w:ind w:right="831"/>
      </w:pPr>
      <w:r>
        <w:rPr>
          <w:color w:val="4D4D4D"/>
        </w:rPr>
        <w:t>Spring对JavaEE开发中非常难用的一些API（JDBC、JavaMail、远程调用等），都提供了封装，使这些API应用难度大大降低。</w:t>
      </w:r>
    </w:p>
    <w:p>
      <w:pPr>
        <w:pStyle w:val="5"/>
        <w:spacing w:line="488" w:lineRule="exact"/>
      </w:pPr>
      <w:r>
        <w:rPr>
          <w:color w:val="4D4D4D"/>
        </w:rPr>
        <w:t>缺点</w:t>
      </w:r>
    </w:p>
    <w:p>
      <w:pPr>
        <w:spacing w:before="0" w:line="409" w:lineRule="exact"/>
        <w:ind w:left="1287" w:right="0" w:firstLine="0"/>
        <w:jc w:val="left"/>
        <w:rPr>
          <w:sz w:val="24"/>
        </w:rPr>
      </w:pPr>
      <w:r>
        <w:pict>
          <v:shape id="_x0000_s1113" o:spid="_x0000_s1113" style="position:absolute;left:0pt;margin-left:90.5pt;margin-top:8.7pt;height:4.55pt;width:4.55pt;mso-position-horizontal-relative:page;z-index:251662336;mso-width-relative:page;mso-height-relative:page;" fillcolor="#000000" filled="t" stroked="f" coordorigin="1810,174" coordsize="91,91" path="m1855,264l1836,262,1822,253,1813,239,1810,219,1813,200,1822,186,1836,177,1855,174,1875,177,1889,186,1898,200,1900,219,1898,239,1889,253,1875,262,1855,264xe">
            <v:path arrowok="t"/>
            <v:fill on="t" focussize="0,0"/>
            <v:stroke on="f"/>
            <v:imagedata o:title=""/>
            <o:lock v:ext="edit"/>
          </v:shape>
        </w:pict>
      </w:r>
      <w:r>
        <w:rPr>
          <w:sz w:val="24"/>
        </w:rPr>
        <w:t>Spring明明一个很轻量级的框架，却给人感觉大而全</w:t>
      </w:r>
    </w:p>
    <w:p>
      <w:pPr>
        <w:spacing w:before="0" w:line="420" w:lineRule="exact"/>
        <w:ind w:left="1287" w:right="0" w:firstLine="0"/>
        <w:jc w:val="left"/>
        <w:rPr>
          <w:sz w:val="24"/>
        </w:rPr>
      </w:pPr>
      <w:r>
        <w:pict>
          <v:shape id="_x0000_s1114" o:spid="_x0000_s1114"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Spring依赖反射，反射影响性能</w:t>
      </w:r>
    </w:p>
    <w:p>
      <w:pPr>
        <w:spacing w:before="0" w:line="418" w:lineRule="exact"/>
        <w:ind w:left="1287" w:right="0" w:firstLine="0"/>
        <w:jc w:val="left"/>
        <w:rPr>
          <w:sz w:val="24"/>
        </w:rPr>
      </w:pPr>
      <w:r>
        <w:pict>
          <v:shape id="_x0000_s1115" o:spid="_x0000_s1115"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使用门槛升高，入门Spring需要较长时间</w:t>
      </w:r>
    </w:p>
    <w:p>
      <w:pPr>
        <w:pStyle w:val="3"/>
        <w:jc w:val="both"/>
      </w:pPr>
      <w:r>
        <w:rPr>
          <w:color w:val="4F4F4F"/>
        </w:rPr>
        <w:t>Spring有哪些应用场景</w:t>
      </w:r>
    </w:p>
    <w:p>
      <w:pPr>
        <w:pStyle w:val="5"/>
        <w:spacing w:line="474" w:lineRule="exact"/>
        <w:jc w:val="both"/>
      </w:pPr>
      <w:r>
        <w:rPr>
          <w:b/>
          <w:color w:val="4D4D4D"/>
        </w:rPr>
        <w:t>应用场景</w:t>
      </w:r>
      <w:r>
        <w:rPr>
          <w:color w:val="4D4D4D"/>
        </w:rPr>
        <w:t>：JavaEE企业应用开发，包括SSH、SSM等</w:t>
      </w:r>
    </w:p>
    <w:p>
      <w:pPr>
        <w:pStyle w:val="4"/>
        <w:spacing w:line="478" w:lineRule="exact"/>
        <w:jc w:val="both"/>
        <w:rPr>
          <w:b w:val="0"/>
        </w:rPr>
      </w:pPr>
      <w:r>
        <w:rPr>
          <w:color w:val="4D4D4D"/>
        </w:rPr>
        <w:t>Spring价值</w:t>
      </w:r>
      <w:r>
        <w:rPr>
          <w:b w:val="0"/>
          <w:color w:val="4D4D4D"/>
        </w:rPr>
        <w:t>：</w:t>
      </w:r>
    </w:p>
    <w:p>
      <w:pPr>
        <w:spacing w:before="0" w:line="420" w:lineRule="exact"/>
        <w:ind w:left="1287" w:right="0" w:firstLine="0"/>
        <w:jc w:val="left"/>
        <w:rPr>
          <w:sz w:val="24"/>
        </w:rPr>
      </w:pPr>
      <w:r>
        <w:pict>
          <v:shape id="_x0000_s1116" o:spid="_x0000_s1116" style="position:absolute;left:0pt;margin-left:90.5pt;margin-top:9.25pt;height:4.55pt;width:4.55pt;mso-position-horizontal-relative:page;z-index:251662336;mso-width-relative:page;mso-height-relative:page;" fillcolor="#000000" filled="t" stroked="f" coordorigin="1810,185" coordsize="91,91" path="m1855,275l1836,272,1822,264,1813,250,1810,230,1813,211,1822,197,1836,188,1855,185,1875,188,1889,197,1898,211,1900,230,1898,250,1889,264,1875,272,1855,275xe">
            <v:path arrowok="t"/>
            <v:fill on="t" focussize="0,0"/>
            <v:stroke on="f"/>
            <v:imagedata o:title=""/>
            <o:lock v:ext="edit"/>
          </v:shape>
        </w:pict>
      </w:r>
      <w:r>
        <w:rPr>
          <w:sz w:val="24"/>
        </w:rPr>
        <w:t>Spring是非侵入式的框架，目标是使应用程序代码对框架依赖最小化；</w:t>
      </w:r>
    </w:p>
    <w:p>
      <w:pPr>
        <w:spacing w:before="4" w:line="228" w:lineRule="auto"/>
        <w:ind w:left="790" w:right="192" w:firstLine="496"/>
        <w:jc w:val="left"/>
        <w:rPr>
          <w:sz w:val="24"/>
        </w:rPr>
      </w:pPr>
      <w:r>
        <w:pict>
          <v:shape id="_x0000_s1117" o:spid="_x0000_s1117" style="position:absolute;left:0pt;margin-left:90.5pt;margin-top:9.2pt;height:4.55pt;width:4.55pt;mso-position-horizontal-relative:page;z-index:-25164800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Spring提供一个一致的编程模型，使应用直接使用POJO开发，与运行环境隔离开来；</w:t>
      </w:r>
    </w:p>
    <w:p>
      <w:pPr>
        <w:spacing w:before="0" w:line="228" w:lineRule="auto"/>
        <w:ind w:left="790" w:right="105" w:firstLine="496"/>
        <w:jc w:val="left"/>
        <w:rPr>
          <w:sz w:val="24"/>
        </w:rPr>
      </w:pPr>
      <w:r>
        <w:pict>
          <v:shape id="_x0000_s1118" o:spid="_x0000_s1118"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Spring推动应用设计风格向面向对象和面向接口开发转变，提高了代码的重用性和可测试性；</w:t>
      </w:r>
    </w:p>
    <w:p>
      <w:pPr>
        <w:pStyle w:val="3"/>
        <w:spacing w:line="665" w:lineRule="exact"/>
      </w:pPr>
      <w:r>
        <w:rPr>
          <w:color w:val="4F4F4F"/>
        </w:rPr>
        <w:t>Spring由哪些模块组成？</w:t>
      </w:r>
    </w:p>
    <w:p>
      <w:pPr>
        <w:spacing w:before="0" w:line="230" w:lineRule="auto"/>
        <w:ind w:left="100" w:right="193" w:firstLine="0"/>
        <w:jc w:val="both"/>
        <w:rPr>
          <w:sz w:val="27"/>
        </w:rPr>
      </w:pPr>
      <w:r>
        <w:rPr>
          <w:color w:val="4D4D4D"/>
          <w:sz w:val="27"/>
        </w:rPr>
        <w:t>Spring 总共大约有 20 个模块， 由 1300 多个不同的文件构成。 而这些组件被分别整合在</w:t>
      </w:r>
      <w:r>
        <w:rPr>
          <w:color w:val="C6244E"/>
          <w:sz w:val="24"/>
        </w:rPr>
        <w:t xml:space="preserve">核心容器（Core Container） </w:t>
      </w:r>
      <w:r>
        <w:rPr>
          <w:color w:val="4D4D4D"/>
          <w:sz w:val="27"/>
        </w:rPr>
        <w:t xml:space="preserve">、 </w:t>
      </w:r>
      <w:r>
        <w:rPr>
          <w:color w:val="C6244E"/>
          <w:sz w:val="24"/>
        </w:rPr>
        <w:t xml:space="preserve">AOP（Aspect Oriented Programming） 和设备支持（Instrmentation） </w:t>
      </w:r>
      <w:r>
        <w:rPr>
          <w:color w:val="4D4D4D"/>
          <w:sz w:val="27"/>
        </w:rPr>
        <w:t>、</w:t>
      </w:r>
      <w:r>
        <w:rPr>
          <w:color w:val="C6244E"/>
          <w:sz w:val="24"/>
        </w:rPr>
        <w:t xml:space="preserve">数据访问与集成（Data Access/Integeration） </w:t>
      </w:r>
      <w:r>
        <w:rPr>
          <w:color w:val="4D4D4D"/>
          <w:sz w:val="27"/>
        </w:rPr>
        <w:t>、</w:t>
      </w:r>
    </w:p>
    <w:p>
      <w:pPr>
        <w:spacing w:before="7" w:line="230" w:lineRule="auto"/>
        <w:ind w:left="100" w:right="205" w:firstLine="0"/>
        <w:jc w:val="left"/>
        <w:rPr>
          <w:sz w:val="27"/>
        </w:rPr>
      </w:pPr>
      <w:r>
        <w:rPr>
          <w:color w:val="C6244E"/>
          <w:sz w:val="24"/>
        </w:rPr>
        <w:t>Web</w:t>
      </w:r>
      <w:r>
        <w:rPr>
          <w:color w:val="4D4D4D"/>
          <w:sz w:val="27"/>
        </w:rPr>
        <w:t xml:space="preserve">、 </w:t>
      </w:r>
      <w:r>
        <w:rPr>
          <w:color w:val="C6244E"/>
          <w:sz w:val="24"/>
        </w:rPr>
        <w:t xml:space="preserve">消息（Messaging） </w:t>
      </w:r>
      <w:r>
        <w:rPr>
          <w:color w:val="4D4D4D"/>
          <w:sz w:val="27"/>
        </w:rPr>
        <w:t xml:space="preserve">、 </w:t>
      </w:r>
      <w:r>
        <w:rPr>
          <w:color w:val="C6244E"/>
          <w:sz w:val="24"/>
        </w:rPr>
        <w:t>Test</w:t>
      </w:r>
      <w:r>
        <w:rPr>
          <w:color w:val="4D4D4D"/>
          <w:sz w:val="27"/>
        </w:rPr>
        <w:t>等 6 个模块中。 以下是 Spring 5 的模块结构图：</w:t>
      </w:r>
    </w:p>
    <w:p>
      <w:pPr>
        <w:spacing w:after="0" w:line="230" w:lineRule="auto"/>
        <w:jc w:val="left"/>
        <w:rPr>
          <w:sz w:val="27"/>
        </w:rPr>
        <w:sectPr>
          <w:pgSz w:w="11920" w:h="16840"/>
          <w:pgMar w:top="980" w:right="1020" w:bottom="280" w:left="1020" w:header="720" w:footer="720" w:gutter="0"/>
          <w:cols w:space="720" w:num="1"/>
        </w:sectPr>
      </w:pPr>
    </w:p>
    <w:p>
      <w:pPr>
        <w:pStyle w:val="5"/>
        <w:ind w:left="638"/>
        <w:rPr>
          <w:sz w:val="20"/>
        </w:rPr>
      </w:pPr>
      <w:r>
        <w:rPr>
          <w:sz w:val="20"/>
        </w:rPr>
        <w:drawing>
          <wp:inline distT="0" distB="0" distL="0" distR="0">
            <wp:extent cx="5415915" cy="393636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7" cstate="print"/>
                    <a:stretch>
                      <a:fillRect/>
                    </a:stretch>
                  </pic:blipFill>
                  <pic:spPr>
                    <a:xfrm>
                      <a:off x="0" y="0"/>
                      <a:ext cx="5416339" cy="3936777"/>
                    </a:xfrm>
                    <a:prstGeom prst="rect">
                      <a:avLst/>
                    </a:prstGeom>
                  </pic:spPr>
                </pic:pic>
              </a:graphicData>
            </a:graphic>
          </wp:inline>
        </w:drawing>
      </w:r>
    </w:p>
    <w:p>
      <w:pPr>
        <w:pStyle w:val="5"/>
        <w:spacing w:before="10"/>
        <w:ind w:left="0"/>
        <w:rPr>
          <w:sz w:val="21"/>
        </w:rPr>
      </w:pPr>
    </w:p>
    <w:p>
      <w:pPr>
        <w:spacing w:before="54" w:line="329" w:lineRule="exact"/>
        <w:ind w:left="4129" w:right="0" w:firstLine="0"/>
        <w:jc w:val="left"/>
        <w:rPr>
          <w:sz w:val="18"/>
        </w:rPr>
      </w:pPr>
      <w:r>
        <w:rPr>
          <w:color w:val="585858"/>
          <w:sz w:val="18"/>
        </w:rPr>
        <w:t>在这里插入图片描述</w:t>
      </w:r>
    </w:p>
    <w:p>
      <w:pPr>
        <w:spacing w:before="0" w:line="428" w:lineRule="exact"/>
        <w:ind w:left="1287" w:right="0" w:firstLine="0"/>
        <w:jc w:val="left"/>
        <w:rPr>
          <w:sz w:val="24"/>
        </w:rPr>
      </w:pPr>
      <w:r>
        <w:pict>
          <v:shape id="_x0000_s1119" o:spid="_x0000_s1119" style="position:absolute;left:0pt;margin-left:90.5pt;margin-top:9.65pt;height:4.55pt;width:4.55pt;mso-position-horizontal-relative:page;z-index:251662336;mso-width-relative:page;mso-height-relative:page;" fillcolor="#000000" filled="t" stroked="f" coordorigin="1810,194" coordsize="91,91" path="m1855,284l1836,281,1822,273,1813,259,1810,239,1813,219,1822,205,1836,197,1855,194,1875,197,1889,205,1898,219,1900,239,1898,259,1889,273,1875,281,1855,284xe">
            <v:path arrowok="t"/>
            <v:fill on="t" focussize="0,0"/>
            <v:stroke on="f"/>
            <v:imagedata o:title=""/>
            <o:lock v:ext="edit"/>
          </v:shape>
        </w:pict>
      </w:r>
      <w:r>
        <w:rPr>
          <w:sz w:val="24"/>
        </w:rPr>
        <w:t>spring core：提供了框架的基本组成部分，包括控制反转（Inversion of</w:t>
      </w:r>
    </w:p>
    <w:p>
      <w:pPr>
        <w:spacing w:before="0" w:line="420" w:lineRule="exact"/>
        <w:ind w:left="790" w:right="0" w:firstLine="0"/>
        <w:jc w:val="left"/>
        <w:rPr>
          <w:sz w:val="24"/>
        </w:rPr>
      </w:pPr>
      <w:r>
        <w:rPr>
          <w:sz w:val="24"/>
        </w:rPr>
        <w:t>Control，IOC）和依赖注入（Dependency Injection，DI）功能。</w:t>
      </w:r>
    </w:p>
    <w:p>
      <w:pPr>
        <w:spacing w:before="4" w:line="228" w:lineRule="auto"/>
        <w:ind w:left="790" w:right="103" w:firstLine="496"/>
        <w:jc w:val="left"/>
        <w:rPr>
          <w:sz w:val="24"/>
        </w:rPr>
      </w:pPr>
      <w:r>
        <w:pict>
          <v:shape id="_x0000_s1120" o:spid="_x0000_s1120" style="position:absolute;left:0pt;margin-left:90.5pt;margin-top:9.2pt;height:4.55pt;width:4.55pt;mso-position-horizontal-relative:page;z-index:-25164800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spring beans：提供了BeanFactory，是工厂模式的一个经典实现，Spring将管理对象称为Bean。</w:t>
      </w:r>
    </w:p>
    <w:p>
      <w:pPr>
        <w:spacing w:before="0" w:line="228" w:lineRule="auto"/>
        <w:ind w:left="790" w:right="202" w:firstLine="496"/>
        <w:jc w:val="left"/>
        <w:rPr>
          <w:sz w:val="24"/>
        </w:rPr>
      </w:pPr>
      <w:r>
        <w:pict>
          <v:shape id="_x0000_s1121" o:spid="_x0000_s1121"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spring context：构建于 core 封装包基础上的 context 封装包，提供了一种框架式的对象访问方法。</w:t>
      </w:r>
    </w:p>
    <w:p>
      <w:pPr>
        <w:spacing w:before="0" w:line="228" w:lineRule="auto"/>
        <w:ind w:left="790" w:right="313" w:firstLine="496"/>
        <w:jc w:val="left"/>
        <w:rPr>
          <w:sz w:val="24"/>
        </w:rPr>
      </w:pPr>
      <w:r>
        <w:pict>
          <v:shape id="_x0000_s1122" o:spid="_x0000_s1122"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spring jdbc：提供了一个JDBC的抽象层，消除了烦琐的JDBC编码和数据库厂商特有的错误代码解析， 用于简化JDBC。</w:t>
      </w:r>
    </w:p>
    <w:p>
      <w:pPr>
        <w:spacing w:before="0" w:line="228" w:lineRule="auto"/>
        <w:ind w:left="1287" w:right="187" w:firstLine="0"/>
        <w:jc w:val="left"/>
        <w:rPr>
          <w:sz w:val="24"/>
        </w:rPr>
      </w:pPr>
      <w:r>
        <w:pict>
          <v:shape id="_x0000_s1123" o:spid="_x0000_s1123" style="position:absolute;left:0pt;margin-left:90.5pt;margin-top:9pt;height:4.55pt;width:4.55pt;mso-position-horizontal-relative:page;z-index:25166233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124" o:spid="_x0000_s1124" style="position:absolute;left:0pt;margin-left:90.5pt;margin-top:30.05pt;height:4.55pt;width:4.55pt;mso-position-horizontal-relative:page;z-index:25166233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spring aop：提供了面向切面的编程实现，让你可以自定义拦截器、切点等。spring Web：提供了针对 Web 开发的集成特性，例如文件上传，利用 servlet</w:t>
      </w:r>
    </w:p>
    <w:p>
      <w:pPr>
        <w:spacing w:before="0" w:line="415" w:lineRule="exact"/>
        <w:ind w:left="790" w:right="0" w:firstLine="0"/>
        <w:jc w:val="left"/>
        <w:rPr>
          <w:sz w:val="24"/>
        </w:rPr>
      </w:pPr>
      <w:r>
        <w:rPr>
          <w:sz w:val="24"/>
        </w:rPr>
        <w:t>listeners 进行 ioc 容器初始化和针对 Web 的 ApplicationContext。</w:t>
      </w:r>
    </w:p>
    <w:p>
      <w:pPr>
        <w:spacing w:before="5" w:line="228" w:lineRule="auto"/>
        <w:ind w:left="790" w:right="103" w:firstLine="496"/>
        <w:jc w:val="left"/>
        <w:rPr>
          <w:sz w:val="24"/>
        </w:rPr>
      </w:pPr>
      <w:r>
        <w:pict>
          <v:shape id="_x0000_s1125" o:spid="_x0000_s1125" style="position:absolute;left:0pt;margin-left:90.5pt;margin-top:9.25pt;height:4.55pt;width:4.55pt;mso-position-horizontal-relative:page;z-index:-25164800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spring test：主要为测试提供支持的，支持使用JUnit或TestNG对Spring组件进行单元测试和集成测试。</w:t>
      </w:r>
    </w:p>
    <w:p>
      <w:pPr>
        <w:pStyle w:val="3"/>
        <w:spacing w:line="665" w:lineRule="exact"/>
      </w:pPr>
      <w:r>
        <w:rPr>
          <w:color w:val="4F4F4F"/>
        </w:rPr>
        <w:t>Spring 框架中都用到了哪些设计模式？</w:t>
      </w:r>
    </w:p>
    <w:p>
      <w:pPr>
        <w:pStyle w:val="11"/>
        <w:numPr>
          <w:ilvl w:val="0"/>
          <w:numId w:val="1"/>
        </w:numPr>
        <w:tabs>
          <w:tab w:val="left" w:pos="1101"/>
        </w:tabs>
        <w:spacing w:before="0" w:after="0" w:line="230" w:lineRule="auto"/>
        <w:ind w:left="790" w:right="253" w:firstLine="0"/>
        <w:jc w:val="left"/>
        <w:rPr>
          <w:sz w:val="27"/>
        </w:rPr>
      </w:pPr>
      <w:r>
        <w:rPr>
          <w:sz w:val="27"/>
        </w:rPr>
        <w:t>工厂模式：BeanFactory</w:t>
      </w:r>
      <w:r>
        <w:rPr>
          <w:spacing w:val="-1"/>
          <w:sz w:val="27"/>
        </w:rPr>
        <w:t>就是简单工厂模式的体现，用来创建对象的实</w:t>
      </w:r>
      <w:r>
        <w:rPr>
          <w:sz w:val="27"/>
        </w:rPr>
        <w:t>例；</w:t>
      </w:r>
    </w:p>
    <w:p>
      <w:pPr>
        <w:pStyle w:val="11"/>
        <w:numPr>
          <w:ilvl w:val="0"/>
          <w:numId w:val="1"/>
        </w:numPr>
        <w:tabs>
          <w:tab w:val="left" w:pos="1101"/>
        </w:tabs>
        <w:spacing w:before="0" w:after="0" w:line="488" w:lineRule="exact"/>
        <w:ind w:left="1100" w:right="0" w:hanging="310"/>
        <w:jc w:val="left"/>
        <w:rPr>
          <w:sz w:val="27"/>
        </w:rPr>
      </w:pPr>
      <w:r>
        <w:rPr>
          <w:sz w:val="27"/>
        </w:rPr>
        <w:t>单例模式：Bean默认为单例模式。</w:t>
      </w:r>
    </w:p>
    <w:p>
      <w:pPr>
        <w:spacing w:after="0" w:line="488" w:lineRule="exact"/>
        <w:jc w:val="left"/>
        <w:rPr>
          <w:sz w:val="27"/>
        </w:rPr>
        <w:sectPr>
          <w:pgSz w:w="11920" w:h="16840"/>
          <w:pgMar w:top="1240" w:right="1020" w:bottom="280" w:left="1020" w:header="720" w:footer="720" w:gutter="0"/>
          <w:cols w:space="720" w:num="1"/>
        </w:sectPr>
      </w:pPr>
    </w:p>
    <w:p>
      <w:pPr>
        <w:pStyle w:val="11"/>
        <w:numPr>
          <w:ilvl w:val="0"/>
          <w:numId w:val="1"/>
        </w:numPr>
        <w:tabs>
          <w:tab w:val="left" w:pos="1101"/>
        </w:tabs>
        <w:spacing w:before="23" w:after="0" w:line="230" w:lineRule="auto"/>
        <w:ind w:left="790" w:right="247" w:firstLine="0"/>
        <w:jc w:val="left"/>
        <w:rPr>
          <w:sz w:val="27"/>
        </w:rPr>
      </w:pPr>
      <w:r>
        <w:rPr>
          <w:sz w:val="27"/>
        </w:rPr>
        <w:t>代理模式：Spring的AOP功能用到了JDK的动态代理和CGLIB</w:t>
      </w:r>
      <w:r>
        <w:rPr>
          <w:spacing w:val="-5"/>
          <w:sz w:val="27"/>
        </w:rPr>
        <w:t>字节码生</w:t>
      </w:r>
      <w:r>
        <w:rPr>
          <w:sz w:val="27"/>
        </w:rPr>
        <w:t>成技术；</w:t>
      </w:r>
    </w:p>
    <w:p>
      <w:pPr>
        <w:pStyle w:val="11"/>
        <w:numPr>
          <w:ilvl w:val="0"/>
          <w:numId w:val="1"/>
        </w:numPr>
        <w:tabs>
          <w:tab w:val="left" w:pos="1101"/>
        </w:tabs>
        <w:spacing w:before="5" w:after="0" w:line="230" w:lineRule="auto"/>
        <w:ind w:left="790" w:right="1513" w:firstLine="0"/>
        <w:jc w:val="left"/>
        <w:rPr>
          <w:sz w:val="27"/>
        </w:rPr>
      </w:pPr>
      <w:r>
        <w:rPr>
          <w:spacing w:val="2"/>
          <w:sz w:val="27"/>
        </w:rPr>
        <w:t xml:space="preserve">模板方法：用来解决代码重复的问题。比如. </w:t>
      </w:r>
      <w:r>
        <w:rPr>
          <w:spacing w:val="-2"/>
          <w:sz w:val="27"/>
        </w:rPr>
        <w:t xml:space="preserve">RestTemplate, </w:t>
      </w:r>
      <w:r>
        <w:rPr>
          <w:sz w:val="27"/>
        </w:rPr>
        <w:t>JmsTemplate,</w:t>
      </w:r>
      <w:r>
        <w:rPr>
          <w:spacing w:val="2"/>
          <w:sz w:val="27"/>
        </w:rPr>
        <w:t xml:space="preserve"> </w:t>
      </w:r>
      <w:r>
        <w:rPr>
          <w:sz w:val="27"/>
        </w:rPr>
        <w:t>JpaTemplate。</w:t>
      </w:r>
    </w:p>
    <w:p>
      <w:pPr>
        <w:pStyle w:val="11"/>
        <w:numPr>
          <w:ilvl w:val="0"/>
          <w:numId w:val="1"/>
        </w:numPr>
        <w:tabs>
          <w:tab w:val="left" w:pos="1101"/>
        </w:tabs>
        <w:spacing w:before="5" w:after="0" w:line="230" w:lineRule="auto"/>
        <w:ind w:left="790" w:right="217" w:firstLine="0"/>
        <w:jc w:val="left"/>
        <w:rPr>
          <w:sz w:val="27"/>
        </w:rPr>
      </w:pPr>
      <w:r>
        <w:rPr>
          <w:spacing w:val="-1"/>
          <w:sz w:val="27"/>
        </w:rPr>
        <w:t>观察者模式：定义对象键一种一对多的依赖关系，当一个对象的状态发</w:t>
      </w:r>
      <w:r>
        <w:rPr>
          <w:sz w:val="27"/>
        </w:rPr>
        <w:t>生改变时，所有依赖于它的对象都会得到通知被制动更新，如Spring中</w:t>
      </w:r>
    </w:p>
    <w:p>
      <w:pPr>
        <w:pStyle w:val="5"/>
        <w:spacing w:line="475" w:lineRule="exact"/>
        <w:ind w:left="790"/>
      </w:pPr>
      <w:r>
        <w:t>listener的实现–ApplicationListener。</w:t>
      </w:r>
    </w:p>
    <w:p>
      <w:pPr>
        <w:pStyle w:val="3"/>
        <w:spacing w:before="16" w:line="225" w:lineRule="auto"/>
        <w:ind w:right="244"/>
      </w:pPr>
      <w:r>
        <w:rPr>
          <w:color w:val="4F4F4F"/>
        </w:rPr>
        <w:t>详细讲解一下核心容器（spring context应用上下文) 模块</w:t>
      </w:r>
    </w:p>
    <w:p>
      <w:pPr>
        <w:pStyle w:val="5"/>
        <w:spacing w:line="473" w:lineRule="exact"/>
      </w:pPr>
      <w:r>
        <w:rPr>
          <w:color w:val="4D4D4D"/>
        </w:rPr>
        <w:t>这是基本的Spring模块，提供spring 框架的基础功能，BeanFactory 是 任何以</w:t>
      </w:r>
    </w:p>
    <w:p>
      <w:pPr>
        <w:pStyle w:val="5"/>
        <w:spacing w:before="5" w:line="230" w:lineRule="auto"/>
        <w:ind w:right="239"/>
      </w:pPr>
      <w:r>
        <w:rPr>
          <w:color w:val="4D4D4D"/>
        </w:rPr>
        <w:t>spring为基础的应用的核心。Spring 框架建立在此模块之上，它使Spring成为一个容器。</w:t>
      </w:r>
    </w:p>
    <w:p>
      <w:pPr>
        <w:pStyle w:val="5"/>
        <w:spacing w:before="5" w:line="230" w:lineRule="auto"/>
        <w:ind w:right="107"/>
      </w:pPr>
      <w:r>
        <w:rPr>
          <w:color w:val="4D4D4D"/>
        </w:rPr>
        <w:t>Bean  工厂是工厂模式的一个实现，提供了控制反转功能，用来把应用的配置和依赖从真正的应用代码中分离。最常用的就是org.springframework.beans.factory.xml.XmlBeanFactory ，它根据XML文件中的定义加载beans。该容器从XML  文件读取配置元数据并用它去创建一个完全配置的系统或应用。</w:t>
      </w:r>
    </w:p>
    <w:p>
      <w:pPr>
        <w:pStyle w:val="3"/>
        <w:spacing w:line="673" w:lineRule="exact"/>
      </w:pPr>
      <w:r>
        <w:rPr>
          <w:color w:val="4F4F4F"/>
        </w:rPr>
        <w:t>Spring框架中有哪些不同类型的事件</w:t>
      </w:r>
    </w:p>
    <w:p>
      <w:pPr>
        <w:pStyle w:val="5"/>
        <w:spacing w:line="474" w:lineRule="exact"/>
      </w:pPr>
      <w:r>
        <w:rPr>
          <w:color w:val="4D4D4D"/>
        </w:rPr>
        <w:t>Spring 提供了以下5种标准的事件：</w:t>
      </w:r>
    </w:p>
    <w:p>
      <w:pPr>
        <w:pStyle w:val="11"/>
        <w:numPr>
          <w:ilvl w:val="0"/>
          <w:numId w:val="2"/>
        </w:numPr>
        <w:tabs>
          <w:tab w:val="left" w:pos="1101"/>
        </w:tabs>
        <w:spacing w:before="0" w:after="0" w:line="480" w:lineRule="exact"/>
        <w:ind w:left="1100" w:right="0" w:hanging="310"/>
        <w:jc w:val="left"/>
        <w:rPr>
          <w:sz w:val="27"/>
        </w:rPr>
      </w:pPr>
      <w:r>
        <w:rPr>
          <w:color w:val="4D4D4D"/>
          <w:sz w:val="27"/>
        </w:rPr>
        <w:t>上下文更新事件（ContextRefreshedEvent）：在调用</w:t>
      </w:r>
    </w:p>
    <w:p>
      <w:pPr>
        <w:pStyle w:val="5"/>
        <w:spacing w:line="480" w:lineRule="exact"/>
        <w:ind w:left="790"/>
      </w:pPr>
      <w:r>
        <w:rPr>
          <w:color w:val="4D4D4D"/>
        </w:rPr>
        <w:t>ConfigurableApplicationContext 接口中的refresh()方法时被触发。</w:t>
      </w:r>
    </w:p>
    <w:p>
      <w:pPr>
        <w:pStyle w:val="11"/>
        <w:numPr>
          <w:ilvl w:val="0"/>
          <w:numId w:val="2"/>
        </w:numPr>
        <w:tabs>
          <w:tab w:val="left" w:pos="1101"/>
        </w:tabs>
        <w:spacing w:before="0" w:after="0" w:line="480" w:lineRule="exact"/>
        <w:ind w:left="1100" w:right="0" w:hanging="310"/>
        <w:jc w:val="left"/>
        <w:rPr>
          <w:sz w:val="27"/>
        </w:rPr>
      </w:pPr>
      <w:r>
        <w:rPr>
          <w:color w:val="4D4D4D"/>
          <w:sz w:val="27"/>
        </w:rPr>
        <w:t>上下文开始事件（ContextStartedEvent）：当容器调用</w:t>
      </w:r>
    </w:p>
    <w:p>
      <w:pPr>
        <w:pStyle w:val="5"/>
        <w:spacing w:before="6" w:line="230" w:lineRule="auto"/>
        <w:ind w:left="790" w:right="321"/>
      </w:pPr>
      <w:r>
        <w:rPr>
          <w:color w:val="4D4D4D"/>
        </w:rPr>
        <w:t>ConfigurableApplicationContext的Start()方法开始/重新开始容器时触发该事件。</w:t>
      </w:r>
    </w:p>
    <w:p>
      <w:pPr>
        <w:pStyle w:val="11"/>
        <w:numPr>
          <w:ilvl w:val="0"/>
          <w:numId w:val="2"/>
        </w:numPr>
        <w:tabs>
          <w:tab w:val="left" w:pos="1101"/>
        </w:tabs>
        <w:spacing w:before="0" w:after="0" w:line="480" w:lineRule="exact"/>
        <w:ind w:left="1100" w:right="0" w:hanging="310"/>
        <w:jc w:val="left"/>
        <w:rPr>
          <w:sz w:val="27"/>
        </w:rPr>
      </w:pPr>
      <w:r>
        <w:rPr>
          <w:color w:val="4D4D4D"/>
          <w:sz w:val="27"/>
        </w:rPr>
        <w:t>上下文停止事件（ContextStoppedEvent）：当容器调用</w:t>
      </w:r>
    </w:p>
    <w:p>
      <w:pPr>
        <w:pStyle w:val="5"/>
        <w:spacing w:line="480" w:lineRule="exact"/>
        <w:ind w:left="790"/>
      </w:pPr>
      <w:r>
        <w:rPr>
          <w:color w:val="4D4D4D"/>
        </w:rPr>
        <w:t>ConfigurableApplicationContext的Stop()方法停止容器时触发该事件。</w:t>
      </w:r>
    </w:p>
    <w:p>
      <w:pPr>
        <w:pStyle w:val="11"/>
        <w:numPr>
          <w:ilvl w:val="0"/>
          <w:numId w:val="2"/>
        </w:numPr>
        <w:tabs>
          <w:tab w:val="left" w:pos="1101"/>
        </w:tabs>
        <w:spacing w:before="6" w:after="0" w:line="230" w:lineRule="auto"/>
        <w:ind w:left="790" w:right="269" w:firstLine="0"/>
        <w:jc w:val="left"/>
        <w:rPr>
          <w:sz w:val="27"/>
        </w:rPr>
      </w:pPr>
      <w:r>
        <w:rPr>
          <w:color w:val="4D4D4D"/>
          <w:sz w:val="27"/>
        </w:rPr>
        <w:t>上下文关闭事件（ContextClosedEvent）：当ApplicationContext</w:t>
      </w:r>
      <w:r>
        <w:rPr>
          <w:color w:val="4D4D4D"/>
          <w:spacing w:val="-17"/>
          <w:sz w:val="27"/>
        </w:rPr>
        <w:t>被</w:t>
      </w:r>
      <w:r>
        <w:rPr>
          <w:color w:val="4D4D4D"/>
          <w:sz w:val="27"/>
        </w:rPr>
        <w:t>关闭时触发该事件。容器被关闭时，其管理的所有单例Bean都被销毁。</w:t>
      </w:r>
    </w:p>
    <w:p>
      <w:pPr>
        <w:spacing w:after="0" w:line="230" w:lineRule="auto"/>
        <w:jc w:val="left"/>
        <w:rPr>
          <w:sz w:val="27"/>
        </w:rPr>
        <w:sectPr>
          <w:pgSz w:w="11920" w:h="16840"/>
          <w:pgMar w:top="980" w:right="1020" w:bottom="280" w:left="1020" w:header="720" w:footer="720" w:gutter="0"/>
          <w:cols w:space="720" w:num="1"/>
        </w:sectPr>
      </w:pPr>
    </w:p>
    <w:p>
      <w:pPr>
        <w:pStyle w:val="11"/>
        <w:numPr>
          <w:ilvl w:val="0"/>
          <w:numId w:val="2"/>
        </w:numPr>
        <w:tabs>
          <w:tab w:val="left" w:pos="1101"/>
        </w:tabs>
        <w:spacing w:before="9" w:after="0" w:line="489" w:lineRule="exact"/>
        <w:ind w:left="1100" w:right="0" w:hanging="310"/>
        <w:jc w:val="left"/>
        <w:rPr>
          <w:sz w:val="27"/>
        </w:rPr>
      </w:pPr>
      <w:r>
        <w:rPr>
          <w:color w:val="4D4D4D"/>
          <w:sz w:val="27"/>
        </w:rPr>
        <w:t>请求处理事件（RequestHandledEvent）：在Web应用中，当一个</w:t>
      </w:r>
    </w:p>
    <w:p>
      <w:pPr>
        <w:pStyle w:val="5"/>
        <w:spacing w:line="480" w:lineRule="exact"/>
        <w:ind w:left="790"/>
      </w:pPr>
      <w:r>
        <w:rPr>
          <w:color w:val="4D4D4D"/>
        </w:rPr>
        <w:t>http请求（request）结束触发该事件。如果一个bean实现了</w:t>
      </w:r>
    </w:p>
    <w:p>
      <w:pPr>
        <w:pStyle w:val="5"/>
        <w:spacing w:before="5" w:line="230" w:lineRule="auto"/>
        <w:ind w:left="790" w:right="260"/>
      </w:pPr>
      <w:r>
        <w:rPr>
          <w:color w:val="4D4D4D"/>
        </w:rPr>
        <w:t>ApplicationListener接口，当一个ApplicationEvent 被发布以后，bean 会自动被通知。</w:t>
      </w:r>
    </w:p>
    <w:p>
      <w:pPr>
        <w:pStyle w:val="3"/>
        <w:spacing w:line="666" w:lineRule="exact"/>
      </w:pPr>
      <w:r>
        <w:rPr>
          <w:color w:val="4F4F4F"/>
        </w:rPr>
        <w:t>Spring 应用程序有哪些不同组件？</w:t>
      </w:r>
    </w:p>
    <w:p>
      <w:pPr>
        <w:pStyle w:val="5"/>
        <w:spacing w:line="471" w:lineRule="exact"/>
      </w:pPr>
      <w:r>
        <w:rPr>
          <w:color w:val="4D4D4D"/>
        </w:rPr>
        <w:t>Spring 应用一般有以下组件：</w:t>
      </w:r>
    </w:p>
    <w:p>
      <w:pPr>
        <w:spacing w:before="0" w:line="420" w:lineRule="exact"/>
        <w:ind w:left="1287" w:right="0" w:firstLine="0"/>
        <w:jc w:val="left"/>
        <w:rPr>
          <w:sz w:val="24"/>
        </w:rPr>
      </w:pPr>
      <w:r>
        <w:pict>
          <v:shape id="_x0000_s1126" o:spid="_x0000_s1126" style="position:absolute;left:0pt;margin-left:90.5pt;margin-top:9.25pt;height:4.55pt;width:4.55pt;mso-position-horizontal-relative:page;z-index:251662336;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接口 - 定义功能。</w:t>
      </w:r>
    </w:p>
    <w:p>
      <w:pPr>
        <w:spacing w:before="0" w:line="420" w:lineRule="exact"/>
        <w:ind w:left="1287" w:right="0" w:firstLine="0"/>
        <w:jc w:val="left"/>
        <w:rPr>
          <w:sz w:val="24"/>
        </w:rPr>
      </w:pPr>
      <w:r>
        <w:pict>
          <v:shape id="_x0000_s1127" o:spid="_x0000_s1127"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Bean 类 - 它包含属性，setter 和 getter 方法，函数等。</w:t>
      </w:r>
    </w:p>
    <w:p>
      <w:pPr>
        <w:spacing w:before="0" w:line="420" w:lineRule="exact"/>
        <w:ind w:left="1287" w:right="0" w:firstLine="0"/>
        <w:jc w:val="left"/>
        <w:rPr>
          <w:sz w:val="24"/>
        </w:rPr>
      </w:pPr>
      <w:r>
        <w:pict>
          <v:shape id="_x0000_s1128" o:spid="_x0000_s1128"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Bean 配置文件 - 包含类的信息以及如何配置它们。</w:t>
      </w:r>
    </w:p>
    <w:p>
      <w:pPr>
        <w:spacing w:before="5" w:line="228" w:lineRule="auto"/>
        <w:ind w:left="1287" w:right="2170" w:firstLine="0"/>
        <w:jc w:val="left"/>
        <w:rPr>
          <w:sz w:val="24"/>
        </w:rPr>
      </w:pPr>
      <w:r>
        <w:pict>
          <v:shape id="_x0000_s1129" o:spid="_x0000_s1129" style="position:absolute;left:0pt;margin-left:90.5pt;margin-top:9.25pt;height:4.55pt;width:4.55pt;mso-position-horizontal-relative:page;z-index:251662336;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130" o:spid="_x0000_s1130" style="position:absolute;left:0pt;margin-left:90.5pt;margin-top:30.3pt;height:4.55pt;width:4.55pt;mso-position-horizontal-relative:page;z-index:251662336;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Spring 面向切面编程（AOP） - 提供面向切面编程的功能。用户程序 - 它使用接口。</w:t>
      </w:r>
    </w:p>
    <w:p>
      <w:pPr>
        <w:pStyle w:val="3"/>
        <w:spacing w:line="665" w:lineRule="exact"/>
      </w:pPr>
      <w:r>
        <w:rPr>
          <w:color w:val="4F4F4F"/>
        </w:rPr>
        <w:t>使用 Spring 有哪些方式？</w:t>
      </w:r>
    </w:p>
    <w:p>
      <w:pPr>
        <w:pStyle w:val="5"/>
        <w:spacing w:line="471" w:lineRule="exact"/>
      </w:pPr>
      <w:r>
        <w:rPr>
          <w:color w:val="4D4D4D"/>
        </w:rPr>
        <w:t>使用 Spring 有以下方式：</w:t>
      </w:r>
    </w:p>
    <w:p>
      <w:pPr>
        <w:spacing w:before="0" w:line="420" w:lineRule="exact"/>
        <w:ind w:left="1287" w:right="0" w:firstLine="0"/>
        <w:jc w:val="left"/>
        <w:rPr>
          <w:sz w:val="24"/>
        </w:rPr>
      </w:pPr>
      <w:r>
        <w:pict>
          <v:shape id="_x0000_s1131" o:spid="_x0000_s1131" style="position:absolute;left:0pt;margin-left:90.5pt;margin-top:9.25pt;height:4.55pt;width:4.55pt;mso-position-horizontal-relative:page;z-index:251662336;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作为一个成熟的 Spring Web 应用程序。</w:t>
      </w:r>
    </w:p>
    <w:p>
      <w:pPr>
        <w:spacing w:before="0" w:line="420" w:lineRule="exact"/>
        <w:ind w:left="1287" w:right="0" w:firstLine="0"/>
        <w:jc w:val="left"/>
        <w:rPr>
          <w:sz w:val="24"/>
        </w:rPr>
      </w:pPr>
      <w:r>
        <w:pict>
          <v:shape id="_x0000_s1132" o:spid="_x0000_s1132"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作为第三方 Web 框架，使用 Spring Frameworks 中间层。</w:t>
      </w:r>
    </w:p>
    <w:p>
      <w:pPr>
        <w:spacing w:before="0" w:line="420" w:lineRule="exact"/>
        <w:ind w:left="1287" w:right="0" w:firstLine="0"/>
        <w:jc w:val="left"/>
        <w:rPr>
          <w:sz w:val="24"/>
        </w:rPr>
      </w:pPr>
      <w:r>
        <w:pict>
          <v:shape id="_x0000_s1133" o:spid="_x0000_s1133"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作为企业级 Java Bean，它可以包装现有的 POJO（Plain Old Java</w:t>
      </w:r>
    </w:p>
    <w:p>
      <w:pPr>
        <w:spacing w:before="0" w:line="420" w:lineRule="exact"/>
        <w:ind w:left="790" w:right="0" w:firstLine="0"/>
        <w:jc w:val="left"/>
        <w:rPr>
          <w:sz w:val="24"/>
        </w:rPr>
      </w:pPr>
      <w:r>
        <w:rPr>
          <w:sz w:val="24"/>
        </w:rPr>
        <w:t>Objects）。</w:t>
      </w:r>
    </w:p>
    <w:p>
      <w:pPr>
        <w:spacing w:before="0" w:line="421" w:lineRule="exact"/>
        <w:ind w:left="1287" w:right="0" w:firstLine="0"/>
        <w:jc w:val="left"/>
        <w:rPr>
          <w:sz w:val="24"/>
        </w:rPr>
      </w:pPr>
      <w:r>
        <w:pict>
          <v:shape id="_x0000_s1134" o:spid="_x0000_s1134"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用于远程使用。</w:t>
      </w:r>
    </w:p>
    <w:p>
      <w:pPr>
        <w:pStyle w:val="2"/>
        <w:spacing w:line="725" w:lineRule="exact"/>
      </w:pPr>
      <w:r>
        <w:rPr>
          <w:color w:val="4F4F4F"/>
        </w:rPr>
        <w:t>Spring控制反转(IOC)（13）</w:t>
      </w:r>
    </w:p>
    <w:p>
      <w:pPr>
        <w:pStyle w:val="3"/>
        <w:spacing w:line="665" w:lineRule="exact"/>
      </w:pPr>
      <w:r>
        <w:rPr>
          <w:color w:val="4F4F4F"/>
        </w:rPr>
        <w:t>什么是Spring IOC 容器？</w:t>
      </w:r>
    </w:p>
    <w:p>
      <w:pPr>
        <w:pStyle w:val="5"/>
        <w:spacing w:line="230" w:lineRule="auto"/>
        <w:ind w:right="113"/>
      </w:pPr>
      <w:r>
        <w:rPr>
          <w:color w:val="4D4D4D"/>
        </w:rPr>
        <w:t>控制反转即IoC</w:t>
      </w:r>
      <w:r>
        <w:rPr>
          <w:color w:val="4D4D4D"/>
          <w:spacing w:val="65"/>
        </w:rPr>
        <w:t xml:space="preserve"> </w:t>
      </w:r>
      <w:r>
        <w:rPr>
          <w:color w:val="4D4D4D"/>
        </w:rPr>
        <w:t>(Inversion</w:t>
      </w:r>
      <w:r>
        <w:rPr>
          <w:color w:val="4D4D4D"/>
          <w:spacing w:val="65"/>
        </w:rPr>
        <w:t xml:space="preserve"> </w:t>
      </w:r>
      <w:r>
        <w:rPr>
          <w:color w:val="4D4D4D"/>
        </w:rPr>
        <w:t>of</w:t>
      </w:r>
      <w:r>
        <w:rPr>
          <w:color w:val="4D4D4D"/>
          <w:spacing w:val="65"/>
        </w:rPr>
        <w:t xml:space="preserve"> </w:t>
      </w:r>
      <w:r>
        <w:rPr>
          <w:color w:val="4D4D4D"/>
        </w:rPr>
        <w:t>Control)，它把传统上由程序代码直接操控的对象</w:t>
      </w:r>
      <w:r>
        <w:rPr>
          <w:color w:val="4D4D4D"/>
          <w:spacing w:val="-1"/>
        </w:rPr>
        <w:t>的调用权交给容器，通过容器来实现对象组件的装配和管理。所谓的“控制反转”概念就是对组件对象控制权的转移，从程序代码本身转移到了外部容器。Spring</w:t>
      </w:r>
      <w:r>
        <w:rPr>
          <w:color w:val="4D4D4D"/>
          <w:spacing w:val="58"/>
        </w:rPr>
        <w:t xml:space="preserve"> </w:t>
      </w:r>
      <w:r>
        <w:rPr>
          <w:color w:val="4D4D4D"/>
        </w:rPr>
        <w:t>IOC</w:t>
      </w:r>
      <w:r>
        <w:rPr>
          <w:color w:val="4D4D4D"/>
          <w:spacing w:val="2"/>
        </w:rPr>
        <w:t xml:space="preserve"> 负责创建对象，管理对象</w:t>
      </w:r>
      <w:r>
        <w:rPr>
          <w:color w:val="4D4D4D"/>
        </w:rPr>
        <w:t>（通过依赖注入（DI），装配对象，配置对象，并且管理这些对象的整个生命周期。</w:t>
      </w:r>
    </w:p>
    <w:p>
      <w:pPr>
        <w:pStyle w:val="3"/>
        <w:spacing w:line="673" w:lineRule="exact"/>
      </w:pPr>
      <w:r>
        <w:rPr>
          <w:color w:val="4F4F4F"/>
        </w:rPr>
        <w:t>控制反转(IoC)有什么作用</w:t>
      </w:r>
    </w:p>
    <w:p>
      <w:pPr>
        <w:pStyle w:val="5"/>
        <w:spacing w:line="230" w:lineRule="auto"/>
        <w:ind w:left="790" w:right="251" w:firstLine="561"/>
      </w:pPr>
      <w:r>
        <w:pict>
          <v:shape id="_x0000_s1135" o:spid="_x0000_s1135" style="position:absolute;left:0pt;margin-left:90.5pt;margin-top:10.35pt;height:4.55pt;width:4.55pt;mso-position-horizontal-relative:page;z-index:-251646976;mso-width-relative:page;mso-height-relative:page;" fillcolor="#4D4D4D" filled="t" stroked="f" coordorigin="1810,207" coordsize="91,91" path="m1855,297l1836,294,1822,286,1813,272,1810,252,1813,232,1822,218,1836,210,1855,207,1875,210,1889,218,1898,232,1900,252,1898,272,1889,286,1875,294,1855,297xe">
            <v:path arrowok="t"/>
            <v:fill on="t" focussize="0,0"/>
            <v:stroke on="f"/>
            <v:imagedata o:title=""/>
            <o:lock v:ext="edit"/>
          </v:shape>
        </w:pict>
      </w:r>
      <w:r>
        <w:rPr>
          <w:color w:val="4D4D4D"/>
        </w:rPr>
        <w:t xml:space="preserve">管理对象的创建和依赖关系的维护。对象的创建并不是一件简单的   </w:t>
      </w:r>
      <w:r>
        <w:rPr>
          <w:color w:val="4D4D4D"/>
          <w:spacing w:val="-1"/>
        </w:rPr>
        <w:t>事，在对象关系比较复杂时，如果依赖关系需要程序猿来维护的话，那是</w:t>
      </w:r>
      <w:r>
        <w:rPr>
          <w:color w:val="4D4D4D"/>
        </w:rPr>
        <w:t>相当头疼的</w:t>
      </w:r>
    </w:p>
    <w:p>
      <w:pPr>
        <w:pStyle w:val="5"/>
        <w:spacing w:line="491" w:lineRule="exact"/>
        <w:ind w:left="1351"/>
      </w:pPr>
      <w:r>
        <w:pict>
          <v:shape id="_x0000_s1136" o:spid="_x0000_s1136" style="position:absolute;left:0pt;margin-left:90.5pt;margin-top:10.7pt;height:4.55pt;width:4.55pt;mso-position-horizontal-relative:page;z-index:251662336;mso-width-relative:page;mso-height-relative:page;" fillcolor="#4D4D4D" filled="t" stroked="f" coordorigin="1810,214" coordsize="91,91" path="m1855,304l1836,302,1822,293,1813,279,1810,259,1813,240,1822,226,1836,217,1855,214,1875,217,1889,226,1898,240,1900,259,1898,279,1889,293,1875,302,1855,304xe">
            <v:path arrowok="t"/>
            <v:fill on="t" focussize="0,0"/>
            <v:stroke on="f"/>
            <v:imagedata o:title=""/>
            <o:lock v:ext="edit"/>
          </v:shape>
        </w:pict>
      </w:r>
      <w:r>
        <w:rPr>
          <w:color w:val="4D4D4D"/>
        </w:rPr>
        <w:t>解耦，由容器去维护具体的对象</w:t>
      </w:r>
    </w:p>
    <w:p>
      <w:pPr>
        <w:spacing w:after="0" w:line="491" w:lineRule="exact"/>
        <w:sectPr>
          <w:pgSz w:w="11920" w:h="16840"/>
          <w:pgMar w:top="980" w:right="1020" w:bottom="280" w:left="1020" w:header="720" w:footer="720" w:gutter="0"/>
          <w:cols w:space="720" w:num="1"/>
        </w:sectPr>
      </w:pPr>
    </w:p>
    <w:p>
      <w:pPr>
        <w:pStyle w:val="5"/>
        <w:spacing w:before="23" w:line="230" w:lineRule="auto"/>
        <w:ind w:left="790" w:right="242" w:firstLine="561"/>
        <w:jc w:val="both"/>
      </w:pPr>
      <w:r>
        <w:pict>
          <v:shape id="_x0000_s1137" o:spid="_x0000_s1137" style="position:absolute;left:0pt;margin-left:90.5pt;margin-top:11.5pt;height:4.55pt;width:4.55pt;mso-position-horizontal-relative:page;z-index:-251646976;mso-width-relative:page;mso-height-relative:page;" fillcolor="#4D4D4D" filled="t" stroked="f" coordorigin="1810,230" coordsize="91,91" path="m1855,320l1836,317,1822,309,1813,295,1810,275,1813,255,1822,241,1836,233,1855,230,1875,233,1889,241,1898,255,1900,275,1898,295,1889,309,1875,317,1855,320xe">
            <v:path arrowok="t"/>
            <v:fill on="t" focussize="0,0"/>
            <v:stroke on="f"/>
            <v:imagedata o:title=""/>
            <o:lock v:ext="edit"/>
          </v:shape>
        </w:pict>
      </w:r>
      <w:r>
        <w:rPr>
          <w:color w:val="4D4D4D"/>
        </w:rPr>
        <w:t>托管了类的产生过程，比如我们需要在类的产生过程中做一些处理， 最直接的例子就是代理，如果有容器程序可以把这部分处理交给容器，应用程序则无需去关心类是如何完成代理的</w:t>
      </w:r>
    </w:p>
    <w:p>
      <w:pPr>
        <w:pStyle w:val="3"/>
        <w:spacing w:line="666" w:lineRule="exact"/>
      </w:pPr>
      <w:r>
        <w:rPr>
          <w:color w:val="4F4F4F"/>
        </w:rPr>
        <w:t>IOC的优点是什么？</w:t>
      </w:r>
    </w:p>
    <w:p>
      <w:pPr>
        <w:spacing w:before="0" w:line="414" w:lineRule="exact"/>
        <w:ind w:left="1287" w:right="0" w:firstLine="0"/>
        <w:jc w:val="left"/>
        <w:rPr>
          <w:sz w:val="24"/>
        </w:rPr>
      </w:pPr>
      <w:r>
        <w:pict>
          <v:shape id="_x0000_s1138" o:spid="_x0000_s1138" style="position:absolute;left:0pt;margin-left:90.5pt;margin-top:8.9pt;height:4.55pt;width:4.55pt;mso-position-horizontal-relative:page;z-index:251662336;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IOC 或 依赖注入把应用的代码量降到最低。</w:t>
      </w:r>
    </w:p>
    <w:p>
      <w:pPr>
        <w:spacing w:before="5" w:line="228" w:lineRule="auto"/>
        <w:ind w:left="1287" w:right="2003" w:firstLine="0"/>
        <w:jc w:val="left"/>
        <w:rPr>
          <w:sz w:val="24"/>
        </w:rPr>
      </w:pPr>
      <w:r>
        <w:pict>
          <v:shape id="_x0000_s1139" o:spid="_x0000_s1139" style="position:absolute;left:0pt;margin-left:90.5pt;margin-top:9.25pt;height:4.55pt;width:4.55pt;mso-position-horizontal-relative:page;z-index:251662336;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140" o:spid="_x0000_s1140" style="position:absolute;left:0pt;margin-left:90.5pt;margin-top:30.3pt;height:4.55pt;width:4.55pt;mso-position-horizontal-relative:page;z-index:251662336;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它使应用容易测试，单元测试不再需要单例和JNDI查找机制。最小的代价和最小的侵入性使松散耦合得以实现。</w:t>
      </w:r>
    </w:p>
    <w:p>
      <w:pPr>
        <w:spacing w:before="0" w:line="413" w:lineRule="exact"/>
        <w:ind w:left="1287" w:right="0" w:firstLine="0"/>
        <w:jc w:val="left"/>
        <w:rPr>
          <w:sz w:val="24"/>
        </w:rPr>
      </w:pPr>
      <w:r>
        <w:pict>
          <v:shape id="_x0000_s1141" o:spid="_x0000_s1141"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IOC容器支持加载服务时的饿汉式初始化和懒加载。</w:t>
      </w:r>
    </w:p>
    <w:p>
      <w:pPr>
        <w:pStyle w:val="3"/>
      </w:pPr>
      <w:r>
        <w:rPr>
          <w:color w:val="4F4F4F"/>
        </w:rPr>
        <w:t>Spring IoC 的实现机制</w:t>
      </w:r>
    </w:p>
    <w:p>
      <w:pPr>
        <w:pStyle w:val="5"/>
        <w:spacing w:line="230" w:lineRule="auto"/>
        <w:ind w:right="2983"/>
      </w:pPr>
      <w:r>
        <w:rPr>
          <w:color w:val="4D4D4D"/>
        </w:rPr>
        <w:t>Spring 中的 IoC 的实现原理就是工厂模式加反射机制。示例：</w:t>
      </w:r>
    </w:p>
    <w:p>
      <w:pPr>
        <w:tabs>
          <w:tab w:val="left" w:pos="2109"/>
          <w:tab w:val="left" w:pos="4701"/>
          <w:tab w:val="left" w:pos="8463"/>
          <w:tab w:val="left" w:pos="9016"/>
        </w:tabs>
        <w:spacing w:before="0" w:line="228" w:lineRule="auto"/>
        <w:ind w:left="100" w:right="337" w:firstLine="0"/>
        <w:jc w:val="left"/>
        <w:rPr>
          <w:sz w:val="24"/>
        </w:rPr>
      </w:pPr>
      <w:r>
        <w:rPr>
          <w:color w:val="C578DD"/>
          <w:sz w:val="24"/>
        </w:rPr>
        <w:t>interface</w:t>
      </w:r>
      <w:r>
        <w:rPr>
          <w:color w:val="ABB1BE"/>
          <w:sz w:val="24"/>
        </w:rPr>
        <w:t>Fruit</w:t>
      </w:r>
      <w:r>
        <w:rPr>
          <w:color w:val="999999"/>
          <w:sz w:val="24"/>
        </w:rPr>
        <w:t>{</w:t>
      </w:r>
      <w:r>
        <w:rPr>
          <w:color w:val="C578DD"/>
          <w:sz w:val="24"/>
        </w:rPr>
        <w:t>publicabstractvoid</w:t>
      </w:r>
      <w:r>
        <w:rPr>
          <w:color w:val="60ADED"/>
          <w:sz w:val="24"/>
        </w:rPr>
        <w:t>eat</w:t>
      </w:r>
      <w:r>
        <w:rPr>
          <w:color w:val="999999"/>
          <w:sz w:val="24"/>
        </w:rPr>
        <w:t>();}</w:t>
      </w:r>
      <w:r>
        <w:rPr>
          <w:color w:val="C578DD"/>
          <w:sz w:val="24"/>
        </w:rPr>
        <w:t>class</w:t>
      </w:r>
      <w:r>
        <w:rPr>
          <w:color w:val="ABB1BE"/>
          <w:sz w:val="24"/>
        </w:rPr>
        <w:t>Apple</w:t>
      </w:r>
      <w:r>
        <w:rPr>
          <w:color w:val="C578DD"/>
          <w:sz w:val="24"/>
        </w:rPr>
        <w:t>implements</w:t>
      </w:r>
      <w:r>
        <w:rPr>
          <w:color w:val="ABB1BE"/>
          <w:sz w:val="24"/>
        </w:rPr>
        <w:t>Fruit</w:t>
      </w:r>
      <w:r>
        <w:rPr>
          <w:color w:val="999999"/>
          <w:sz w:val="24"/>
        </w:rPr>
        <w:t>{</w:t>
      </w:r>
      <w:r>
        <w:rPr>
          <w:color w:val="C578DD"/>
          <w:sz w:val="24"/>
        </w:rPr>
        <w:t>publicvoid</w:t>
      </w:r>
      <w:r>
        <w:rPr>
          <w:color w:val="60ADED"/>
          <w:sz w:val="24"/>
        </w:rPr>
        <w:t>eat</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669900"/>
          <w:sz w:val="24"/>
        </w:rPr>
        <w:t>"Apple"</w:t>
      </w:r>
      <w:r>
        <w:rPr>
          <w:color w:val="999999"/>
          <w:sz w:val="24"/>
        </w:rPr>
        <w:t>);}}</w:t>
      </w:r>
      <w:r>
        <w:rPr>
          <w:color w:val="C578DD"/>
          <w:sz w:val="24"/>
        </w:rPr>
        <w:t>class</w:t>
      </w:r>
      <w:r>
        <w:rPr>
          <w:color w:val="ABB1BE"/>
          <w:sz w:val="24"/>
        </w:rPr>
        <w:t>Orange</w:t>
      </w:r>
      <w:r>
        <w:rPr>
          <w:color w:val="C578DD"/>
          <w:sz w:val="24"/>
        </w:rPr>
        <w:t>implements</w:t>
      </w:r>
      <w:r>
        <w:rPr>
          <w:color w:val="ABB1BE"/>
          <w:sz w:val="24"/>
        </w:rPr>
        <w:t>Fruit</w:t>
      </w:r>
      <w:r>
        <w:rPr>
          <w:color w:val="999999"/>
          <w:sz w:val="24"/>
        </w:rPr>
        <w:t>{</w:t>
      </w:r>
      <w:r>
        <w:rPr>
          <w:color w:val="C578DD"/>
          <w:sz w:val="24"/>
        </w:rPr>
        <w:t>publicvoid</w:t>
      </w:r>
      <w:r>
        <w:rPr>
          <w:color w:val="60ADED"/>
          <w:sz w:val="24"/>
        </w:rPr>
        <w:t>eat</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669900"/>
          <w:sz w:val="24"/>
        </w:rPr>
        <w:t>"Orange"</w:t>
      </w:r>
      <w:r>
        <w:rPr>
          <w:color w:val="999999"/>
          <w:sz w:val="24"/>
        </w:rPr>
        <w:t>);}}</w:t>
      </w:r>
      <w:r>
        <w:rPr>
          <w:color w:val="C578DD"/>
          <w:sz w:val="24"/>
        </w:rPr>
        <w:t>class</w:t>
      </w:r>
      <w:r>
        <w:rPr>
          <w:color w:val="ABB1BE"/>
          <w:sz w:val="24"/>
        </w:rPr>
        <w:t>Factory</w:t>
      </w:r>
      <w:r>
        <w:rPr>
          <w:color w:val="999999"/>
          <w:sz w:val="24"/>
        </w:rPr>
        <w:t>{</w:t>
      </w:r>
      <w:r>
        <w:rPr>
          <w:color w:val="C578DD"/>
          <w:sz w:val="24"/>
        </w:rPr>
        <w:t xml:space="preserve">publicstatic </w:t>
      </w:r>
      <w:r>
        <w:rPr>
          <w:color w:val="ABB1BE"/>
          <w:sz w:val="24"/>
        </w:rPr>
        <w:t xml:space="preserve">Fruit </w:t>
      </w:r>
      <w:r>
        <w:rPr>
          <w:color w:val="60ADED"/>
          <w:sz w:val="24"/>
        </w:rPr>
        <w:t>getInstance</w:t>
      </w:r>
      <w:r>
        <w:rPr>
          <w:color w:val="999999"/>
          <w:sz w:val="24"/>
        </w:rPr>
        <w:t>(</w:t>
      </w:r>
      <w:r>
        <w:rPr>
          <w:color w:val="ABB1BE"/>
          <w:sz w:val="24"/>
        </w:rPr>
        <w:t>String ClassName</w:t>
      </w:r>
      <w:r>
        <w:rPr>
          <w:color w:val="999999"/>
          <w:sz w:val="24"/>
        </w:rPr>
        <w:t>){</w:t>
      </w:r>
      <w:r>
        <w:rPr>
          <w:color w:val="999999"/>
          <w:sz w:val="24"/>
        </w:rPr>
        <w:tab/>
      </w:r>
      <w:r>
        <w:rPr>
          <w:color w:val="ABB1BE"/>
          <w:sz w:val="24"/>
        </w:rPr>
        <w:t>Fruit</w:t>
      </w:r>
      <w:r>
        <w:rPr>
          <w:color w:val="ABB1BE"/>
          <w:spacing w:val="1"/>
          <w:sz w:val="24"/>
        </w:rPr>
        <w:t xml:space="preserve"> </w:t>
      </w:r>
      <w:r>
        <w:rPr>
          <w:color w:val="ABB1BE"/>
          <w:sz w:val="24"/>
        </w:rPr>
        <w:t>f</w:t>
      </w:r>
      <w:r>
        <w:rPr>
          <w:color w:val="669900"/>
          <w:sz w:val="24"/>
        </w:rPr>
        <w:t>=</w:t>
      </w:r>
      <w:r>
        <w:rPr>
          <w:color w:val="ABB1BE"/>
          <w:sz w:val="24"/>
        </w:rPr>
        <w:t>null</w:t>
      </w:r>
      <w:r>
        <w:rPr>
          <w:color w:val="999999"/>
          <w:sz w:val="24"/>
        </w:rPr>
        <w:t>;</w:t>
      </w:r>
      <w:r>
        <w:rPr>
          <w:color w:val="C578DD"/>
          <w:sz w:val="24"/>
        </w:rPr>
        <w:t>try</w:t>
      </w:r>
      <w:r>
        <w:rPr>
          <w:color w:val="999999"/>
          <w:sz w:val="24"/>
        </w:rPr>
        <w:t>{</w:t>
      </w:r>
      <w:r>
        <w:rPr>
          <w:color w:val="999999"/>
          <w:sz w:val="24"/>
        </w:rPr>
        <w:tab/>
      </w:r>
      <w:r>
        <w:rPr>
          <w:color w:val="ABB1BE"/>
          <w:sz w:val="24"/>
        </w:rPr>
        <w:t>f</w:t>
      </w:r>
      <w:r>
        <w:rPr>
          <w:color w:val="669900"/>
          <w:sz w:val="24"/>
        </w:rPr>
        <w:t xml:space="preserve">= </w:t>
      </w:r>
      <w:r>
        <w:rPr>
          <w:color w:val="999999"/>
          <w:sz w:val="24"/>
        </w:rPr>
        <w:t>(</w:t>
      </w:r>
      <w:r>
        <w:rPr>
          <w:color w:val="ABB1BE"/>
          <w:sz w:val="24"/>
        </w:rPr>
        <w:t>Fruit</w:t>
      </w:r>
      <w:r>
        <w:rPr>
          <w:color w:val="999999"/>
          <w:sz w:val="24"/>
        </w:rPr>
        <w:t>)</w:t>
      </w:r>
      <w:r>
        <w:rPr>
          <w:color w:val="ABB1BE"/>
          <w:sz w:val="24"/>
        </w:rPr>
        <w:t>Class</w:t>
      </w:r>
      <w:r>
        <w:rPr>
          <w:color w:val="999999"/>
          <w:sz w:val="24"/>
        </w:rPr>
        <w:t>.</w:t>
      </w:r>
      <w:r>
        <w:rPr>
          <w:color w:val="60ADED"/>
          <w:sz w:val="24"/>
        </w:rPr>
        <w:t>forName</w:t>
      </w:r>
      <w:r>
        <w:rPr>
          <w:color w:val="999999"/>
          <w:sz w:val="24"/>
        </w:rPr>
        <w:t>(</w:t>
      </w:r>
      <w:r>
        <w:rPr>
          <w:color w:val="ABB1BE"/>
          <w:sz w:val="24"/>
        </w:rPr>
        <w:t>ClassName</w:t>
      </w:r>
      <w:r>
        <w:rPr>
          <w:color w:val="999999"/>
          <w:sz w:val="24"/>
        </w:rPr>
        <w:t>).</w:t>
      </w:r>
      <w:r>
        <w:rPr>
          <w:color w:val="60ADED"/>
          <w:sz w:val="24"/>
        </w:rPr>
        <w:t>newInstance</w:t>
      </w:r>
      <w:r>
        <w:rPr>
          <w:color w:val="999999"/>
          <w:sz w:val="24"/>
        </w:rPr>
        <w:t>();}</w:t>
      </w:r>
      <w:r>
        <w:rPr>
          <w:color w:val="C578DD"/>
          <w:sz w:val="24"/>
        </w:rPr>
        <w:t>catch</w:t>
      </w:r>
      <w:r>
        <w:rPr>
          <w:color w:val="999999"/>
          <w:sz w:val="24"/>
        </w:rPr>
        <w:t>(</w:t>
      </w:r>
      <w:r>
        <w:rPr>
          <w:color w:val="ABB1BE"/>
          <w:sz w:val="24"/>
        </w:rPr>
        <w:t>Exception e</w:t>
      </w:r>
      <w:r>
        <w:rPr>
          <w:color w:val="999999"/>
          <w:sz w:val="24"/>
        </w:rPr>
        <w:t xml:space="preserve">){ </w:t>
      </w:r>
      <w:r>
        <w:rPr>
          <w:color w:val="ABB1BE"/>
          <w:sz w:val="24"/>
        </w:rPr>
        <w:t>e</w:t>
      </w:r>
      <w:r>
        <w:rPr>
          <w:color w:val="999999"/>
          <w:sz w:val="24"/>
        </w:rPr>
        <w:t>.</w:t>
      </w:r>
      <w:r>
        <w:rPr>
          <w:color w:val="60ADED"/>
          <w:sz w:val="24"/>
        </w:rPr>
        <w:t>printStackTrace</w:t>
      </w:r>
      <w:r>
        <w:rPr>
          <w:color w:val="999999"/>
          <w:sz w:val="24"/>
        </w:rPr>
        <w:t>();}</w:t>
      </w:r>
      <w:r>
        <w:rPr>
          <w:color w:val="C578DD"/>
          <w:sz w:val="24"/>
        </w:rPr>
        <w:t>return</w:t>
      </w:r>
      <w:r>
        <w:rPr>
          <w:color w:val="C578DD"/>
          <w:spacing w:val="17"/>
          <w:sz w:val="24"/>
        </w:rPr>
        <w:t xml:space="preserve"> </w:t>
      </w:r>
      <w:r>
        <w:rPr>
          <w:color w:val="ABB1BE"/>
          <w:sz w:val="24"/>
        </w:rPr>
        <w:t>f</w:t>
      </w:r>
      <w:r>
        <w:rPr>
          <w:color w:val="999999"/>
          <w:sz w:val="24"/>
        </w:rPr>
        <w:t>;}}</w:t>
      </w:r>
      <w:r>
        <w:rPr>
          <w:color w:val="C578DD"/>
          <w:sz w:val="24"/>
        </w:rPr>
        <w:t>class</w:t>
      </w:r>
      <w:r>
        <w:rPr>
          <w:color w:val="ABB1BE"/>
          <w:sz w:val="24"/>
        </w:rPr>
        <w:t>Client</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z w:val="24"/>
        </w:rPr>
        <w:t>[]</w:t>
      </w:r>
      <w:r>
        <w:rPr>
          <w:color w:val="999999"/>
          <w:spacing w:val="17"/>
          <w:sz w:val="24"/>
        </w:rPr>
        <w:t xml:space="preserve"> </w:t>
      </w:r>
      <w:r>
        <w:rPr>
          <w:color w:val="ABB1BE"/>
          <w:sz w:val="24"/>
        </w:rPr>
        <w:t>a</w:t>
      </w:r>
      <w:r>
        <w:rPr>
          <w:color w:val="999999"/>
          <w:sz w:val="24"/>
        </w:rPr>
        <w:t>){</w:t>
      </w:r>
      <w:r>
        <w:rPr>
          <w:color w:val="999999"/>
          <w:sz w:val="24"/>
        </w:rPr>
        <w:tab/>
      </w:r>
      <w:r>
        <w:rPr>
          <w:color w:val="999999"/>
          <w:sz w:val="24"/>
        </w:rPr>
        <w:tab/>
      </w:r>
      <w:r>
        <w:rPr>
          <w:color w:val="ABB1BE"/>
          <w:spacing w:val="-4"/>
          <w:sz w:val="24"/>
        </w:rPr>
        <w:t xml:space="preserve">Fruit </w:t>
      </w:r>
      <w:r>
        <w:rPr>
          <w:color w:val="ABB1BE"/>
          <w:sz w:val="24"/>
        </w:rPr>
        <w:t>f</w:t>
      </w:r>
      <w:r>
        <w:rPr>
          <w:color w:val="669900"/>
          <w:sz w:val="24"/>
        </w:rPr>
        <w:t>=</w:t>
      </w:r>
      <w:r>
        <w:rPr>
          <w:color w:val="ABB1BE"/>
          <w:sz w:val="24"/>
        </w:rPr>
        <w:t>Factory</w:t>
      </w:r>
      <w:r>
        <w:rPr>
          <w:color w:val="999999"/>
          <w:sz w:val="24"/>
        </w:rPr>
        <w:t>.</w:t>
      </w:r>
      <w:r>
        <w:rPr>
          <w:color w:val="60ADED"/>
          <w:sz w:val="24"/>
        </w:rPr>
        <w:t>getInstance</w:t>
      </w:r>
      <w:r>
        <w:rPr>
          <w:color w:val="999999"/>
          <w:sz w:val="24"/>
        </w:rPr>
        <w:t>(</w:t>
      </w:r>
      <w:r>
        <w:rPr>
          <w:color w:val="669900"/>
          <w:sz w:val="24"/>
        </w:rPr>
        <w:t>"io.github.dunwu.spring.Apple"</w:t>
      </w:r>
      <w:r>
        <w:rPr>
          <w:color w:val="999999"/>
          <w:sz w:val="24"/>
        </w:rPr>
        <w:t>);</w:t>
      </w:r>
      <w:r>
        <w:rPr>
          <w:color w:val="C578DD"/>
          <w:sz w:val="24"/>
        </w:rPr>
        <w:t>if</w:t>
      </w:r>
      <w:r>
        <w:rPr>
          <w:color w:val="999999"/>
          <w:sz w:val="24"/>
        </w:rPr>
        <w:t>(</w:t>
      </w:r>
      <w:r>
        <w:rPr>
          <w:color w:val="ABB1BE"/>
          <w:sz w:val="24"/>
        </w:rPr>
        <w:t>f</w:t>
      </w:r>
      <w:r>
        <w:rPr>
          <w:color w:val="669900"/>
          <w:sz w:val="24"/>
        </w:rPr>
        <w:t>!=</w:t>
      </w:r>
      <w:r>
        <w:rPr>
          <w:color w:val="ABB1BE"/>
          <w:sz w:val="24"/>
        </w:rPr>
        <w:t>null</w:t>
      </w:r>
      <w:r>
        <w:rPr>
          <w:color w:val="999999"/>
          <w:sz w:val="24"/>
        </w:rPr>
        <w:t>){</w:t>
      </w:r>
      <w:r>
        <w:rPr>
          <w:color w:val="999999"/>
          <w:sz w:val="24"/>
        </w:rPr>
        <w:tab/>
      </w:r>
      <w:r>
        <w:rPr>
          <w:color w:val="ABB1BE"/>
          <w:sz w:val="24"/>
        </w:rPr>
        <w:t>f</w:t>
      </w:r>
      <w:r>
        <w:rPr>
          <w:color w:val="999999"/>
          <w:sz w:val="24"/>
        </w:rPr>
        <w:t>.</w:t>
      </w:r>
      <w:r>
        <w:rPr>
          <w:color w:val="60ADED"/>
          <w:sz w:val="24"/>
        </w:rPr>
        <w:t>eat</w:t>
      </w:r>
      <w:r>
        <w:rPr>
          <w:color w:val="999999"/>
          <w:sz w:val="24"/>
        </w:rPr>
        <w:t>();}}}</w:t>
      </w:r>
    </w:p>
    <w:p>
      <w:pPr>
        <w:spacing w:before="0" w:line="415" w:lineRule="exact"/>
        <w:ind w:left="1287" w:right="0" w:firstLine="0"/>
        <w:jc w:val="left"/>
        <w:rPr>
          <w:sz w:val="24"/>
        </w:rPr>
      </w:pPr>
      <w:r>
        <w:pict>
          <v:shape id="_x0000_s1142" o:spid="_x0000_s1142" style="position:absolute;left:0pt;margin-left:90.5pt;margin-top:9pt;height:4.55pt;width:4.55pt;mso-position-horizontal-relative:page;z-index:251662336;mso-width-relative:page;mso-height-relative:page;" fillcolor="#000000" filled="t" stroked="f" coordorigin="1810,181" coordsize="91,91" path="m1855,271l1836,268,1822,259,1813,245,1810,226,1813,206,1822,192,1836,183,1855,181,1875,183,1889,192,1898,206,1900,226,1898,245,1889,259,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143" o:spid="_x0000_s1143"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144" o:spid="_x0000_s1144"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145" o:spid="_x0000_s1145"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146" o:spid="_x0000_s1146"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147" o:spid="_x0000_s1147"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20" w:lineRule="exact"/>
        <w:ind w:left="1287" w:right="0" w:firstLine="0"/>
        <w:jc w:val="left"/>
        <w:rPr>
          <w:sz w:val="24"/>
        </w:rPr>
      </w:pPr>
      <w:r>
        <w:pict>
          <v:shape id="_x0000_s1148" o:spid="_x0000_s1148"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spacing w:before="0" w:line="420" w:lineRule="exact"/>
        <w:ind w:left="1287" w:right="0" w:firstLine="0"/>
        <w:jc w:val="left"/>
        <w:rPr>
          <w:sz w:val="24"/>
        </w:rPr>
      </w:pPr>
      <w:r>
        <w:pict>
          <v:shape id="_x0000_s1149" o:spid="_x0000_s1149"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8</w:t>
      </w:r>
    </w:p>
    <w:p>
      <w:pPr>
        <w:spacing w:before="0" w:line="420" w:lineRule="exact"/>
        <w:ind w:left="1287" w:right="0" w:firstLine="0"/>
        <w:jc w:val="left"/>
        <w:rPr>
          <w:sz w:val="24"/>
        </w:rPr>
      </w:pPr>
      <w:r>
        <w:pict>
          <v:shape id="_x0000_s1150" o:spid="_x0000_s1150"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9</w:t>
      </w:r>
    </w:p>
    <w:p>
      <w:pPr>
        <w:spacing w:before="0" w:line="420" w:lineRule="exact"/>
        <w:ind w:left="1287" w:right="0" w:firstLine="0"/>
        <w:jc w:val="left"/>
        <w:rPr>
          <w:sz w:val="24"/>
        </w:rPr>
      </w:pPr>
      <w:r>
        <w:pict>
          <v:shape id="_x0000_s1151" o:spid="_x0000_s1151"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10</w:t>
      </w:r>
    </w:p>
    <w:p>
      <w:pPr>
        <w:spacing w:before="0" w:line="420" w:lineRule="exact"/>
        <w:ind w:left="1287" w:right="0" w:firstLine="0"/>
        <w:jc w:val="left"/>
        <w:rPr>
          <w:sz w:val="24"/>
        </w:rPr>
      </w:pPr>
      <w:r>
        <w:pict>
          <v:shape id="_x0000_s1152" o:spid="_x0000_s1152"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11</w:t>
      </w:r>
    </w:p>
    <w:p>
      <w:pPr>
        <w:spacing w:before="0" w:line="420" w:lineRule="exact"/>
        <w:ind w:left="1287" w:right="0" w:firstLine="0"/>
        <w:jc w:val="left"/>
        <w:rPr>
          <w:sz w:val="24"/>
        </w:rPr>
      </w:pPr>
      <w:r>
        <w:pict>
          <v:shape id="_x0000_s1153" o:spid="_x0000_s1153"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12</w:t>
      </w:r>
    </w:p>
    <w:p>
      <w:pPr>
        <w:spacing w:before="0" w:line="420" w:lineRule="exact"/>
        <w:ind w:left="1287" w:right="0" w:firstLine="0"/>
        <w:jc w:val="left"/>
        <w:rPr>
          <w:sz w:val="24"/>
        </w:rPr>
      </w:pPr>
      <w:r>
        <w:pict>
          <v:shape id="_x0000_s1154" o:spid="_x0000_s1154"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13</w:t>
      </w:r>
    </w:p>
    <w:p>
      <w:pPr>
        <w:spacing w:before="0" w:line="420" w:lineRule="exact"/>
        <w:ind w:left="1287" w:right="0" w:firstLine="0"/>
        <w:jc w:val="left"/>
        <w:rPr>
          <w:sz w:val="24"/>
        </w:rPr>
      </w:pPr>
      <w:r>
        <w:pict>
          <v:shape id="_x0000_s1155" o:spid="_x0000_s1155"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14</w:t>
      </w:r>
    </w:p>
    <w:p>
      <w:pPr>
        <w:spacing w:before="0" w:line="431" w:lineRule="exact"/>
        <w:ind w:left="1287" w:right="0" w:firstLine="0"/>
        <w:jc w:val="left"/>
        <w:rPr>
          <w:sz w:val="24"/>
        </w:rPr>
      </w:pPr>
      <w:r>
        <w:pict>
          <v:shape id="_x0000_s1156" o:spid="_x0000_s1156"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15</w:t>
      </w:r>
    </w:p>
    <w:p>
      <w:pPr>
        <w:spacing w:after="0" w:line="431" w:lineRule="exact"/>
        <w:jc w:val="left"/>
        <w:rPr>
          <w:sz w:val="24"/>
        </w:rPr>
        <w:sectPr>
          <w:pgSz w:w="11920" w:h="16840"/>
          <w:pgMar w:top="980" w:right="1020" w:bottom="280" w:left="1020" w:header="720" w:footer="720" w:gutter="0"/>
          <w:cols w:space="720" w:num="1"/>
        </w:sectPr>
      </w:pPr>
    </w:p>
    <w:p>
      <w:pPr>
        <w:spacing w:before="23" w:line="431" w:lineRule="exact"/>
        <w:ind w:left="1287" w:right="0" w:firstLine="0"/>
        <w:jc w:val="both"/>
        <w:rPr>
          <w:sz w:val="24"/>
        </w:rPr>
      </w:pPr>
      <w:r>
        <w:pict>
          <v:shape id="_x0000_s1157" o:spid="_x0000_s1157" style="position:absolute;left:0pt;margin-left:90.5pt;margin-top:10.95pt;height:4.55pt;width:4.55pt;mso-position-horizontal-relative:page;z-index:251663360;mso-width-relative:page;mso-height-relative:page;" fillcolor="#000000" filled="t" stroked="f" coordorigin="1810,220" coordsize="91,91" path="m1855,310l1836,307,1822,298,1813,284,1810,265,1813,245,1822,231,1836,223,1855,220,1875,223,1889,231,1898,245,1900,265,1898,284,1889,298,1875,307,1855,310xe">
            <v:path arrowok="t"/>
            <v:fill on="t" focussize="0,0"/>
            <v:stroke on="f"/>
            <v:imagedata o:title=""/>
            <o:lock v:ext="edit"/>
          </v:shape>
        </w:pict>
      </w:r>
      <w:r>
        <w:rPr>
          <w:sz w:val="24"/>
        </w:rPr>
        <w:t>16</w:t>
      </w:r>
    </w:p>
    <w:p>
      <w:pPr>
        <w:spacing w:before="0" w:line="420" w:lineRule="exact"/>
        <w:ind w:left="1287" w:right="0" w:firstLine="0"/>
        <w:jc w:val="both"/>
        <w:rPr>
          <w:sz w:val="24"/>
        </w:rPr>
      </w:pPr>
      <w:r>
        <w:pict>
          <v:shape id="_x0000_s1158" o:spid="_x0000_s1158"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17</w:t>
      </w:r>
    </w:p>
    <w:p>
      <w:pPr>
        <w:spacing w:before="0" w:line="420" w:lineRule="exact"/>
        <w:ind w:left="1287" w:right="0" w:firstLine="0"/>
        <w:jc w:val="both"/>
        <w:rPr>
          <w:sz w:val="24"/>
        </w:rPr>
      </w:pPr>
      <w:r>
        <w:pict>
          <v:shape id="_x0000_s1159" o:spid="_x0000_s1159"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18</w:t>
      </w:r>
    </w:p>
    <w:p>
      <w:pPr>
        <w:spacing w:before="0" w:line="420" w:lineRule="exact"/>
        <w:ind w:left="1287" w:right="0" w:firstLine="0"/>
        <w:jc w:val="both"/>
        <w:rPr>
          <w:sz w:val="24"/>
        </w:rPr>
      </w:pPr>
      <w:r>
        <w:pict>
          <v:shape id="_x0000_s1160" o:spid="_x0000_s1160"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19</w:t>
      </w:r>
    </w:p>
    <w:p>
      <w:pPr>
        <w:spacing w:before="0" w:line="420" w:lineRule="exact"/>
        <w:ind w:left="1287" w:right="0" w:firstLine="0"/>
        <w:jc w:val="both"/>
        <w:rPr>
          <w:sz w:val="24"/>
        </w:rPr>
      </w:pPr>
      <w:r>
        <w:pict>
          <v:shape id="_x0000_s1161" o:spid="_x0000_s1161"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20</w:t>
      </w:r>
    </w:p>
    <w:p>
      <w:pPr>
        <w:spacing w:before="0" w:line="420" w:lineRule="exact"/>
        <w:ind w:left="1287" w:right="0" w:firstLine="0"/>
        <w:jc w:val="both"/>
        <w:rPr>
          <w:sz w:val="24"/>
        </w:rPr>
      </w:pPr>
      <w:r>
        <w:pict>
          <v:shape id="_x0000_s1162" o:spid="_x0000_s1162"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21</w:t>
      </w:r>
    </w:p>
    <w:p>
      <w:pPr>
        <w:spacing w:before="0" w:line="420" w:lineRule="exact"/>
        <w:ind w:left="1287" w:right="0" w:firstLine="0"/>
        <w:jc w:val="both"/>
        <w:rPr>
          <w:sz w:val="24"/>
        </w:rPr>
      </w:pPr>
      <w:r>
        <w:pict>
          <v:shape id="_x0000_s1163" o:spid="_x0000_s1163"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22</w:t>
      </w:r>
    </w:p>
    <w:p>
      <w:pPr>
        <w:spacing w:before="0" w:line="420" w:lineRule="exact"/>
        <w:ind w:left="1287" w:right="0" w:firstLine="0"/>
        <w:jc w:val="both"/>
        <w:rPr>
          <w:sz w:val="24"/>
        </w:rPr>
      </w:pPr>
      <w:r>
        <w:pict>
          <v:shape id="_x0000_s1164" o:spid="_x0000_s1164"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23</w:t>
      </w:r>
    </w:p>
    <w:p>
      <w:pPr>
        <w:spacing w:before="0" w:line="420" w:lineRule="exact"/>
        <w:ind w:left="1287" w:right="0" w:firstLine="0"/>
        <w:jc w:val="both"/>
        <w:rPr>
          <w:sz w:val="24"/>
        </w:rPr>
      </w:pPr>
      <w:r>
        <w:pict>
          <v:shape id="_x0000_s1165" o:spid="_x0000_s1165"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24</w:t>
      </w:r>
    </w:p>
    <w:p>
      <w:pPr>
        <w:spacing w:before="0" w:line="420" w:lineRule="exact"/>
        <w:ind w:left="1287" w:right="0" w:firstLine="0"/>
        <w:jc w:val="both"/>
        <w:rPr>
          <w:sz w:val="24"/>
        </w:rPr>
      </w:pPr>
      <w:r>
        <w:pict>
          <v:shape id="_x0000_s1166" o:spid="_x0000_s1166"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25</w:t>
      </w:r>
    </w:p>
    <w:p>
      <w:pPr>
        <w:spacing w:before="0" w:line="420" w:lineRule="exact"/>
        <w:ind w:left="1287" w:right="0" w:firstLine="0"/>
        <w:jc w:val="both"/>
        <w:rPr>
          <w:sz w:val="24"/>
        </w:rPr>
      </w:pPr>
      <w:r>
        <w:pict>
          <v:shape id="_x0000_s1167" o:spid="_x0000_s1167"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26</w:t>
      </w:r>
    </w:p>
    <w:p>
      <w:pPr>
        <w:spacing w:before="0" w:line="420" w:lineRule="exact"/>
        <w:ind w:left="1287" w:right="0" w:firstLine="0"/>
        <w:jc w:val="both"/>
        <w:rPr>
          <w:sz w:val="24"/>
        </w:rPr>
      </w:pPr>
      <w:r>
        <w:pict>
          <v:shape id="_x0000_s1168" o:spid="_x0000_s1168"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27</w:t>
      </w:r>
    </w:p>
    <w:p>
      <w:pPr>
        <w:spacing w:before="0" w:line="420" w:lineRule="exact"/>
        <w:ind w:left="1287" w:right="0" w:firstLine="0"/>
        <w:jc w:val="both"/>
        <w:rPr>
          <w:sz w:val="24"/>
        </w:rPr>
      </w:pPr>
      <w:r>
        <w:pict>
          <v:shape id="_x0000_s1169" o:spid="_x0000_s1169"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28</w:t>
      </w:r>
    </w:p>
    <w:p>
      <w:pPr>
        <w:spacing w:before="0" w:line="420" w:lineRule="exact"/>
        <w:ind w:left="1287" w:right="0" w:firstLine="0"/>
        <w:jc w:val="both"/>
        <w:rPr>
          <w:sz w:val="24"/>
        </w:rPr>
      </w:pPr>
      <w:r>
        <w:pict>
          <v:shape id="_x0000_s1170" o:spid="_x0000_s1170"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29</w:t>
      </w:r>
    </w:p>
    <w:p>
      <w:pPr>
        <w:spacing w:before="0" w:line="420" w:lineRule="exact"/>
        <w:ind w:left="1287" w:right="0" w:firstLine="0"/>
        <w:jc w:val="both"/>
        <w:rPr>
          <w:sz w:val="24"/>
        </w:rPr>
      </w:pPr>
      <w:r>
        <w:pict>
          <v:shape id="_x0000_s1171" o:spid="_x0000_s1171"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30</w:t>
      </w:r>
    </w:p>
    <w:p>
      <w:pPr>
        <w:spacing w:before="0" w:line="420" w:lineRule="exact"/>
        <w:ind w:left="1287" w:right="0" w:firstLine="0"/>
        <w:jc w:val="both"/>
        <w:rPr>
          <w:sz w:val="24"/>
        </w:rPr>
      </w:pPr>
      <w:r>
        <w:pict>
          <v:shape id="_x0000_s1172" o:spid="_x0000_s1172"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31</w:t>
      </w:r>
    </w:p>
    <w:p>
      <w:pPr>
        <w:spacing w:before="0" w:line="420" w:lineRule="exact"/>
        <w:ind w:left="1287" w:right="0" w:firstLine="0"/>
        <w:jc w:val="both"/>
        <w:rPr>
          <w:sz w:val="24"/>
        </w:rPr>
      </w:pPr>
      <w:r>
        <w:pict>
          <v:shape id="_x0000_s1173" o:spid="_x0000_s1173"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32</w:t>
      </w:r>
    </w:p>
    <w:p>
      <w:pPr>
        <w:spacing w:before="0" w:line="420" w:lineRule="exact"/>
        <w:ind w:left="1287" w:right="0" w:firstLine="0"/>
        <w:jc w:val="both"/>
        <w:rPr>
          <w:sz w:val="24"/>
        </w:rPr>
      </w:pPr>
      <w:r>
        <w:pict>
          <v:shape id="_x0000_s1174" o:spid="_x0000_s1174"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33</w:t>
      </w:r>
    </w:p>
    <w:p>
      <w:pPr>
        <w:spacing w:before="0" w:line="420" w:lineRule="exact"/>
        <w:ind w:left="1287" w:right="0" w:firstLine="0"/>
        <w:jc w:val="both"/>
        <w:rPr>
          <w:sz w:val="24"/>
        </w:rPr>
      </w:pPr>
      <w:r>
        <w:pict>
          <v:shape id="_x0000_s1175" o:spid="_x0000_s1175"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34</w:t>
      </w:r>
    </w:p>
    <w:p>
      <w:pPr>
        <w:spacing w:before="0" w:line="420" w:lineRule="exact"/>
        <w:ind w:left="1287" w:right="0" w:firstLine="0"/>
        <w:jc w:val="both"/>
        <w:rPr>
          <w:sz w:val="24"/>
        </w:rPr>
      </w:pPr>
      <w:r>
        <w:pict>
          <v:shape id="_x0000_s1176" o:spid="_x0000_s1176"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35</w:t>
      </w:r>
    </w:p>
    <w:p>
      <w:pPr>
        <w:spacing w:before="0" w:line="418" w:lineRule="exact"/>
        <w:ind w:left="1287" w:right="0" w:firstLine="0"/>
        <w:jc w:val="both"/>
        <w:rPr>
          <w:sz w:val="24"/>
        </w:rPr>
      </w:pPr>
      <w:r>
        <w:pict>
          <v:shape id="_x0000_s1177" o:spid="_x0000_s1177"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36</w:t>
      </w:r>
    </w:p>
    <w:p>
      <w:pPr>
        <w:pStyle w:val="3"/>
      </w:pPr>
      <w:r>
        <w:rPr>
          <w:color w:val="4F4F4F"/>
        </w:rPr>
        <w:t>Spring 的 IoC支持哪些功能</w:t>
      </w:r>
    </w:p>
    <w:p>
      <w:pPr>
        <w:pStyle w:val="5"/>
        <w:spacing w:line="471" w:lineRule="exact"/>
      </w:pPr>
      <w:r>
        <w:rPr>
          <w:color w:val="4D4D4D"/>
        </w:rPr>
        <w:t>Spring 的 IoC 设计支持以下功能：</w:t>
      </w:r>
    </w:p>
    <w:p>
      <w:pPr>
        <w:spacing w:before="4" w:line="228" w:lineRule="auto"/>
        <w:ind w:left="1287" w:right="7624" w:firstLine="0"/>
        <w:jc w:val="both"/>
        <w:rPr>
          <w:sz w:val="24"/>
        </w:rPr>
      </w:pPr>
      <w:r>
        <w:pict>
          <v:shape id="_x0000_s1178" o:spid="_x0000_s1178" style="position:absolute;left:0pt;margin-left:90.5pt;margin-top:9.2pt;height:4.55pt;width:4.55pt;mso-position-horizontal-relative:page;z-index:25166336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79" o:spid="_x0000_s1179" style="position:absolute;left:0pt;margin-left:90.5pt;margin-top:30.25pt;height:4.55pt;width:4.55pt;mso-position-horizontal-relative:page;z-index:251663360;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pict>
          <v:shape id="_x0000_s1180" o:spid="_x0000_s1180" style="position:absolute;left:0pt;margin-left:90.5pt;margin-top:51.25pt;height:4.55pt;width:4.55pt;mso-position-horizontal-relative:page;z-index:251663360;mso-width-relative:page;mso-height-relative:page;" fillcolor="#000000" filled="t" stroked="f" coordorigin="1810,1025" coordsize="91,91" path="m1855,1115l1836,1113,1822,1104,1813,1090,1810,1070,1813,1051,1822,1037,1836,1028,1855,1025,1875,1028,1889,1037,1898,1051,1900,1070,1898,1090,1889,1104,1875,1113,1855,1115xe">
            <v:path arrowok="t"/>
            <v:fill on="t" focussize="0,0"/>
            <v:stroke on="f"/>
            <v:imagedata o:title=""/>
            <o:lock v:ext="edit"/>
          </v:shape>
        </w:pict>
      </w:r>
      <w:r>
        <w:pict>
          <v:shape id="_x0000_s1181" o:spid="_x0000_s1181" style="position:absolute;left:0pt;margin-left:90.5pt;margin-top:72.25pt;height:4.55pt;width:4.55pt;mso-position-horizontal-relative:page;z-index:251663360;mso-width-relative:page;mso-height-relative:page;" fillcolor="#000000" filled="t" stroked="f" coordorigin="1810,1446" coordsize="91,91" path="m1855,1536l1836,1533,1822,1524,1813,1510,1810,1491,1813,1471,1822,1457,1836,1448,1855,1446,1875,1448,1889,1457,1898,1471,1900,1491,1898,1510,1889,1524,1875,1533,1855,1536xe">
            <v:path arrowok="t"/>
            <v:fill on="t" focussize="0,0"/>
            <v:stroke on="f"/>
            <v:imagedata o:title=""/>
            <o:lock v:ext="edit"/>
          </v:shape>
        </w:pict>
      </w:r>
      <w:r>
        <w:rPr>
          <w:sz w:val="24"/>
        </w:rPr>
        <w:t>依赖注入依赖检查自动装配支持集合</w:t>
      </w:r>
    </w:p>
    <w:p>
      <w:pPr>
        <w:spacing w:before="0" w:line="415" w:lineRule="exact"/>
        <w:ind w:left="1287" w:right="0" w:firstLine="0"/>
        <w:jc w:val="both"/>
        <w:rPr>
          <w:sz w:val="24"/>
        </w:rPr>
      </w:pPr>
      <w:r>
        <w:pict>
          <v:shape id="_x0000_s1182" o:spid="_x0000_s1182" style="position:absolute;left:0pt;margin-left:90.5pt;margin-top:9pt;height:4.55pt;width:4.55pt;mso-position-horizontal-relative:page;z-index:251663360;mso-width-relative:page;mso-height-relative:page;" fillcolor="#000000" filled="t" stroked="f" coordorigin="1810,181" coordsize="91,91" path="m1855,271l1836,268,1822,259,1813,245,1810,226,1813,206,1822,192,1836,183,1855,181,1875,183,1889,192,1898,206,1900,226,1898,245,1889,259,1875,268,1855,271xe">
            <v:path arrowok="t"/>
            <v:fill on="t" focussize="0,0"/>
            <v:stroke on="f"/>
            <v:imagedata o:title=""/>
            <o:lock v:ext="edit"/>
          </v:shape>
        </w:pict>
      </w:r>
      <w:r>
        <w:rPr>
          <w:sz w:val="24"/>
        </w:rPr>
        <w:t>指定初始化方法和销毁方法</w:t>
      </w:r>
    </w:p>
    <w:p>
      <w:pPr>
        <w:spacing w:before="0" w:line="423" w:lineRule="exact"/>
        <w:ind w:left="1287" w:right="0" w:firstLine="0"/>
        <w:jc w:val="both"/>
        <w:rPr>
          <w:sz w:val="24"/>
        </w:rPr>
      </w:pPr>
      <w:r>
        <w:pict>
          <v:shape id="_x0000_s1183" o:spid="_x0000_s1183"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支持回调某些方法（但是需要实现 Spring 接口，略有侵入）</w:t>
      </w:r>
    </w:p>
    <w:p>
      <w:pPr>
        <w:pStyle w:val="5"/>
        <w:spacing w:line="481" w:lineRule="exact"/>
      </w:pPr>
      <w:r>
        <w:rPr>
          <w:color w:val="4D4D4D"/>
        </w:rPr>
        <w:t>其中，最重要的就是依赖注入，从 XML 的配置上说，即 ref 标签。对应 Spring</w:t>
      </w:r>
    </w:p>
    <w:p>
      <w:pPr>
        <w:pStyle w:val="5"/>
        <w:spacing w:line="480" w:lineRule="exact"/>
      </w:pPr>
      <w:r>
        <w:rPr>
          <w:color w:val="4D4D4D"/>
        </w:rPr>
        <w:t>RuntimeBeanReference 对象。</w:t>
      </w:r>
    </w:p>
    <w:p>
      <w:pPr>
        <w:pStyle w:val="5"/>
        <w:spacing w:before="6" w:line="230" w:lineRule="auto"/>
        <w:ind w:right="625"/>
      </w:pPr>
      <w:r>
        <w:rPr>
          <w:color w:val="4D4D4D"/>
        </w:rPr>
        <w:t>对于 IoC 来说，最重要的就是容器。容器管理着 Bean 的生命周期，控制着Bean 的依赖注入。</w:t>
      </w:r>
    </w:p>
    <w:p>
      <w:pPr>
        <w:spacing w:after="0" w:line="230" w:lineRule="auto"/>
        <w:sectPr>
          <w:pgSz w:w="11920" w:h="16840"/>
          <w:pgMar w:top="960" w:right="1020" w:bottom="280" w:left="1020" w:header="720" w:footer="720" w:gutter="0"/>
          <w:cols w:space="720" w:num="1"/>
        </w:sectPr>
      </w:pPr>
    </w:p>
    <w:p>
      <w:pPr>
        <w:pStyle w:val="3"/>
        <w:spacing w:line="664" w:lineRule="exact"/>
      </w:pPr>
      <w:r>
        <w:rPr>
          <w:color w:val="4F4F4F"/>
        </w:rPr>
        <w:t>BeanFactory 和 ApplicationContext有什么区别？</w:t>
      </w:r>
    </w:p>
    <w:p>
      <w:pPr>
        <w:pStyle w:val="5"/>
        <w:spacing w:line="474" w:lineRule="exact"/>
      </w:pPr>
      <w:r>
        <w:rPr>
          <w:color w:val="4D4D4D"/>
        </w:rPr>
        <w:t>BeanFactory和ApplicationContext是Spring的两大核心接口，都可以当做</w:t>
      </w:r>
    </w:p>
    <w:p>
      <w:pPr>
        <w:pStyle w:val="5"/>
        <w:spacing w:before="5" w:line="230" w:lineRule="auto"/>
        <w:ind w:right="1442"/>
      </w:pPr>
      <w:r>
        <w:rPr>
          <w:color w:val="4D4D4D"/>
        </w:rPr>
        <w:t>Spring的容器。其中ApplicationContext是BeanFactory的子接口。依赖关系</w:t>
      </w:r>
    </w:p>
    <w:p>
      <w:pPr>
        <w:pStyle w:val="5"/>
        <w:spacing w:line="480" w:lineRule="exact"/>
      </w:pPr>
      <w:r>
        <w:rPr>
          <w:color w:val="4D4D4D"/>
        </w:rPr>
        <w:t>BeanFactory：是Spring里面最底层的接口，包含了各种Bean的定义，读取</w:t>
      </w:r>
    </w:p>
    <w:p>
      <w:pPr>
        <w:pStyle w:val="5"/>
        <w:spacing w:before="6" w:line="230" w:lineRule="auto"/>
        <w:ind w:right="251"/>
      </w:pPr>
      <w:r>
        <w:rPr>
          <w:color w:val="4D4D4D"/>
        </w:rPr>
        <w:t>bean配置文档，管理bean的加载、实例化，控制bean的生命周期，维护bean 之间的依赖关系。</w:t>
      </w:r>
    </w:p>
    <w:p>
      <w:pPr>
        <w:pStyle w:val="5"/>
        <w:spacing w:before="5" w:line="230" w:lineRule="auto"/>
        <w:ind w:right="130"/>
      </w:pPr>
      <w:r>
        <w:rPr>
          <w:color w:val="4D4D4D"/>
        </w:rPr>
        <w:t>ApplicationContext接口作为BeanFactory的派生，除了提供BeanFactory所具有的功能外，还提供了更完整的框架功能：</w:t>
      </w:r>
    </w:p>
    <w:p>
      <w:pPr>
        <w:pStyle w:val="5"/>
        <w:spacing w:before="5" w:line="230" w:lineRule="auto"/>
        <w:ind w:left="1351" w:right="3415"/>
      </w:pPr>
      <w:r>
        <w:pict>
          <v:shape id="_x0000_s1184" o:spid="_x0000_s1184" style="position:absolute;left:0pt;margin-left:90.5pt;margin-top:10.6pt;height:4.55pt;width:4.55pt;mso-position-horizontal-relative:page;z-index:251663360;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185" o:spid="_x0000_s1185" style="position:absolute;left:0pt;margin-left:90.5pt;margin-top:34.6pt;height:4.55pt;width:4.55pt;mso-position-horizontal-relative:page;z-index:251663360;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继承MessageSource，因此支持国际化。统一的资源文件访问方式。</w:t>
      </w:r>
    </w:p>
    <w:p>
      <w:pPr>
        <w:pStyle w:val="5"/>
        <w:spacing w:before="5" w:line="230" w:lineRule="auto"/>
        <w:ind w:left="1351" w:right="4280"/>
      </w:pPr>
      <w:r>
        <w:pict>
          <v:shape id="_x0000_s1186" o:spid="_x0000_s1186" style="position:absolute;left:0pt;margin-left:90.5pt;margin-top:10.6pt;height:4.55pt;width:4.55pt;mso-position-horizontal-relative:page;z-index:251663360;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187" o:spid="_x0000_s1187" style="position:absolute;left:0pt;margin-left:90.5pt;margin-top:34.6pt;height:4.55pt;width:4.55pt;mso-position-horizontal-relative:page;z-index:251663360;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提供在监听器中注册bean的事件。同时加载多个配置文件。</w:t>
      </w:r>
    </w:p>
    <w:p>
      <w:pPr>
        <w:pStyle w:val="5"/>
        <w:spacing w:before="5" w:line="230" w:lineRule="auto"/>
        <w:ind w:left="790" w:right="160" w:firstLine="561"/>
      </w:pPr>
      <w:r>
        <w:pict>
          <v:shape id="_x0000_s1188" o:spid="_x0000_s1188" style="position:absolute;left:0pt;margin-left:90.5pt;margin-top:10.6pt;height:4.55pt;width:4.55pt;mso-position-horizontal-relative:page;z-index:-25164595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载入多个（有继承关系）上下文 ，使得每一个上下文都专注于一个特定的层次，比如应用的web层。</w:t>
      </w:r>
    </w:p>
    <w:p>
      <w:pPr>
        <w:pStyle w:val="5"/>
        <w:spacing w:line="480" w:lineRule="exact"/>
      </w:pPr>
      <w:r>
        <w:rPr>
          <w:color w:val="4D4D4D"/>
        </w:rPr>
        <w:t>加载方式</w:t>
      </w:r>
    </w:p>
    <w:p>
      <w:pPr>
        <w:pStyle w:val="5"/>
        <w:spacing w:before="5" w:line="230" w:lineRule="auto"/>
        <w:ind w:right="211"/>
        <w:jc w:val="both"/>
      </w:pPr>
      <w:r>
        <w:rPr>
          <w:color w:val="4D4D4D"/>
        </w:rPr>
        <w:t>BeanFactroy采用的是延迟加载形式来注入Bean的，即只有在使用到某个Bean 时(调用getBean())，才对该Bean</w:t>
      </w:r>
      <w:r>
        <w:rPr>
          <w:color w:val="4D4D4D"/>
          <w:spacing w:val="-1"/>
        </w:rPr>
        <w:t>进行加载实例化。这样，我们就不能发现一些</w:t>
      </w:r>
      <w:r>
        <w:rPr>
          <w:color w:val="4D4D4D"/>
        </w:rPr>
        <w:t>存在的Spring的配置问题。如果Bean的某一个属性没有注入，BeanFacotry加 载后，直至第一次使用调用getBean方法才会抛出异常。</w:t>
      </w:r>
    </w:p>
    <w:p>
      <w:pPr>
        <w:pStyle w:val="5"/>
        <w:spacing w:before="10" w:line="230" w:lineRule="auto"/>
        <w:ind w:right="137"/>
        <w:jc w:val="both"/>
      </w:pPr>
      <w:r>
        <w:rPr>
          <w:color w:val="4D4D4D"/>
        </w:rPr>
        <w:t xml:space="preserve">ApplicationContext，它是在容器启动时，一次性创建了所有的Bean。这样， 在容器启动时，我们就可以发现Spring中存在的配置错误，这样有利于检查所   </w:t>
      </w:r>
      <w:r>
        <w:rPr>
          <w:color w:val="4D4D4D"/>
          <w:spacing w:val="1"/>
        </w:rPr>
        <w:t xml:space="preserve">依赖属性是否注入。 </w:t>
      </w:r>
      <w:r>
        <w:rPr>
          <w:color w:val="4D4D4D"/>
        </w:rPr>
        <w:t>ApplicationContext启动后预载入所有的单实例Bean，通过预载入单实例bean</w:t>
      </w:r>
      <w:r>
        <w:rPr>
          <w:color w:val="4D4D4D"/>
          <w:spacing w:val="-1"/>
        </w:rPr>
        <w:t xml:space="preserve"> ,确保当你需要的时候，你就不用等待，因为它们已经创建</w:t>
      </w:r>
      <w:r>
        <w:rPr>
          <w:color w:val="4D4D4D"/>
        </w:rPr>
        <w:t>好了。</w:t>
      </w:r>
    </w:p>
    <w:p>
      <w:pPr>
        <w:pStyle w:val="5"/>
        <w:spacing w:before="12" w:line="230" w:lineRule="auto"/>
        <w:ind w:right="565"/>
      </w:pPr>
      <w:r>
        <w:rPr>
          <w:color w:val="4D4D4D"/>
        </w:rPr>
        <w:t>相对于基本的BeanFactory，ApplicationContext 唯一的不足是占用内存空间。当应用程序配置Bean较多时，程序启动较慢。</w:t>
      </w:r>
    </w:p>
    <w:p>
      <w:pPr>
        <w:pStyle w:val="5"/>
        <w:spacing w:line="480" w:lineRule="exact"/>
      </w:pPr>
      <w:r>
        <w:rPr>
          <w:color w:val="4D4D4D"/>
        </w:rPr>
        <w:t>创建方式</w:t>
      </w:r>
    </w:p>
    <w:p>
      <w:pPr>
        <w:pStyle w:val="5"/>
        <w:spacing w:before="6" w:line="230" w:lineRule="auto"/>
        <w:ind w:right="370"/>
      </w:pPr>
      <w:r>
        <w:rPr>
          <w:color w:val="4D4D4D"/>
        </w:rPr>
        <w:t>BeanFactory通常以编程的方式被创建，ApplicationContext还能以声明的方式创建，如使用ContextLoader。</w:t>
      </w:r>
    </w:p>
    <w:p>
      <w:pPr>
        <w:spacing w:after="0" w:line="230" w:lineRule="auto"/>
        <w:sectPr>
          <w:pgSz w:w="11920" w:h="16840"/>
          <w:pgMar w:top="1000" w:right="1020" w:bottom="280" w:left="1020" w:header="720" w:footer="720" w:gutter="0"/>
          <w:cols w:space="720" w:num="1"/>
        </w:sectPr>
      </w:pPr>
    </w:p>
    <w:p>
      <w:pPr>
        <w:pStyle w:val="5"/>
        <w:spacing w:before="9" w:line="489" w:lineRule="exact"/>
      </w:pPr>
      <w:r>
        <w:rPr>
          <w:color w:val="4D4D4D"/>
        </w:rPr>
        <w:t>注册方式</w:t>
      </w:r>
    </w:p>
    <w:p>
      <w:pPr>
        <w:pStyle w:val="5"/>
        <w:spacing w:line="480" w:lineRule="exact"/>
      </w:pPr>
      <w:r>
        <w:rPr>
          <w:color w:val="4D4D4D"/>
        </w:rPr>
        <w:t>BeanFactory和ApplicationContext都支持BeanPostProcessor、</w:t>
      </w:r>
    </w:p>
    <w:p>
      <w:pPr>
        <w:pStyle w:val="5"/>
        <w:spacing w:before="5" w:line="230" w:lineRule="auto"/>
        <w:ind w:right="261"/>
      </w:pPr>
      <w:r>
        <w:rPr>
          <w:color w:val="4D4D4D"/>
        </w:rPr>
        <w:t>BeanFactoryPostProcessor的使用，但两者之间的区别是：BeanFactory需要手动注册，而ApplicationContext则是自动注册。</w:t>
      </w:r>
    </w:p>
    <w:p>
      <w:pPr>
        <w:pStyle w:val="3"/>
        <w:spacing w:line="661" w:lineRule="exact"/>
      </w:pPr>
      <w:r>
        <w:rPr>
          <w:color w:val="4F4F4F"/>
        </w:rPr>
        <w:t>Spring 如何设计容器的，BeanFactory和</w:t>
      </w:r>
    </w:p>
    <w:p>
      <w:pPr>
        <w:spacing w:before="0" w:line="665" w:lineRule="exact"/>
        <w:ind w:left="100" w:right="0" w:firstLine="0"/>
        <w:jc w:val="left"/>
        <w:rPr>
          <w:b/>
          <w:sz w:val="38"/>
        </w:rPr>
      </w:pPr>
      <w:r>
        <w:rPr>
          <w:b/>
          <w:color w:val="4F4F4F"/>
          <w:sz w:val="38"/>
        </w:rPr>
        <w:t>ApplicationContext的关系详解</w:t>
      </w:r>
    </w:p>
    <w:p>
      <w:pPr>
        <w:pStyle w:val="5"/>
        <w:spacing w:line="471" w:lineRule="exact"/>
      </w:pPr>
      <w:r>
        <w:rPr>
          <w:color w:val="4D4D4D"/>
        </w:rPr>
        <w:t>Spring 作者 Rod Johnson 设计了两个接口用以表示容器。</w:t>
      </w:r>
    </w:p>
    <w:p>
      <w:pPr>
        <w:spacing w:before="4" w:line="228" w:lineRule="auto"/>
        <w:ind w:left="1287" w:right="6365" w:firstLine="0"/>
        <w:jc w:val="left"/>
        <w:rPr>
          <w:sz w:val="24"/>
        </w:rPr>
      </w:pPr>
      <w:r>
        <w:pict>
          <v:shape id="_x0000_s1189" o:spid="_x0000_s1189" style="position:absolute;left:0pt;margin-left:90.5pt;margin-top:9.2pt;height:4.55pt;width:4.55pt;mso-position-horizontal-relative:page;z-index:25166336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90" o:spid="_x0000_s1190" style="position:absolute;left:0pt;margin-left:90.5pt;margin-top:30.25pt;height:4.55pt;width:4.55pt;mso-position-horizontal-relative:page;z-index:251663360;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BeanFactory ApplicationContext</w:t>
      </w:r>
    </w:p>
    <w:p>
      <w:pPr>
        <w:pStyle w:val="5"/>
        <w:spacing w:line="478" w:lineRule="exact"/>
      </w:pPr>
      <w:r>
        <w:rPr>
          <w:color w:val="4D4D4D"/>
        </w:rPr>
        <w:t>BeanFactory 简单粗暴，可以理解为就是个 HashMap，Key 是 BeanName，</w:t>
      </w:r>
    </w:p>
    <w:p>
      <w:pPr>
        <w:pStyle w:val="5"/>
        <w:spacing w:before="6" w:line="230" w:lineRule="auto"/>
        <w:ind w:right="351"/>
      </w:pPr>
      <w:r>
        <w:rPr>
          <w:color w:val="4D4D4D"/>
        </w:rPr>
        <w:t xml:space="preserve">Value 是 Bean 实例。通常只提供注册（put），获取（get）这两个功能。我们可以称之为 </w:t>
      </w:r>
      <w:r>
        <w:rPr>
          <w:b/>
          <w:color w:val="4D4D4D"/>
        </w:rPr>
        <w:t>“低级容器”</w:t>
      </w:r>
      <w:r>
        <w:rPr>
          <w:color w:val="4D4D4D"/>
        </w:rPr>
        <w:t>。</w:t>
      </w:r>
    </w:p>
    <w:p>
      <w:pPr>
        <w:pStyle w:val="5"/>
        <w:spacing w:before="5" w:line="230" w:lineRule="auto"/>
        <w:ind w:right="113"/>
      </w:pPr>
      <w:r>
        <w:rPr>
          <w:color w:val="4D4D4D"/>
        </w:rPr>
        <w:t xml:space="preserve">ApplicationContext 可以称之为 </w:t>
      </w:r>
      <w:r>
        <w:rPr>
          <w:b/>
          <w:color w:val="4D4D4D"/>
        </w:rPr>
        <w:t>“高级容器”</w:t>
      </w:r>
      <w:r>
        <w:rPr>
          <w:color w:val="4D4D4D"/>
        </w:rPr>
        <w:t>。因为他比 BeanFactory 多了更多的功能。他继承了多个接口。因此具备了更多的功能。例如资源的获取，支持多种消息（例如 JSP tag 的支持），对 BeanFactory 多了工具级别的支持等待。所以你看他的名字，已经不是 BeanFactory 之类的工厂了，而是 “应用上下文”， 代表着整个大容器的所有功能。该接口定义了一个 refresh 方法，此方法是所有阅读 Spring 源码的人的最熟悉的方法，用于刷新整个容器，即重新加载/刷新所有的 bean。</w:t>
      </w:r>
    </w:p>
    <w:p>
      <w:pPr>
        <w:pStyle w:val="5"/>
        <w:spacing w:before="3" w:line="489" w:lineRule="exact"/>
      </w:pPr>
      <w:r>
        <w:rPr>
          <w:color w:val="4D4D4D"/>
        </w:rPr>
        <w:t>当然，除了这两个大接口，还有其他的辅助接口，这里就不介绍他们了。</w:t>
      </w:r>
    </w:p>
    <w:p>
      <w:pPr>
        <w:pStyle w:val="5"/>
        <w:spacing w:line="480" w:lineRule="exact"/>
      </w:pPr>
      <w:r>
        <w:rPr>
          <w:color w:val="4D4D4D"/>
        </w:rPr>
        <w:t>BeanFactory和ApplicationContext的关系</w:t>
      </w:r>
    </w:p>
    <w:p>
      <w:pPr>
        <w:pStyle w:val="5"/>
        <w:spacing w:line="480" w:lineRule="exact"/>
      </w:pPr>
      <w:r>
        <w:rPr>
          <w:color w:val="4D4D4D"/>
        </w:rPr>
        <w:t>为了更直观的展示 “低级容器” 和 “高级容器” 的关系，这里通过常用的</w:t>
      </w:r>
    </w:p>
    <w:p>
      <w:pPr>
        <w:pStyle w:val="5"/>
        <w:spacing w:line="489" w:lineRule="exact"/>
      </w:pPr>
      <w:r>
        <w:rPr>
          <w:color w:val="4D4D4D"/>
        </w:rPr>
        <w:t>ClassPathXmlApplicationContext 类来展示整个容器的层级 UML 关系。</w:t>
      </w:r>
    </w:p>
    <w:p>
      <w:pPr>
        <w:spacing w:after="0" w:line="489" w:lineRule="exact"/>
        <w:sectPr>
          <w:pgSz w:w="11920" w:h="16840"/>
          <w:pgMar w:top="980" w:right="1020" w:bottom="280" w:left="1020" w:header="720" w:footer="720" w:gutter="0"/>
          <w:cols w:space="720" w:num="1"/>
        </w:sectPr>
      </w:pPr>
    </w:p>
    <w:p>
      <w:pPr>
        <w:pStyle w:val="5"/>
        <w:ind w:left="295"/>
        <w:rPr>
          <w:sz w:val="20"/>
        </w:rPr>
      </w:pPr>
      <w:r>
        <w:rPr>
          <w:sz w:val="20"/>
        </w:rPr>
        <w:drawing>
          <wp:inline distT="0" distB="0" distL="0" distR="0">
            <wp:extent cx="5941060" cy="3554730"/>
            <wp:effectExtent l="0" t="0" r="0" b="0"/>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jpeg"/>
                    <pic:cNvPicPr>
                      <a:picLocks noChangeAspect="1"/>
                    </pic:cNvPicPr>
                  </pic:nvPicPr>
                  <pic:blipFill>
                    <a:blip r:embed="rId8" cstate="print"/>
                    <a:stretch>
                      <a:fillRect/>
                    </a:stretch>
                  </pic:blipFill>
                  <pic:spPr>
                    <a:xfrm>
                      <a:off x="0" y="0"/>
                      <a:ext cx="5941169" cy="3555111"/>
                    </a:xfrm>
                    <a:prstGeom prst="rect">
                      <a:avLst/>
                    </a:prstGeom>
                  </pic:spPr>
                </pic:pic>
              </a:graphicData>
            </a:graphic>
          </wp:inline>
        </w:drawing>
      </w:r>
    </w:p>
    <w:p>
      <w:pPr>
        <w:spacing w:before="70"/>
        <w:ind w:left="4789" w:right="0" w:firstLine="0"/>
        <w:jc w:val="left"/>
        <w:rPr>
          <w:rFonts w:ascii="Arial"/>
          <w:sz w:val="18"/>
        </w:rPr>
      </w:pPr>
      <w:r>
        <w:rPr>
          <w:rFonts w:ascii="Arial"/>
          <w:color w:val="585858"/>
          <w:sz w:val="18"/>
        </w:rPr>
        <w:t>img</w:t>
      </w:r>
    </w:p>
    <w:p>
      <w:pPr>
        <w:pStyle w:val="5"/>
        <w:spacing w:before="56" w:line="489" w:lineRule="exact"/>
      </w:pPr>
      <w:r>
        <w:rPr>
          <w:color w:val="4D4D4D"/>
        </w:rPr>
        <w:t>有点复杂？ 先不要慌，我来解释一下。</w:t>
      </w:r>
    </w:p>
    <w:p>
      <w:pPr>
        <w:pStyle w:val="5"/>
        <w:spacing w:before="5" w:line="230" w:lineRule="auto"/>
        <w:ind w:right="294"/>
      </w:pPr>
      <w:r>
        <w:rPr>
          <w:color w:val="4D4D4D"/>
        </w:rPr>
        <w:t>最上面的是 BeanFactory，下面的 3 个绿色的，都是功能扩展接口，这里就不展开讲。</w:t>
      </w:r>
    </w:p>
    <w:p>
      <w:pPr>
        <w:pStyle w:val="5"/>
        <w:spacing w:before="5" w:line="230" w:lineRule="auto"/>
        <w:ind w:right="113"/>
      </w:pPr>
      <w:r>
        <w:rPr>
          <w:color w:val="4D4D4D"/>
        </w:rPr>
        <w:t>看下面的隶属 ApplicationContext 粉红色的 “高级容器”，依赖着 “低级容器”，这里说的是依赖，不是继承哦。他依赖着 “低级容器” 的 getBean 功 能。而高级容器有更多的功能：支持不同的信息源头，可以访问文件资源，支持应用事件（Observer 模式）。</w:t>
      </w:r>
    </w:p>
    <w:p>
      <w:pPr>
        <w:pStyle w:val="5"/>
        <w:spacing w:line="485" w:lineRule="exact"/>
      </w:pPr>
      <w:r>
        <w:rPr>
          <w:color w:val="4D4D4D"/>
        </w:rPr>
        <w:t>通常用户看到的就是 “高级容器”。 但 BeanFactory 也非常够用啦！</w:t>
      </w:r>
    </w:p>
    <w:p>
      <w:pPr>
        <w:pStyle w:val="5"/>
        <w:spacing w:before="6" w:line="230" w:lineRule="auto"/>
        <w:ind w:right="137"/>
        <w:jc w:val="both"/>
      </w:pPr>
      <w:r>
        <w:rPr>
          <w:color w:val="4D4D4D"/>
        </w:rPr>
        <w:t>左边灰色区域的是 “低级容器”， 只负载加载 Bean，获取 Bean。容器其他的高级功能是没有的。例如上图画的 refresh 刷新 Bean 工厂所有配置，生命周期事件回调等。</w:t>
      </w:r>
    </w:p>
    <w:p>
      <w:pPr>
        <w:pStyle w:val="5"/>
        <w:spacing w:line="482" w:lineRule="exact"/>
      </w:pPr>
      <w:r>
        <w:rPr>
          <w:color w:val="4D4D4D"/>
        </w:rPr>
        <w:t>小结</w:t>
      </w:r>
    </w:p>
    <w:p>
      <w:pPr>
        <w:pStyle w:val="5"/>
        <w:spacing w:before="5" w:line="230" w:lineRule="auto"/>
        <w:ind w:right="217"/>
      </w:pPr>
      <w:r>
        <w:rPr>
          <w:color w:val="4D4D4D"/>
        </w:rPr>
        <w:t>说了这么多，不知道你有没有理解Spring IoC？ 这里小结一下：IoC 在 Spring 里，只需要低级容器就可以实现，2 个步骤：</w:t>
      </w:r>
    </w:p>
    <w:p>
      <w:pPr>
        <w:pStyle w:val="11"/>
        <w:numPr>
          <w:ilvl w:val="0"/>
          <w:numId w:val="3"/>
        </w:numPr>
        <w:tabs>
          <w:tab w:val="left" w:pos="1101"/>
        </w:tabs>
        <w:spacing w:before="0" w:after="0" w:line="480" w:lineRule="exact"/>
        <w:ind w:left="1100" w:right="0" w:hanging="310"/>
        <w:jc w:val="left"/>
        <w:rPr>
          <w:sz w:val="27"/>
        </w:rPr>
      </w:pPr>
      <w:r>
        <w:rPr>
          <w:color w:val="4D4D4D"/>
          <w:sz w:val="27"/>
        </w:rPr>
        <w:t>加载配置文件，解析成 BeanDefinition</w:t>
      </w:r>
      <w:r>
        <w:rPr>
          <w:color w:val="4D4D4D"/>
          <w:spacing w:val="3"/>
          <w:sz w:val="27"/>
        </w:rPr>
        <w:t xml:space="preserve"> 放在 </w:t>
      </w:r>
      <w:r>
        <w:rPr>
          <w:color w:val="4D4D4D"/>
          <w:sz w:val="27"/>
        </w:rPr>
        <w:t>Map</w:t>
      </w:r>
      <w:r>
        <w:rPr>
          <w:color w:val="4D4D4D"/>
          <w:spacing w:val="2"/>
          <w:sz w:val="27"/>
        </w:rPr>
        <w:t xml:space="preserve"> 里。</w:t>
      </w:r>
    </w:p>
    <w:p>
      <w:pPr>
        <w:pStyle w:val="11"/>
        <w:numPr>
          <w:ilvl w:val="0"/>
          <w:numId w:val="3"/>
        </w:numPr>
        <w:tabs>
          <w:tab w:val="left" w:pos="1101"/>
        </w:tabs>
        <w:spacing w:before="0" w:after="0" w:line="480" w:lineRule="exact"/>
        <w:ind w:left="1100" w:right="0" w:hanging="310"/>
        <w:jc w:val="left"/>
        <w:rPr>
          <w:sz w:val="27"/>
        </w:rPr>
      </w:pPr>
      <w:r>
        <w:rPr>
          <w:color w:val="4D4D4D"/>
          <w:spacing w:val="3"/>
          <w:sz w:val="27"/>
        </w:rPr>
        <w:t xml:space="preserve">调用 </w:t>
      </w:r>
      <w:r>
        <w:rPr>
          <w:color w:val="4D4D4D"/>
          <w:sz w:val="27"/>
        </w:rPr>
        <w:t>getBean</w:t>
      </w:r>
      <w:r>
        <w:rPr>
          <w:color w:val="4D4D4D"/>
          <w:spacing w:val="2"/>
          <w:sz w:val="27"/>
        </w:rPr>
        <w:t xml:space="preserve"> 的时候，从 </w:t>
      </w:r>
      <w:r>
        <w:rPr>
          <w:color w:val="4D4D4D"/>
          <w:sz w:val="27"/>
        </w:rPr>
        <w:t>BeanDefinition</w:t>
      </w:r>
      <w:r>
        <w:rPr>
          <w:color w:val="4D4D4D"/>
          <w:spacing w:val="4"/>
          <w:sz w:val="27"/>
        </w:rPr>
        <w:t xml:space="preserve"> 所属的 </w:t>
      </w:r>
      <w:r>
        <w:rPr>
          <w:color w:val="4D4D4D"/>
          <w:sz w:val="27"/>
        </w:rPr>
        <w:t>Map</w:t>
      </w:r>
      <w:r>
        <w:rPr>
          <w:color w:val="4D4D4D"/>
          <w:spacing w:val="1"/>
          <w:sz w:val="27"/>
        </w:rPr>
        <w:t xml:space="preserve"> 里，拿出</w:t>
      </w:r>
    </w:p>
    <w:p>
      <w:pPr>
        <w:pStyle w:val="5"/>
        <w:spacing w:before="6" w:line="230" w:lineRule="auto"/>
        <w:ind w:left="790" w:right="183"/>
      </w:pPr>
      <w:r>
        <w:rPr>
          <w:color w:val="4D4D4D"/>
        </w:rPr>
        <w:t>Class 对象进行实例化，同时，如果有依赖关系，将递归调用 getBean 方法 —— 完成依赖注入。</w:t>
      </w:r>
    </w:p>
    <w:p>
      <w:pPr>
        <w:spacing w:after="0" w:line="230" w:lineRule="auto"/>
        <w:sectPr>
          <w:pgSz w:w="11920" w:h="16840"/>
          <w:pgMar w:top="1000" w:right="1020" w:bottom="280" w:left="1020" w:header="720" w:footer="720" w:gutter="0"/>
          <w:cols w:space="720" w:num="1"/>
        </w:sectPr>
      </w:pPr>
    </w:p>
    <w:p>
      <w:pPr>
        <w:pStyle w:val="5"/>
        <w:spacing w:before="9" w:line="489" w:lineRule="exact"/>
      </w:pPr>
      <w:r>
        <w:rPr>
          <w:color w:val="4D4D4D"/>
        </w:rPr>
        <w:t>上面就是 Spring 低级容器（BeanFactory）的 IoC。</w:t>
      </w:r>
    </w:p>
    <w:p>
      <w:pPr>
        <w:pStyle w:val="5"/>
        <w:spacing w:line="480" w:lineRule="exact"/>
      </w:pPr>
      <w:r>
        <w:rPr>
          <w:color w:val="4D4D4D"/>
        </w:rPr>
        <w:t>至于高级容器 ApplicationContext，他包含了低级容器的功能，当他执行</w:t>
      </w:r>
    </w:p>
    <w:p>
      <w:pPr>
        <w:pStyle w:val="5"/>
        <w:spacing w:before="5" w:line="230" w:lineRule="auto"/>
        <w:ind w:right="312"/>
      </w:pPr>
      <w:r>
        <w:rPr>
          <w:color w:val="4D4D4D"/>
        </w:rPr>
        <w:t>refresh 模板方法的时候，将刷新整个容器的 Bean。同时其作为高级容器，包含了太多的功能。一句话，他不仅仅是 IoC。他支持不同信息源头，支持</w:t>
      </w:r>
    </w:p>
    <w:p>
      <w:pPr>
        <w:pStyle w:val="5"/>
        <w:spacing w:before="5" w:line="230" w:lineRule="auto"/>
        <w:ind w:right="619"/>
      </w:pPr>
      <w:r>
        <w:rPr>
          <w:color w:val="4D4D4D"/>
        </w:rPr>
        <w:t>BeanFactory 工具类，支持层级容器，支持访问文件资源，支持事件发布通知，支持接口回调等等。</w:t>
      </w:r>
    </w:p>
    <w:p>
      <w:pPr>
        <w:pStyle w:val="3"/>
        <w:spacing w:line="666" w:lineRule="exact"/>
      </w:pPr>
      <w:r>
        <w:rPr>
          <w:color w:val="4F4F4F"/>
        </w:rPr>
        <w:t>ApplicationContext通常的实现是什么？</w:t>
      </w:r>
    </w:p>
    <w:p>
      <w:pPr>
        <w:spacing w:before="0" w:line="230" w:lineRule="auto"/>
        <w:ind w:left="100" w:right="282" w:firstLine="0"/>
        <w:jc w:val="left"/>
        <w:rPr>
          <w:sz w:val="27"/>
        </w:rPr>
      </w:pPr>
      <w:r>
        <w:rPr>
          <w:b/>
          <w:color w:val="4D4D4D"/>
          <w:sz w:val="27"/>
        </w:rPr>
        <w:t xml:space="preserve">FileSystemXmlApplicationContext </w:t>
      </w:r>
      <w:r>
        <w:rPr>
          <w:color w:val="4D4D4D"/>
          <w:sz w:val="27"/>
        </w:rPr>
        <w:t>：此容器从一个XML文件中加载beans 的定义，XML Bean 配置文件的全路径名必须提供给它的构造函数。</w:t>
      </w:r>
    </w:p>
    <w:p>
      <w:pPr>
        <w:spacing w:before="4" w:line="230" w:lineRule="auto"/>
        <w:ind w:left="100" w:right="240" w:firstLine="0"/>
        <w:jc w:val="left"/>
        <w:rPr>
          <w:sz w:val="27"/>
        </w:rPr>
      </w:pPr>
      <w:r>
        <w:rPr>
          <w:b/>
          <w:color w:val="4D4D4D"/>
          <w:sz w:val="27"/>
        </w:rPr>
        <w:t>ClassPathXmlApplicationContext</w:t>
      </w:r>
      <w:r>
        <w:rPr>
          <w:color w:val="4D4D4D"/>
          <w:sz w:val="27"/>
        </w:rPr>
        <w:t>：此容器也从一个XML文件中加载beans 的定义，这里，你需要正确设置classpath因为这个容器将在classpath里找</w:t>
      </w:r>
    </w:p>
    <w:p>
      <w:pPr>
        <w:pStyle w:val="5"/>
        <w:spacing w:line="480" w:lineRule="exact"/>
      </w:pPr>
      <w:r>
        <w:rPr>
          <w:color w:val="4D4D4D"/>
        </w:rPr>
        <w:t>bean配置。</w:t>
      </w:r>
    </w:p>
    <w:p>
      <w:pPr>
        <w:spacing w:before="6" w:line="230" w:lineRule="auto"/>
        <w:ind w:left="100" w:right="335" w:firstLine="0"/>
        <w:jc w:val="left"/>
        <w:rPr>
          <w:sz w:val="27"/>
        </w:rPr>
      </w:pPr>
      <w:r>
        <w:rPr>
          <w:b/>
          <w:color w:val="4D4D4D"/>
          <w:sz w:val="27"/>
        </w:rPr>
        <w:t>WebXmlApplicationContext</w:t>
      </w:r>
      <w:r>
        <w:rPr>
          <w:color w:val="4D4D4D"/>
          <w:sz w:val="27"/>
        </w:rPr>
        <w:t>：此容器加载一个XML文件，此文件定义了一个WEB应用的所有bean。</w:t>
      </w:r>
    </w:p>
    <w:p>
      <w:pPr>
        <w:pStyle w:val="3"/>
        <w:spacing w:line="666" w:lineRule="exact"/>
      </w:pPr>
      <w:r>
        <w:rPr>
          <w:color w:val="4F4F4F"/>
        </w:rPr>
        <w:t>什么是Spring的依赖注入？</w:t>
      </w:r>
    </w:p>
    <w:p>
      <w:pPr>
        <w:pStyle w:val="5"/>
        <w:spacing w:line="230" w:lineRule="auto"/>
        <w:ind w:right="223"/>
      </w:pPr>
      <w:r>
        <w:rPr>
          <w:color w:val="4D4D4D"/>
        </w:rPr>
        <w:t>控制反转IoC是一个很大的概念，可以用不同的方式来实现。其主要实现方式有两种：依赖注入和依赖查找</w:t>
      </w:r>
    </w:p>
    <w:p>
      <w:pPr>
        <w:pStyle w:val="5"/>
        <w:spacing w:before="4" w:line="230" w:lineRule="auto"/>
        <w:ind w:right="105"/>
      </w:pPr>
      <w:r>
        <w:rPr>
          <w:color w:val="4D4D4D"/>
        </w:rPr>
        <w:t>依赖注入：相对于IoC而言，依赖注入(DI)更加准确地描述了IoC的设计理念。所谓依赖注入（Dependency  Injection），即组件之间的依赖关系由容器在应用系统运行期来决定，也就是由容器动态地将某种依赖关系的目标对象实例注入到应用系统中的各个关联的组件之中。组件不做定位查询，只提供普通的Java方法让容器去决定依赖关系。</w:t>
      </w:r>
    </w:p>
    <w:p>
      <w:pPr>
        <w:pStyle w:val="3"/>
        <w:spacing w:line="673" w:lineRule="exact"/>
      </w:pPr>
      <w:r>
        <w:rPr>
          <w:color w:val="4F4F4F"/>
        </w:rPr>
        <w:t>依赖注入的基本原则</w:t>
      </w:r>
    </w:p>
    <w:p>
      <w:pPr>
        <w:pStyle w:val="5"/>
        <w:spacing w:line="230" w:lineRule="auto"/>
        <w:ind w:right="223"/>
      </w:pPr>
      <w:r>
        <w:rPr>
          <w:color w:val="4D4D4D"/>
        </w:rPr>
        <w:t>依赖注入的基本原则是：应用组件不应该负责查找资源或者其他依赖的协作对  象。配置对象的工作应该由IoC</w:t>
      </w:r>
      <w:r>
        <w:rPr>
          <w:color w:val="4D4D4D"/>
          <w:spacing w:val="-1"/>
        </w:rPr>
        <w:t>容器负责，“查找资源”的逻辑应该从应用组件</w:t>
      </w:r>
      <w:r>
        <w:rPr>
          <w:color w:val="4D4D4D"/>
        </w:rPr>
        <w:t>的代码中抽取出来，交给IoC</w:t>
      </w:r>
      <w:r>
        <w:rPr>
          <w:color w:val="4D4D4D"/>
          <w:spacing w:val="-1"/>
        </w:rPr>
        <w:t>容器负责。容器全权负责组件的装配，它会把符合</w:t>
      </w:r>
      <w:r>
        <w:rPr>
          <w:color w:val="4D4D4D"/>
        </w:rPr>
        <w:t>依赖关系的对象通过属性（JavaBean中的setter）或者是构造器传递给需要的 对象。</w:t>
      </w:r>
    </w:p>
    <w:p>
      <w:pPr>
        <w:pStyle w:val="3"/>
        <w:spacing w:line="688" w:lineRule="exact"/>
      </w:pPr>
      <w:r>
        <w:rPr>
          <w:color w:val="4F4F4F"/>
        </w:rPr>
        <w:t>依赖注入有什么优势</w:t>
      </w:r>
    </w:p>
    <w:p>
      <w:pPr>
        <w:spacing w:after="0" w:line="688" w:lineRule="exact"/>
        <w:sectPr>
          <w:pgSz w:w="11920" w:h="16840"/>
          <w:pgMar w:top="980" w:right="1020" w:bottom="280" w:left="1020" w:header="720" w:footer="720" w:gutter="0"/>
          <w:cols w:space="720" w:num="1"/>
        </w:sectPr>
      </w:pPr>
    </w:p>
    <w:p>
      <w:pPr>
        <w:pStyle w:val="5"/>
        <w:spacing w:before="23" w:line="230" w:lineRule="auto"/>
        <w:ind w:right="389"/>
      </w:pPr>
      <w:r>
        <w:rPr>
          <w:color w:val="4D4D4D"/>
        </w:rPr>
        <w:t>依赖注入之所以更流行是因为它是一种更可取的方式：让容器全权负责依赖查询，受管组件只需要暴露JavaBean的setter方法或者带参数的构造器或者接</w:t>
      </w:r>
    </w:p>
    <w:p>
      <w:pPr>
        <w:pStyle w:val="5"/>
        <w:spacing w:before="5" w:line="230" w:lineRule="auto"/>
        <w:ind w:right="113"/>
      </w:pPr>
      <w:r>
        <w:rPr>
          <w:color w:val="4D4D4D"/>
        </w:rPr>
        <w:t>口，使容器可以在初始化时组装对象的依赖关系。其与依赖查找方式相比，主要优势为：</w:t>
      </w:r>
    </w:p>
    <w:p>
      <w:pPr>
        <w:spacing w:before="0" w:line="417" w:lineRule="exact"/>
        <w:ind w:left="1287" w:right="0" w:firstLine="0"/>
        <w:jc w:val="left"/>
        <w:rPr>
          <w:sz w:val="24"/>
        </w:rPr>
      </w:pPr>
      <w:r>
        <w:pict>
          <v:shape id="_x0000_s1191" o:spid="_x0000_s1191" style="position:absolute;left:0pt;margin-left:90.5pt;margin-top:9.05pt;height:4.55pt;width:4.55pt;mso-position-horizontal-relative:page;z-index:251664384;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查找定位操作与应用代码完全无关。</w:t>
      </w:r>
    </w:p>
    <w:p>
      <w:pPr>
        <w:spacing w:before="4" w:line="228" w:lineRule="auto"/>
        <w:ind w:left="1287" w:right="1436" w:firstLine="0"/>
        <w:jc w:val="left"/>
        <w:rPr>
          <w:sz w:val="24"/>
        </w:rPr>
      </w:pPr>
      <w:r>
        <w:pict>
          <v:shape id="_x0000_s1192" o:spid="_x0000_s1192" style="position:absolute;left:0pt;margin-left:90.5pt;margin-top:9.2pt;height:4.55pt;width:4.55pt;mso-position-horizontal-relative:page;z-index:25166438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93" o:spid="_x0000_s1193" style="position:absolute;left:0pt;margin-left:90.5pt;margin-top:30.25pt;height:4.55pt;width:4.55pt;mso-position-horizontal-relative:page;z-index:25166438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不依赖于容器的API，可以很容易地在任何容器以外使用应用对象。不需要特殊的接口，绝大多数对象可以做到完全不必依赖容器。</w:t>
      </w:r>
    </w:p>
    <w:p>
      <w:pPr>
        <w:pStyle w:val="3"/>
        <w:spacing w:line="665" w:lineRule="exact"/>
        <w:jc w:val="both"/>
      </w:pPr>
      <w:r>
        <w:rPr>
          <w:color w:val="4F4F4F"/>
        </w:rPr>
        <w:t>有哪些不同类型的依赖注入实现方式？</w:t>
      </w:r>
    </w:p>
    <w:p>
      <w:pPr>
        <w:pStyle w:val="5"/>
        <w:spacing w:line="474" w:lineRule="exact"/>
        <w:jc w:val="both"/>
      </w:pPr>
      <w:r>
        <w:rPr>
          <w:color w:val="4D4D4D"/>
        </w:rPr>
        <w:t>依赖注入是时下最流行的IoC实现方式，依赖注入分为接口注入（Interface</w:t>
      </w:r>
    </w:p>
    <w:p>
      <w:pPr>
        <w:pStyle w:val="5"/>
        <w:spacing w:line="480" w:lineRule="exact"/>
        <w:jc w:val="both"/>
      </w:pPr>
      <w:r>
        <w:rPr>
          <w:color w:val="4D4D4D"/>
        </w:rPr>
        <w:t>Injection），Setter方法注入（Setter</w:t>
      </w:r>
      <w:r>
        <w:rPr>
          <w:color w:val="4D4D4D"/>
          <w:spacing w:val="76"/>
        </w:rPr>
        <w:t xml:space="preserve"> </w:t>
      </w:r>
      <w:r>
        <w:rPr>
          <w:color w:val="4D4D4D"/>
        </w:rPr>
        <w:t>Injection）和构造器注入（Constructor</w:t>
      </w:r>
    </w:p>
    <w:p>
      <w:pPr>
        <w:pStyle w:val="5"/>
        <w:spacing w:line="480" w:lineRule="exact"/>
        <w:jc w:val="both"/>
      </w:pPr>
      <w:r>
        <w:rPr>
          <w:color w:val="4D4D4D"/>
        </w:rPr>
        <w:t>Injection）三种方式。其中接口注入由于在灵活性和易用性比较差，现在从</w:t>
      </w:r>
    </w:p>
    <w:p>
      <w:pPr>
        <w:pStyle w:val="5"/>
        <w:spacing w:line="480" w:lineRule="exact"/>
        <w:jc w:val="both"/>
      </w:pPr>
      <w:r>
        <w:rPr>
          <w:color w:val="4D4D4D"/>
        </w:rPr>
        <w:t>Spring4开始已被废弃。</w:t>
      </w:r>
    </w:p>
    <w:p>
      <w:pPr>
        <w:pStyle w:val="5"/>
        <w:spacing w:before="6" w:line="230" w:lineRule="auto"/>
        <w:ind w:right="113"/>
      </w:pPr>
      <w:r>
        <w:rPr>
          <w:b/>
          <w:color w:val="4D4D4D"/>
        </w:rPr>
        <w:t>构造器依赖注入</w:t>
      </w:r>
      <w:r>
        <w:rPr>
          <w:color w:val="4D4D4D"/>
        </w:rPr>
        <w:t>：构造器依赖注入通过容器触发一个类的构造器来实现的，该类有一系列参数，每个参数代表一个对其他类的依赖。</w:t>
      </w:r>
    </w:p>
    <w:p>
      <w:pPr>
        <w:pStyle w:val="5"/>
        <w:spacing w:before="5" w:line="230" w:lineRule="auto"/>
        <w:ind w:right="283"/>
        <w:jc w:val="both"/>
      </w:pPr>
      <w:r>
        <w:rPr>
          <w:b/>
          <w:color w:val="4D4D4D"/>
        </w:rPr>
        <w:t>Setter方法注入</w:t>
      </w:r>
      <w:r>
        <w:rPr>
          <w:color w:val="4D4D4D"/>
        </w:rPr>
        <w:t>：Setter方法注入是容器通过调用无参构造器或无参static工厂方法实例化bean之后，调用该bean的setter方法，即实现了基于setter的依赖注入。</w:t>
      </w:r>
    </w:p>
    <w:p>
      <w:pPr>
        <w:pStyle w:val="3"/>
        <w:spacing w:line="683" w:lineRule="exact"/>
      </w:pPr>
      <w:r>
        <w:rPr>
          <w:color w:val="4F4F4F"/>
        </w:rPr>
        <w:t>构造器依赖注入和 Setter方法注入的区别</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ind w:left="20"/>
              <w:rPr>
                <w:b/>
                <w:sz w:val="21"/>
              </w:rPr>
            </w:pPr>
            <w:r>
              <w:rPr>
                <w:b/>
                <w:color w:val="4F4F4F"/>
                <w:sz w:val="21"/>
              </w:rPr>
              <w:t>构造函数</w:t>
            </w:r>
          </w:p>
          <w:p>
            <w:pPr>
              <w:pStyle w:val="12"/>
              <w:spacing w:line="297" w:lineRule="exact"/>
              <w:ind w:left="20"/>
              <w:rPr>
                <w:b/>
                <w:sz w:val="21"/>
              </w:rPr>
            </w:pPr>
            <w:r>
              <w:rPr>
                <w:b/>
                <w:color w:val="4F4F4F"/>
                <w:sz w:val="21"/>
              </w:rPr>
              <w:t>注入</w:t>
            </w:r>
          </w:p>
        </w:tc>
        <w:tc>
          <w:tcPr>
            <w:tcW w:w="1051" w:type="dxa"/>
          </w:tcPr>
          <w:p>
            <w:pPr>
              <w:pStyle w:val="12"/>
              <w:rPr>
                <w:b/>
                <w:sz w:val="21"/>
              </w:rPr>
            </w:pPr>
            <w:r>
              <w:rPr>
                <w:b/>
                <w:color w:val="4F4F4F"/>
                <w:sz w:val="21"/>
              </w:rPr>
              <w:t>setter注</w:t>
            </w:r>
          </w:p>
          <w:p>
            <w:pPr>
              <w:pStyle w:val="12"/>
              <w:spacing w:line="297" w:lineRule="exact"/>
              <w:rPr>
                <w:b/>
                <w:sz w:val="21"/>
              </w:rPr>
            </w:pPr>
            <w:r>
              <w:rPr>
                <w:b/>
                <w:color w:val="4F4F4F"/>
                <w:sz w:val="21"/>
              </w:rPr>
              <w:t>入</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ind w:left="20"/>
              <w:rPr>
                <w:sz w:val="21"/>
              </w:rPr>
            </w:pPr>
            <w:r>
              <w:rPr>
                <w:color w:val="4F4F4F"/>
                <w:sz w:val="21"/>
              </w:rPr>
              <w:t>没有部分</w:t>
            </w:r>
          </w:p>
          <w:p>
            <w:pPr>
              <w:pStyle w:val="12"/>
              <w:spacing w:line="297" w:lineRule="exact"/>
              <w:ind w:left="20"/>
              <w:rPr>
                <w:sz w:val="21"/>
              </w:rPr>
            </w:pPr>
            <w:r>
              <w:rPr>
                <w:color w:val="4F4F4F"/>
                <w:sz w:val="21"/>
              </w:rPr>
              <w:t>注入</w:t>
            </w:r>
          </w:p>
        </w:tc>
        <w:tc>
          <w:tcPr>
            <w:tcW w:w="1051" w:type="dxa"/>
          </w:tcPr>
          <w:p>
            <w:pPr>
              <w:pStyle w:val="12"/>
              <w:rPr>
                <w:sz w:val="21"/>
              </w:rPr>
            </w:pPr>
            <w:r>
              <w:rPr>
                <w:color w:val="4F4F4F"/>
                <w:sz w:val="21"/>
              </w:rPr>
              <w:t>有部分注</w:t>
            </w:r>
          </w:p>
          <w:p>
            <w:pPr>
              <w:pStyle w:val="12"/>
              <w:spacing w:line="297" w:lineRule="exact"/>
              <w:rPr>
                <w:sz w:val="21"/>
              </w:rPr>
            </w:pPr>
            <w:r>
              <w:rPr>
                <w:color w:val="4F4F4F"/>
                <w:sz w:val="21"/>
              </w:rPr>
              <w:t>入</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ind w:left="20"/>
              <w:rPr>
                <w:sz w:val="21"/>
              </w:rPr>
            </w:pPr>
            <w:r>
              <w:rPr>
                <w:color w:val="4F4F4F"/>
                <w:sz w:val="21"/>
              </w:rPr>
              <w:t>不会覆盖</w:t>
            </w:r>
          </w:p>
          <w:p>
            <w:pPr>
              <w:pStyle w:val="12"/>
              <w:spacing w:line="285" w:lineRule="exact"/>
              <w:ind w:left="20"/>
              <w:rPr>
                <w:sz w:val="21"/>
              </w:rPr>
            </w:pPr>
            <w:r>
              <w:rPr>
                <w:color w:val="4F4F4F"/>
                <w:sz w:val="21"/>
              </w:rPr>
              <w:t>setter 属</w:t>
            </w:r>
          </w:p>
          <w:p>
            <w:pPr>
              <w:pStyle w:val="12"/>
              <w:spacing w:line="297" w:lineRule="exact"/>
              <w:ind w:left="20"/>
              <w:rPr>
                <w:sz w:val="21"/>
              </w:rPr>
            </w:pPr>
            <w:r>
              <w:rPr>
                <w:color w:val="4F4F4F"/>
                <w:sz w:val="21"/>
              </w:rPr>
              <w:t>性</w:t>
            </w:r>
          </w:p>
        </w:tc>
        <w:tc>
          <w:tcPr>
            <w:tcW w:w="1051" w:type="dxa"/>
          </w:tcPr>
          <w:p>
            <w:pPr>
              <w:pStyle w:val="12"/>
              <w:rPr>
                <w:sz w:val="21"/>
              </w:rPr>
            </w:pPr>
            <w:r>
              <w:rPr>
                <w:color w:val="4F4F4F"/>
                <w:sz w:val="21"/>
              </w:rPr>
              <w:t>会覆盖</w:t>
            </w:r>
          </w:p>
          <w:p>
            <w:pPr>
              <w:pStyle w:val="12"/>
              <w:spacing w:line="285" w:lineRule="exact"/>
              <w:rPr>
                <w:sz w:val="21"/>
              </w:rPr>
            </w:pPr>
            <w:r>
              <w:rPr>
                <w:color w:val="4F4F4F"/>
                <w:sz w:val="21"/>
              </w:rPr>
              <w:t>setter 属</w:t>
            </w:r>
          </w:p>
          <w:p>
            <w:pPr>
              <w:pStyle w:val="12"/>
              <w:spacing w:line="297" w:lineRule="exact"/>
              <w:rPr>
                <w:sz w:val="21"/>
              </w:rPr>
            </w:pPr>
            <w:r>
              <w:rPr>
                <w:color w:val="4F4F4F"/>
                <w:sz w:val="21"/>
              </w:rPr>
              <w:t>性</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2"/>
              <w:spacing w:before="14" w:line="177" w:lineRule="auto"/>
              <w:ind w:left="20" w:right="168"/>
              <w:jc w:val="both"/>
              <w:rPr>
                <w:sz w:val="21"/>
              </w:rPr>
            </w:pPr>
            <w:r>
              <w:rPr>
                <w:color w:val="4F4F4F"/>
                <w:sz w:val="21"/>
              </w:rPr>
              <w:t>任意修改都会创建一个新实</w:t>
            </w:r>
          </w:p>
          <w:p>
            <w:pPr>
              <w:pStyle w:val="12"/>
              <w:spacing w:line="272" w:lineRule="exact"/>
              <w:ind w:left="20"/>
              <w:jc w:val="both"/>
              <w:rPr>
                <w:sz w:val="21"/>
              </w:rPr>
            </w:pPr>
            <w:r>
              <w:rPr>
                <w:color w:val="4F4F4F"/>
                <w:sz w:val="21"/>
              </w:rPr>
              <w:t>例</w:t>
            </w:r>
          </w:p>
        </w:tc>
        <w:tc>
          <w:tcPr>
            <w:tcW w:w="1051" w:type="dxa"/>
          </w:tcPr>
          <w:p>
            <w:pPr>
              <w:pStyle w:val="12"/>
              <w:spacing w:before="14" w:line="177" w:lineRule="auto"/>
              <w:ind w:right="169"/>
              <w:jc w:val="both"/>
              <w:rPr>
                <w:sz w:val="21"/>
              </w:rPr>
            </w:pPr>
            <w:r>
              <w:rPr>
                <w:color w:val="4F4F4F"/>
                <w:sz w:val="21"/>
              </w:rPr>
              <w:t>任意修改不会创建一个新实</w:t>
            </w:r>
          </w:p>
          <w:p>
            <w:pPr>
              <w:pStyle w:val="12"/>
              <w:spacing w:line="272" w:lineRule="exact"/>
              <w:jc w:val="both"/>
              <w:rPr>
                <w:sz w:val="21"/>
              </w:rPr>
            </w:pPr>
            <w:r>
              <w:rPr>
                <w:color w:val="4F4F4F"/>
                <w:sz w:val="21"/>
              </w:rPr>
              <w:t>例</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14" w:line="177" w:lineRule="auto"/>
              <w:ind w:left="20" w:right="168"/>
              <w:rPr>
                <w:sz w:val="21"/>
              </w:rPr>
            </w:pPr>
            <w:r>
              <w:rPr>
                <w:color w:val="4F4F4F"/>
                <w:sz w:val="21"/>
              </w:rPr>
              <w:t>适用于设置很多属</w:t>
            </w:r>
          </w:p>
          <w:p>
            <w:pPr>
              <w:pStyle w:val="12"/>
              <w:spacing w:line="274" w:lineRule="exact"/>
              <w:ind w:left="20"/>
              <w:rPr>
                <w:sz w:val="21"/>
              </w:rPr>
            </w:pPr>
            <w:r>
              <w:rPr>
                <w:color w:val="4F4F4F"/>
                <w:sz w:val="21"/>
              </w:rPr>
              <w:t>性</w:t>
            </w:r>
          </w:p>
        </w:tc>
        <w:tc>
          <w:tcPr>
            <w:tcW w:w="1051" w:type="dxa"/>
          </w:tcPr>
          <w:p>
            <w:pPr>
              <w:pStyle w:val="12"/>
              <w:spacing w:before="14" w:line="177" w:lineRule="auto"/>
              <w:ind w:right="169"/>
              <w:rPr>
                <w:sz w:val="21"/>
              </w:rPr>
            </w:pPr>
            <w:r>
              <w:rPr>
                <w:color w:val="4F4F4F"/>
                <w:sz w:val="21"/>
              </w:rPr>
              <w:t>适用于设置少量属</w:t>
            </w:r>
          </w:p>
          <w:p>
            <w:pPr>
              <w:pStyle w:val="12"/>
              <w:spacing w:line="274" w:lineRule="exact"/>
              <w:rPr>
                <w:sz w:val="21"/>
              </w:rPr>
            </w:pPr>
            <w:r>
              <w:rPr>
                <w:color w:val="4F4F4F"/>
                <w:sz w:val="21"/>
              </w:rPr>
              <w:t>性</w:t>
            </w:r>
          </w:p>
        </w:tc>
      </w:tr>
    </w:tbl>
    <w:p>
      <w:pPr>
        <w:pStyle w:val="5"/>
        <w:spacing w:line="230" w:lineRule="auto"/>
        <w:ind w:right="157"/>
      </w:pPr>
      <w:r>
        <w:rPr>
          <w:color w:val="4D4D4D"/>
        </w:rPr>
        <w:t>两种依赖方式都可以使用，构造器注入和Setter方法注入。最好的解决方案是用构造器参数实现强制依赖，setter方法实现可选依赖。</w:t>
      </w:r>
    </w:p>
    <w:p>
      <w:pPr>
        <w:pStyle w:val="2"/>
        <w:spacing w:line="742" w:lineRule="exact"/>
        <w:jc w:val="both"/>
      </w:pPr>
      <w:r>
        <w:rPr>
          <w:color w:val="4F4F4F"/>
        </w:rPr>
        <w:t>Spring Beans（19）</w:t>
      </w:r>
    </w:p>
    <w:p>
      <w:pPr>
        <w:spacing w:after="0" w:line="742" w:lineRule="exact"/>
        <w:jc w:val="both"/>
        <w:sectPr>
          <w:pgSz w:w="11920" w:h="16840"/>
          <w:pgMar w:top="980" w:right="1020" w:bottom="280" w:left="1020" w:header="720" w:footer="720" w:gutter="0"/>
          <w:cols w:space="720" w:num="1"/>
        </w:sectPr>
      </w:pPr>
    </w:p>
    <w:p>
      <w:pPr>
        <w:pStyle w:val="3"/>
        <w:spacing w:line="664" w:lineRule="exact"/>
      </w:pPr>
      <w:r>
        <w:rPr>
          <w:color w:val="4F4F4F"/>
        </w:rPr>
        <w:t>什么是Spring beans？</w:t>
      </w:r>
    </w:p>
    <w:p>
      <w:pPr>
        <w:pStyle w:val="5"/>
        <w:spacing w:line="230" w:lineRule="auto"/>
        <w:ind w:right="157"/>
      </w:pPr>
      <w:r>
        <w:rPr>
          <w:color w:val="4D4D4D"/>
        </w:rPr>
        <w:t>Spring</w:t>
      </w:r>
      <w:r>
        <w:rPr>
          <w:color w:val="4D4D4D"/>
          <w:spacing w:val="63"/>
        </w:rPr>
        <w:t xml:space="preserve"> </w:t>
      </w:r>
      <w:r>
        <w:rPr>
          <w:color w:val="4D4D4D"/>
        </w:rPr>
        <w:t>beans</w:t>
      </w:r>
      <w:r>
        <w:rPr>
          <w:color w:val="4D4D4D"/>
          <w:spacing w:val="10"/>
        </w:rPr>
        <w:t xml:space="preserve"> 是那些形成</w:t>
      </w:r>
      <w:r>
        <w:rPr>
          <w:color w:val="4D4D4D"/>
        </w:rPr>
        <w:t>Spring应用的主干的java对象。它们被Spring</w:t>
      </w:r>
      <w:r>
        <w:rPr>
          <w:color w:val="4D4D4D"/>
          <w:spacing w:val="64"/>
        </w:rPr>
        <w:t xml:space="preserve"> </w:t>
      </w:r>
      <w:r>
        <w:rPr>
          <w:color w:val="4D4D4D"/>
        </w:rPr>
        <w:t>IOC容器初始化，装配，和管理。这些beans</w:t>
      </w:r>
      <w:r>
        <w:rPr>
          <w:color w:val="4D4D4D"/>
          <w:spacing w:val="-1"/>
        </w:rPr>
        <w:t>通过容器中配置的元数据创建。比如，以</w:t>
      </w:r>
    </w:p>
    <w:p>
      <w:pPr>
        <w:pStyle w:val="5"/>
        <w:spacing w:line="475" w:lineRule="exact"/>
      </w:pPr>
      <w:r>
        <w:rPr>
          <w:color w:val="4D4D4D"/>
        </w:rPr>
        <w:t>XML文件中 的形式定义。</w:t>
      </w:r>
    </w:p>
    <w:p>
      <w:pPr>
        <w:pStyle w:val="3"/>
      </w:pPr>
      <w:r>
        <w:rPr>
          <w:color w:val="4F4F4F"/>
        </w:rPr>
        <w:t>一个 Spring Bean 定义 包含什么？</w:t>
      </w:r>
    </w:p>
    <w:p>
      <w:pPr>
        <w:pStyle w:val="5"/>
        <w:spacing w:line="474" w:lineRule="exact"/>
      </w:pPr>
      <w:r>
        <w:rPr>
          <w:color w:val="4D4D4D"/>
        </w:rPr>
        <w:t>一个Spring Bean 的定义包含容器必知的所有配置元数据，包括如何创建一个</w:t>
      </w:r>
    </w:p>
    <w:p>
      <w:pPr>
        <w:pStyle w:val="5"/>
        <w:spacing w:line="475" w:lineRule="exact"/>
      </w:pPr>
      <w:r>
        <w:rPr>
          <w:color w:val="4D4D4D"/>
        </w:rPr>
        <w:t>bean，它的生命周期详情及它的依赖。</w:t>
      </w:r>
    </w:p>
    <w:p>
      <w:pPr>
        <w:pStyle w:val="3"/>
        <w:spacing w:before="15" w:line="225" w:lineRule="auto"/>
        <w:ind w:right="281"/>
      </w:pPr>
      <w:r>
        <w:rPr>
          <w:color w:val="4F4F4F"/>
        </w:rPr>
        <w:t>如何给Spring 容器提供配置元数据？Spring有几种配置方式</w:t>
      </w:r>
    </w:p>
    <w:p>
      <w:pPr>
        <w:pStyle w:val="5"/>
        <w:spacing w:line="470" w:lineRule="exact"/>
      </w:pPr>
      <w:r>
        <w:rPr>
          <w:color w:val="4D4D4D"/>
        </w:rPr>
        <w:t>这里有三种重要的方法给Spring 容器提供配置元数据。</w:t>
      </w:r>
    </w:p>
    <w:p>
      <w:pPr>
        <w:spacing w:before="5" w:line="228" w:lineRule="auto"/>
        <w:ind w:left="1287" w:right="6657" w:firstLine="0"/>
        <w:jc w:val="left"/>
        <w:rPr>
          <w:sz w:val="24"/>
        </w:rPr>
      </w:pPr>
      <w:r>
        <w:pict>
          <v:shape id="_x0000_s1194" o:spid="_x0000_s1194" style="position:absolute;left:0pt;margin-left:90.5pt;margin-top:9.25pt;height:4.55pt;width:4.55pt;mso-position-horizontal-relative:page;z-index:2516643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195" o:spid="_x0000_s1195" style="position:absolute;left:0pt;margin-left:90.5pt;margin-top:30.3pt;height:4.55pt;width:4.55pt;mso-position-horizontal-relative:page;z-index:251664384;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pict>
          <v:shape id="_x0000_s1196" o:spid="_x0000_s1196" style="position:absolute;left:0pt;margin-left:90.5pt;margin-top:51.3pt;height:4.55pt;width:4.55pt;mso-position-horizontal-relative:page;z-index:251664384;mso-width-relative:page;mso-height-relative:page;" fillcolor="#000000" filled="t" stroked="f" coordorigin="1810,1026" coordsize="91,91" path="m1855,1116l1836,1114,1822,1105,1813,1091,1810,1071,1813,1052,1822,1038,1836,1029,1855,1026,1875,1029,1889,1038,1898,1052,1900,1071,1898,1091,1889,1105,1875,1114,1855,1116xe">
            <v:path arrowok="t"/>
            <v:fill on="t" focussize="0,0"/>
            <v:stroke on="f"/>
            <v:imagedata o:title=""/>
            <o:lock v:ext="edit"/>
          </v:shape>
        </w:pict>
      </w:r>
      <w:r>
        <w:rPr>
          <w:sz w:val="24"/>
        </w:rPr>
        <w:t>XML配置文件。基于注解的配置。基于java的配置。</w:t>
      </w:r>
    </w:p>
    <w:p>
      <w:pPr>
        <w:pStyle w:val="3"/>
        <w:spacing w:line="665" w:lineRule="exact"/>
      </w:pPr>
      <w:r>
        <w:rPr>
          <w:color w:val="4F4F4F"/>
        </w:rPr>
        <w:t>Spring配置文件包含了哪些信息</w:t>
      </w:r>
    </w:p>
    <w:p>
      <w:pPr>
        <w:pStyle w:val="5"/>
        <w:spacing w:line="230" w:lineRule="auto"/>
        <w:ind w:right="513"/>
      </w:pPr>
      <w:r>
        <w:rPr>
          <w:color w:val="4D4D4D"/>
        </w:rPr>
        <w:t>Spring配置文件是个XML 文件，这个文件包含了类信息，描述了如何配置它们，以及如何相互调用。</w:t>
      </w:r>
    </w:p>
    <w:p>
      <w:pPr>
        <w:pStyle w:val="3"/>
        <w:spacing w:line="666" w:lineRule="exact"/>
      </w:pPr>
      <w:r>
        <w:rPr>
          <w:color w:val="4F4F4F"/>
        </w:rPr>
        <w:t>Spring基于xml注入bean的几种方式</w:t>
      </w:r>
    </w:p>
    <w:p>
      <w:pPr>
        <w:pStyle w:val="11"/>
        <w:numPr>
          <w:ilvl w:val="0"/>
          <w:numId w:val="4"/>
        </w:numPr>
        <w:tabs>
          <w:tab w:val="left" w:pos="1101"/>
        </w:tabs>
        <w:spacing w:before="0" w:after="0" w:line="474" w:lineRule="exact"/>
        <w:ind w:left="1100" w:right="0" w:hanging="310"/>
        <w:jc w:val="left"/>
        <w:rPr>
          <w:sz w:val="27"/>
        </w:rPr>
      </w:pPr>
      <w:r>
        <w:rPr>
          <w:color w:val="4D4D4D"/>
          <w:sz w:val="27"/>
        </w:rPr>
        <w:t>Set方法注入；</w:t>
      </w:r>
    </w:p>
    <w:p>
      <w:pPr>
        <w:pStyle w:val="11"/>
        <w:numPr>
          <w:ilvl w:val="0"/>
          <w:numId w:val="4"/>
        </w:numPr>
        <w:tabs>
          <w:tab w:val="left" w:pos="1101"/>
        </w:tabs>
        <w:spacing w:before="4" w:after="0" w:line="230" w:lineRule="auto"/>
        <w:ind w:left="790" w:right="575" w:firstLine="0"/>
        <w:jc w:val="left"/>
        <w:rPr>
          <w:sz w:val="27"/>
        </w:rPr>
      </w:pPr>
      <w:r>
        <w:rPr>
          <w:color w:val="4D4D4D"/>
          <w:sz w:val="27"/>
        </w:rPr>
        <w:t>构造器注入：①通过index设置参数的位置；②通过type</w:t>
      </w:r>
      <w:r>
        <w:rPr>
          <w:color w:val="4D4D4D"/>
          <w:spacing w:val="-4"/>
          <w:sz w:val="27"/>
        </w:rPr>
        <w:t>设置参数类</w:t>
      </w:r>
      <w:r>
        <w:rPr>
          <w:color w:val="4D4D4D"/>
          <w:sz w:val="27"/>
        </w:rPr>
        <w:t>型；</w:t>
      </w:r>
    </w:p>
    <w:p>
      <w:pPr>
        <w:pStyle w:val="11"/>
        <w:numPr>
          <w:ilvl w:val="0"/>
          <w:numId w:val="4"/>
        </w:numPr>
        <w:tabs>
          <w:tab w:val="left" w:pos="1101"/>
        </w:tabs>
        <w:spacing w:before="0" w:after="0" w:line="480" w:lineRule="exact"/>
        <w:ind w:left="1100" w:right="0" w:hanging="310"/>
        <w:jc w:val="left"/>
        <w:rPr>
          <w:sz w:val="27"/>
        </w:rPr>
      </w:pPr>
      <w:r>
        <w:rPr>
          <w:color w:val="4D4D4D"/>
          <w:sz w:val="27"/>
        </w:rPr>
        <w:t>静态工厂注入；</w:t>
      </w:r>
    </w:p>
    <w:p>
      <w:pPr>
        <w:pStyle w:val="11"/>
        <w:numPr>
          <w:ilvl w:val="0"/>
          <w:numId w:val="4"/>
        </w:numPr>
        <w:tabs>
          <w:tab w:val="left" w:pos="1101"/>
        </w:tabs>
        <w:spacing w:before="0" w:after="0" w:line="475" w:lineRule="exact"/>
        <w:ind w:left="1100" w:right="0" w:hanging="310"/>
        <w:jc w:val="left"/>
        <w:rPr>
          <w:sz w:val="27"/>
        </w:rPr>
      </w:pPr>
      <w:r>
        <w:rPr>
          <w:color w:val="4D4D4D"/>
          <w:sz w:val="27"/>
        </w:rPr>
        <w:t>实例工厂；</w:t>
      </w:r>
    </w:p>
    <w:p>
      <w:pPr>
        <w:pStyle w:val="3"/>
      </w:pPr>
      <w:r>
        <w:rPr>
          <w:color w:val="4F4F4F"/>
        </w:rPr>
        <w:t>你怎样定义类的作用域？</w:t>
      </w:r>
    </w:p>
    <w:p>
      <w:pPr>
        <w:pStyle w:val="5"/>
        <w:spacing w:line="474" w:lineRule="exact"/>
      </w:pPr>
      <w:r>
        <w:rPr>
          <w:color w:val="4D4D4D"/>
        </w:rPr>
        <w:t>当定义一个 在Spring里，我们还能给这个bean声明一个作用域。它可以通过</w:t>
      </w:r>
    </w:p>
    <w:p>
      <w:pPr>
        <w:pStyle w:val="5"/>
        <w:spacing w:before="6" w:line="230" w:lineRule="auto"/>
        <w:ind w:right="194"/>
        <w:jc w:val="both"/>
      </w:pPr>
      <w:r>
        <w:rPr>
          <w:color w:val="4D4D4D"/>
        </w:rPr>
        <w:t>bean 定义中的scope属性来定义。如，当Spring要在需要的时候每次生产一个新的bean实例，bean的scope属性被指定为prototype。另一方面，一个bean 每次使用的时候必须返回同一个实例，这个bean的scope 属性 必须设为</w:t>
      </w:r>
    </w:p>
    <w:p>
      <w:pPr>
        <w:pStyle w:val="5"/>
        <w:spacing w:line="491" w:lineRule="exact"/>
      </w:pPr>
      <w:r>
        <w:rPr>
          <w:color w:val="4D4D4D"/>
        </w:rPr>
        <w:t>singleton。</w:t>
      </w:r>
    </w:p>
    <w:p>
      <w:pPr>
        <w:spacing w:after="0" w:line="491" w:lineRule="exact"/>
        <w:sectPr>
          <w:pgSz w:w="11920" w:h="16840"/>
          <w:pgMar w:top="1000" w:right="1020" w:bottom="280" w:left="1020" w:header="720" w:footer="720" w:gutter="0"/>
          <w:cols w:space="720" w:num="1"/>
        </w:sectPr>
      </w:pPr>
    </w:p>
    <w:p>
      <w:pPr>
        <w:pStyle w:val="3"/>
        <w:spacing w:line="664" w:lineRule="exact"/>
        <w:jc w:val="both"/>
      </w:pPr>
      <w:r>
        <w:rPr>
          <w:color w:val="4F4F4F"/>
        </w:rPr>
        <w:t>解释Spring支持的几种bean的作用域</w:t>
      </w:r>
    </w:p>
    <w:p>
      <w:pPr>
        <w:pStyle w:val="5"/>
        <w:spacing w:line="474" w:lineRule="exact"/>
        <w:jc w:val="both"/>
      </w:pPr>
      <w:r>
        <w:rPr>
          <w:color w:val="4D4D4D"/>
        </w:rPr>
        <w:t>Spring框架支持以下五种bean的作用域：</w:t>
      </w:r>
    </w:p>
    <w:p>
      <w:pPr>
        <w:spacing w:before="0" w:line="480" w:lineRule="exact"/>
        <w:ind w:left="1351" w:right="0" w:firstLine="0"/>
        <w:jc w:val="left"/>
        <w:rPr>
          <w:sz w:val="24"/>
        </w:rPr>
      </w:pPr>
      <w:r>
        <w:pict>
          <v:shape id="_x0000_s1197" o:spid="_x0000_s1197" style="position:absolute;left:0pt;margin-left:90.5pt;margin-top:10.6pt;height:4.55pt;width:4.55pt;mso-position-horizontal-relative:page;z-index:251664384;mso-width-relative:page;mso-height-relative:page;" fillcolor="#000000"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b/>
          <w:sz w:val="27"/>
        </w:rPr>
        <w:t xml:space="preserve">singleton : </w:t>
      </w:r>
      <w:r>
        <w:rPr>
          <w:sz w:val="24"/>
        </w:rPr>
        <w:t>bean在每个Spring ioc 容器中只有一个实例。</w:t>
      </w:r>
    </w:p>
    <w:p>
      <w:pPr>
        <w:spacing w:before="0" w:line="480" w:lineRule="exact"/>
        <w:ind w:left="1351" w:right="0" w:firstLine="0"/>
        <w:jc w:val="left"/>
        <w:rPr>
          <w:sz w:val="24"/>
        </w:rPr>
      </w:pPr>
      <w:r>
        <w:pict>
          <v:shape id="_x0000_s1198" o:spid="_x0000_s1198" style="position:absolute;left:0pt;margin-left:90.5pt;margin-top:10.6pt;height:4.55pt;width:4.55pt;mso-position-horizontal-relative:page;z-index:251664384;mso-width-relative:page;mso-height-relative:page;" fillcolor="#000000"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b/>
          <w:sz w:val="27"/>
        </w:rPr>
        <w:t>prototype</w:t>
      </w:r>
      <w:r>
        <w:rPr>
          <w:sz w:val="24"/>
        </w:rPr>
        <w:t>：一个bean的定义可以有多个实例。</w:t>
      </w:r>
    </w:p>
    <w:p>
      <w:pPr>
        <w:spacing w:before="0" w:line="489" w:lineRule="exact"/>
        <w:ind w:left="1351" w:right="0" w:firstLine="0"/>
        <w:jc w:val="left"/>
        <w:rPr>
          <w:sz w:val="24"/>
        </w:rPr>
      </w:pPr>
      <w:r>
        <w:pict>
          <v:shape id="_x0000_s1199" o:spid="_x0000_s1199" style="position:absolute;left:0pt;margin-left:90.5pt;margin-top:10.6pt;height:4.55pt;width:4.55pt;mso-position-horizontal-relative:page;z-index:251664384;mso-width-relative:page;mso-height-relative:page;" fillcolor="#000000"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b/>
          <w:sz w:val="27"/>
        </w:rPr>
        <w:t>request</w:t>
      </w:r>
      <w:r>
        <w:rPr>
          <w:sz w:val="24"/>
        </w:rPr>
        <w:t>：每次http请求都会创建一个bean，该作用域仅在基于web的Spring</w:t>
      </w:r>
    </w:p>
    <w:p>
      <w:pPr>
        <w:spacing w:before="22" w:line="442" w:lineRule="exact"/>
        <w:ind w:left="790" w:right="0" w:firstLine="0"/>
        <w:jc w:val="left"/>
        <w:rPr>
          <w:sz w:val="24"/>
        </w:rPr>
      </w:pPr>
      <w:r>
        <w:rPr>
          <w:sz w:val="24"/>
        </w:rPr>
        <w:t>ApplicationContext情形下有效。</w:t>
      </w:r>
    </w:p>
    <w:p>
      <w:pPr>
        <w:spacing w:before="0" w:line="249" w:lineRule="auto"/>
        <w:ind w:left="790" w:right="316" w:firstLine="561"/>
        <w:jc w:val="left"/>
        <w:rPr>
          <w:sz w:val="24"/>
        </w:rPr>
      </w:pPr>
      <w:r>
        <w:pict>
          <v:shape id="_x0000_s1200" o:spid="_x0000_s1200" style="position:absolute;left:0pt;margin-left:90.5pt;margin-top:11.05pt;height:4.55pt;width:4.55pt;mso-position-horizontal-relative:page;z-index:-251645952;mso-width-relative:page;mso-height-relative:page;" fillcolor="#000000" filled="t" stroked="f" coordorigin="1810,221" coordsize="91,91" path="m1855,311l1836,309,1822,300,1813,286,1810,266,1813,247,1822,233,1836,224,1855,221,1875,224,1889,233,1898,247,1900,266,1898,286,1889,300,1875,309,1855,311xe">
            <v:path arrowok="t"/>
            <v:fill on="t" focussize="0,0"/>
            <v:stroke on="f"/>
            <v:imagedata o:title=""/>
            <o:lock v:ext="edit"/>
          </v:shape>
        </w:pict>
      </w:r>
      <w:r>
        <w:rPr>
          <w:b/>
          <w:sz w:val="27"/>
        </w:rPr>
        <w:t>session</w:t>
      </w:r>
      <w:r>
        <w:rPr>
          <w:sz w:val="24"/>
        </w:rPr>
        <w:t>：在一个HTTP</w:t>
      </w:r>
      <w:r>
        <w:rPr>
          <w:spacing w:val="54"/>
          <w:sz w:val="24"/>
        </w:rPr>
        <w:t xml:space="preserve"> </w:t>
      </w:r>
      <w:r>
        <w:rPr>
          <w:sz w:val="24"/>
        </w:rPr>
        <w:t>Session中，一个bean</w:t>
      </w:r>
      <w:r>
        <w:rPr>
          <w:spacing w:val="-2"/>
          <w:sz w:val="24"/>
        </w:rPr>
        <w:t>定义对应一个实例。该作用域</w:t>
      </w:r>
      <w:r>
        <w:rPr>
          <w:sz w:val="24"/>
        </w:rPr>
        <w:t>仅在基于web的Spring ApplicationContext情形下有效。</w:t>
      </w:r>
    </w:p>
    <w:p>
      <w:pPr>
        <w:spacing w:before="0" w:line="480" w:lineRule="exact"/>
        <w:ind w:left="1351" w:right="0" w:firstLine="0"/>
        <w:jc w:val="left"/>
        <w:rPr>
          <w:sz w:val="24"/>
        </w:rPr>
      </w:pPr>
      <w:r>
        <w:pict>
          <v:shape id="_x0000_s1201" o:spid="_x0000_s1201" style="position:absolute;left:0pt;margin-left:90.5pt;margin-top:10.2pt;height:4.55pt;width:4.55pt;mso-position-horizontal-relative:page;z-index:251664384;mso-width-relative:page;mso-height-relative:page;" fillcolor="#000000" filled="t" stroked="f" coordorigin="1810,204" coordsize="91,91" path="m1855,294l1836,291,1822,283,1813,269,1810,249,1813,229,1822,215,1836,207,1855,204,1875,207,1889,215,1898,229,1900,249,1898,269,1889,283,1875,291,1855,294xe">
            <v:path arrowok="t"/>
            <v:fill on="t" focussize="0,0"/>
            <v:stroke on="f"/>
            <v:imagedata o:title=""/>
            <o:lock v:ext="edit"/>
          </v:shape>
        </w:pict>
      </w:r>
      <w:r>
        <w:rPr>
          <w:b/>
          <w:sz w:val="27"/>
        </w:rPr>
        <w:t>global-session</w:t>
      </w:r>
      <w:r>
        <w:rPr>
          <w:sz w:val="24"/>
        </w:rPr>
        <w:t>：在一个全局的HTTP Session中，一个bean定义对应一个</w:t>
      </w:r>
    </w:p>
    <w:p>
      <w:pPr>
        <w:spacing w:before="21" w:line="442" w:lineRule="exact"/>
        <w:ind w:left="790" w:right="0" w:firstLine="0"/>
        <w:jc w:val="left"/>
        <w:rPr>
          <w:sz w:val="24"/>
        </w:rPr>
      </w:pPr>
      <w:r>
        <w:rPr>
          <w:sz w:val="24"/>
        </w:rPr>
        <w:t>实例。该作用域仅在基于web的Spring ApplicationContext情形下有效。</w:t>
      </w:r>
    </w:p>
    <w:p>
      <w:pPr>
        <w:pStyle w:val="5"/>
        <w:spacing w:before="14" w:line="230" w:lineRule="auto"/>
        <w:ind w:right="305"/>
      </w:pPr>
      <w:r>
        <w:rPr>
          <w:b/>
          <w:color w:val="4D4D4D"/>
        </w:rPr>
        <w:t xml:space="preserve">注意： </w:t>
      </w:r>
      <w:r>
        <w:rPr>
          <w:color w:val="4D4D4D"/>
        </w:rPr>
        <w:t>缺省的Spring bean 的作用域是Singleton。使用 prototype 作用域需要慎重的思考，因为频繁创建和销毁 bean 会带来很大的性能开销。</w:t>
      </w:r>
    </w:p>
    <w:p>
      <w:pPr>
        <w:pStyle w:val="3"/>
        <w:spacing w:line="666" w:lineRule="exact"/>
      </w:pPr>
      <w:r>
        <w:rPr>
          <w:color w:val="4F4F4F"/>
        </w:rPr>
        <w:t>Spring框架中的单例bean是线程安全的吗？</w:t>
      </w:r>
    </w:p>
    <w:p>
      <w:pPr>
        <w:pStyle w:val="5"/>
        <w:spacing w:line="474" w:lineRule="exact"/>
      </w:pPr>
      <w:r>
        <w:rPr>
          <w:color w:val="4D4D4D"/>
        </w:rPr>
        <w:t>不是，Spring框架中的单例bean不是线程安全的。</w:t>
      </w:r>
    </w:p>
    <w:p>
      <w:pPr>
        <w:pStyle w:val="5"/>
        <w:spacing w:before="5" w:line="230" w:lineRule="auto"/>
        <w:ind w:right="241"/>
      </w:pPr>
      <w:r>
        <w:rPr>
          <w:color w:val="4D4D4D"/>
        </w:rPr>
        <w:t>spring 中的 bean 默认是单例模式，spring 框架并没有对单例 bean 进行多线程的封装处理。</w:t>
      </w:r>
    </w:p>
    <w:p>
      <w:pPr>
        <w:pStyle w:val="5"/>
        <w:spacing w:before="5" w:line="230" w:lineRule="auto"/>
        <w:ind w:right="108"/>
        <w:jc w:val="both"/>
      </w:pPr>
      <w:r>
        <w:rPr>
          <w:color w:val="4D4D4D"/>
        </w:rPr>
        <w:t>实际上大部分时候 spring bean 无状态的（比如 dao 类），所有某种程度上来说 bean 也是安全的，但如果 bean 有状态的话（比如 view model 对象），那就要开发者自己去保证线程安全了，最简单的就是改变 bean 的作用域，</w:t>
      </w:r>
    </w:p>
    <w:p>
      <w:pPr>
        <w:pStyle w:val="5"/>
        <w:spacing w:before="7" w:line="230" w:lineRule="auto"/>
        <w:ind w:right="450"/>
      </w:pPr>
      <w:r>
        <w:rPr>
          <w:color w:val="4D4D4D"/>
        </w:rPr>
        <w:t>把“singleton”变更为“prototype”，</w:t>
      </w:r>
      <w:r>
        <w:rPr>
          <w:color w:val="4D4D4D"/>
          <w:spacing w:val="9"/>
        </w:rPr>
        <w:t xml:space="preserve">这样请求 </w:t>
      </w:r>
      <w:r>
        <w:rPr>
          <w:color w:val="4D4D4D"/>
        </w:rPr>
        <w:t>bean</w:t>
      </w:r>
      <w:r>
        <w:rPr>
          <w:color w:val="4D4D4D"/>
          <w:spacing w:val="19"/>
        </w:rPr>
        <w:t xml:space="preserve"> 相当于 </w:t>
      </w:r>
      <w:r>
        <w:rPr>
          <w:color w:val="4D4D4D"/>
        </w:rPr>
        <w:t>new</w:t>
      </w:r>
      <w:r>
        <w:rPr>
          <w:color w:val="4D4D4D"/>
          <w:spacing w:val="49"/>
        </w:rPr>
        <w:t xml:space="preserve"> </w:t>
      </w:r>
      <w:r>
        <w:rPr>
          <w:color w:val="4D4D4D"/>
          <w:spacing w:val="-3"/>
        </w:rPr>
        <w:t xml:space="preserve">Bean() </w:t>
      </w:r>
      <w:r>
        <w:rPr>
          <w:color w:val="4D4D4D"/>
        </w:rPr>
        <w:t>了，所以就可以保证线程安全了。</w:t>
      </w:r>
    </w:p>
    <w:p>
      <w:pPr>
        <w:spacing w:before="2" w:line="228" w:lineRule="auto"/>
        <w:ind w:left="1287" w:right="5449" w:firstLine="0"/>
        <w:jc w:val="left"/>
        <w:rPr>
          <w:sz w:val="24"/>
        </w:rPr>
      </w:pPr>
      <w:r>
        <w:pict>
          <v:shape id="_x0000_s1202" o:spid="_x0000_s1202" style="position:absolute;left:0pt;margin-left:90.5pt;margin-top:9.1pt;height:4.55pt;width:4.55pt;mso-position-horizontal-relative:page;z-index:251664384;mso-width-relative:page;mso-height-relative:page;" fillcolor="#000000" filled="t" stroked="f" coordorigin="1810,183" coordsize="91,91" path="m1855,273l1836,270,1822,262,1813,248,1810,228,1813,208,1822,194,1836,186,1855,183,1875,186,1889,194,1898,208,1900,228,1898,248,1889,262,1875,270,1855,273xe">
            <v:path arrowok="t"/>
            <v:fill on="t" focussize="0,0"/>
            <v:stroke on="f"/>
            <v:imagedata o:title=""/>
            <o:lock v:ext="edit"/>
          </v:shape>
        </w:pict>
      </w:r>
      <w:r>
        <w:pict>
          <v:shape id="_x0000_s1203" o:spid="_x0000_s1203" style="position:absolute;left:0pt;margin-left:90.5pt;margin-top:30.15pt;height:4.55pt;width:4.55pt;mso-position-horizontal-relative:page;z-index:251664384;mso-width-relative:page;mso-height-relative:page;" fillcolor="#000000" filled="t" stroked="f" coordorigin="1810,603" coordsize="91,91" path="m1855,693l1836,690,1822,682,1813,668,1810,648,1813,628,1822,614,1836,606,1855,603,1875,606,1889,614,1898,628,1900,648,1898,668,1889,682,1875,690,1855,693xe">
            <v:path arrowok="t"/>
            <v:fill on="t" focussize="0,0"/>
            <v:stroke on="f"/>
            <v:imagedata o:title=""/>
            <o:lock v:ext="edit"/>
          </v:shape>
        </w:pict>
      </w:r>
      <w:r>
        <w:rPr>
          <w:spacing w:val="-2"/>
          <w:sz w:val="24"/>
        </w:rPr>
        <w:t>有状态就是有数据存储功能。</w:t>
      </w:r>
      <w:r>
        <w:rPr>
          <w:sz w:val="24"/>
        </w:rPr>
        <w:t>无状态就是不会保存数据。</w:t>
      </w:r>
    </w:p>
    <w:p>
      <w:pPr>
        <w:pStyle w:val="3"/>
        <w:spacing w:line="665" w:lineRule="exact"/>
      </w:pPr>
      <w:r>
        <w:rPr>
          <w:color w:val="4F4F4F"/>
        </w:rPr>
        <w:t>Spring如何处理线程并发问题？</w:t>
      </w:r>
    </w:p>
    <w:p>
      <w:pPr>
        <w:pStyle w:val="5"/>
        <w:spacing w:line="230" w:lineRule="auto"/>
        <w:ind w:right="255"/>
        <w:jc w:val="both"/>
      </w:pPr>
      <w:r>
        <w:rPr>
          <w:color w:val="4D4D4D"/>
        </w:rPr>
        <w:t>在一般情况下，只有无状态的Bean才可以在多线程环境下共享，在Spring中， 绝大部分Bean都可以声明为singleton作用域，因为Spring对一些Bean中非线程安全状态采用ThreadLocal进行处理，解决线程安全问题。</w:t>
      </w:r>
    </w:p>
    <w:p>
      <w:pPr>
        <w:pStyle w:val="5"/>
        <w:spacing w:before="6" w:line="230" w:lineRule="auto"/>
        <w:ind w:right="113"/>
      </w:pPr>
      <w:r>
        <w:rPr>
          <w:color w:val="4D4D4D"/>
        </w:rPr>
        <w:t xml:space="preserve">ThreadLocal和线程同步机制都是为了解决多线程中相同变量的访问冲突问题。 </w:t>
      </w:r>
      <w:r>
        <w:rPr>
          <w:color w:val="4D4D4D"/>
          <w:spacing w:val="-1"/>
        </w:rPr>
        <w:t>同步机制采用了“时间换空间”的方式，仅提供一份变量，不同的线程在访问前</w:t>
      </w:r>
    </w:p>
    <w:p>
      <w:pPr>
        <w:spacing w:after="0" w:line="230" w:lineRule="auto"/>
        <w:sectPr>
          <w:pgSz w:w="11920" w:h="16840"/>
          <w:pgMar w:top="1000" w:right="1020" w:bottom="280" w:left="1020" w:header="720" w:footer="720" w:gutter="0"/>
          <w:cols w:space="720" w:num="1"/>
        </w:sectPr>
      </w:pPr>
    </w:p>
    <w:p>
      <w:pPr>
        <w:pStyle w:val="5"/>
        <w:spacing w:before="23" w:line="230" w:lineRule="auto"/>
        <w:ind w:right="444"/>
      </w:pPr>
      <w:r>
        <w:rPr>
          <w:color w:val="4D4D4D"/>
        </w:rPr>
        <w:t>需要获取锁，没获得锁的线程则需要排队。而ThreadLocal采用了“空间换时间”的方式。</w:t>
      </w:r>
    </w:p>
    <w:p>
      <w:pPr>
        <w:pStyle w:val="5"/>
        <w:spacing w:before="5" w:line="230" w:lineRule="auto"/>
        <w:ind w:right="113"/>
        <w:jc w:val="both"/>
      </w:pPr>
      <w:r>
        <w:rPr>
          <w:color w:val="4D4D4D"/>
        </w:rPr>
        <w:t xml:space="preserve">ThreadLocal会为每一个线程提供一个独立的变量副本，从而隔离了多个线程对 </w:t>
      </w:r>
      <w:r>
        <w:rPr>
          <w:color w:val="4D4D4D"/>
          <w:spacing w:val="-1"/>
        </w:rPr>
        <w:t>数据的访问冲突。因为每一个线程都拥有自己的变量副本，从而也就没有必要对</w:t>
      </w:r>
      <w:r>
        <w:rPr>
          <w:color w:val="4D4D4D"/>
        </w:rPr>
        <w:t>该变量进行同步了。ThreadLocal提供了线程安全的共享对象，在编写多线程代 码时，可以把不安全的变量封装进ThreadLocal。</w:t>
      </w:r>
    </w:p>
    <w:p>
      <w:pPr>
        <w:pStyle w:val="3"/>
        <w:spacing w:line="671" w:lineRule="exact"/>
      </w:pPr>
      <w:r>
        <w:rPr>
          <w:color w:val="4F4F4F"/>
          <w:w w:val="95"/>
        </w:rPr>
        <w:t>解释Spring框架中bean的生命周期</w:t>
      </w:r>
    </w:p>
    <w:p>
      <w:pPr>
        <w:pStyle w:val="5"/>
        <w:spacing w:line="230" w:lineRule="auto"/>
        <w:ind w:right="174"/>
        <w:jc w:val="both"/>
      </w:pPr>
      <w:r>
        <w:rPr>
          <w:color w:val="4D4D4D"/>
        </w:rPr>
        <w:t>在传统的Java应用中，bean的生命周期很简单。使用Java关键字new进行bean 实例化，然后该bean就可以使用了。一旦该bean不再被使用，则由Java自动进行垃圾回收。相比之下，Spring容器中的bean的生命周期就显得相对复杂多</w:t>
      </w:r>
    </w:p>
    <w:p>
      <w:pPr>
        <w:pStyle w:val="5"/>
        <w:spacing w:before="6" w:line="230" w:lineRule="auto"/>
        <w:ind w:right="137"/>
        <w:jc w:val="both"/>
      </w:pPr>
      <w:r>
        <w:rPr>
          <w:color w:val="4D4D4D"/>
        </w:rPr>
        <w:t>了。正确理解Spring bean的生命周期非常重要，因为你或许要利用Spring提供的扩展点来自定义bean的创建过程。下图展示了bean装载到Spring应用上下文中的一个典型的生命周期过程。</w:t>
      </w:r>
    </w:p>
    <w:p>
      <w:pPr>
        <w:pStyle w:val="5"/>
        <w:spacing w:before="12"/>
        <w:ind w:left="0"/>
        <w:rPr>
          <w:sz w:val="11"/>
        </w:rPr>
      </w:pPr>
      <w:r>
        <w:drawing>
          <wp:anchor distT="0" distB="0" distL="0" distR="0" simplePos="0" relativeHeight="251659264" behindDoc="0" locked="0" layoutInCell="1" allowOverlap="1">
            <wp:simplePos x="0" y="0"/>
            <wp:positionH relativeFrom="page">
              <wp:posOffset>1062990</wp:posOffset>
            </wp:positionH>
            <wp:positionV relativeFrom="paragraph">
              <wp:posOffset>161290</wp:posOffset>
            </wp:positionV>
            <wp:extent cx="5660390" cy="2948305"/>
            <wp:effectExtent l="0" t="0" r="0" b="0"/>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jpeg"/>
                    <pic:cNvPicPr>
                      <a:picLocks noChangeAspect="1"/>
                    </pic:cNvPicPr>
                  </pic:nvPicPr>
                  <pic:blipFill>
                    <a:blip r:embed="rId9" cstate="print"/>
                    <a:stretch>
                      <a:fillRect/>
                    </a:stretch>
                  </pic:blipFill>
                  <pic:spPr>
                    <a:xfrm>
                      <a:off x="0" y="0"/>
                      <a:ext cx="5660202" cy="2948368"/>
                    </a:xfrm>
                    <a:prstGeom prst="rect">
                      <a:avLst/>
                    </a:prstGeom>
                  </pic:spPr>
                </pic:pic>
              </a:graphicData>
            </a:graphic>
          </wp:anchor>
        </w:drawing>
      </w:r>
    </w:p>
    <w:p>
      <w:pPr>
        <w:pStyle w:val="5"/>
        <w:spacing w:before="19" w:line="489" w:lineRule="exact"/>
      </w:pPr>
      <w:r>
        <w:rPr>
          <w:color w:val="4D4D4D"/>
        </w:rPr>
        <w:t>bean在Spring容器中从创建到销毁经历了若干阶段，每一阶段都可以针对</w:t>
      </w:r>
    </w:p>
    <w:p>
      <w:pPr>
        <w:pStyle w:val="5"/>
        <w:spacing w:line="480" w:lineRule="exact"/>
      </w:pPr>
      <w:r>
        <w:rPr>
          <w:color w:val="4D4D4D"/>
        </w:rPr>
        <w:t>Spring如何管理bean进行个性化定制。</w:t>
      </w:r>
    </w:p>
    <w:p>
      <w:pPr>
        <w:pStyle w:val="5"/>
        <w:spacing w:before="6" w:line="230" w:lineRule="auto"/>
        <w:ind w:right="1286"/>
      </w:pPr>
      <w:r>
        <w:rPr>
          <w:color w:val="4D4D4D"/>
        </w:rPr>
        <w:t>正如你所见，在bean准备就绪之前，bean工厂执行了若干启动步骤。我们对上图进行详细描述：</w:t>
      </w:r>
    </w:p>
    <w:p>
      <w:pPr>
        <w:pStyle w:val="5"/>
        <w:spacing w:line="480" w:lineRule="exact"/>
        <w:jc w:val="both"/>
      </w:pPr>
      <w:r>
        <w:rPr>
          <w:color w:val="4D4D4D"/>
        </w:rPr>
        <w:t>Spring对bean进行实例化；</w:t>
      </w:r>
    </w:p>
    <w:p>
      <w:pPr>
        <w:pStyle w:val="5"/>
        <w:spacing w:line="489" w:lineRule="exact"/>
        <w:jc w:val="both"/>
      </w:pPr>
      <w:r>
        <w:rPr>
          <w:color w:val="4D4D4D"/>
        </w:rPr>
        <w:t>Spring将值和bean的引用注入到bean对应的属性中；</w:t>
      </w:r>
    </w:p>
    <w:p>
      <w:pPr>
        <w:spacing w:after="0" w:line="489" w:lineRule="exact"/>
        <w:jc w:val="both"/>
        <w:sectPr>
          <w:pgSz w:w="11920" w:h="16840"/>
          <w:pgMar w:top="980" w:right="1020" w:bottom="280" w:left="1020" w:header="720" w:footer="720" w:gutter="0"/>
          <w:cols w:space="720" w:num="1"/>
        </w:sectPr>
      </w:pPr>
    </w:p>
    <w:p>
      <w:pPr>
        <w:pStyle w:val="5"/>
        <w:spacing w:before="9" w:line="489" w:lineRule="exact"/>
      </w:pPr>
      <w:r>
        <w:rPr>
          <w:color w:val="4D4D4D"/>
        </w:rPr>
        <w:t>如果bean实现了BeanNameAware接口，Spring将bean的ID传递给setBean-</w:t>
      </w:r>
    </w:p>
    <w:p>
      <w:pPr>
        <w:pStyle w:val="5"/>
        <w:spacing w:line="480" w:lineRule="exact"/>
      </w:pPr>
      <w:r>
        <w:rPr>
          <w:color w:val="4D4D4D"/>
        </w:rPr>
        <w:t>Name()方法；</w:t>
      </w:r>
    </w:p>
    <w:p>
      <w:pPr>
        <w:pStyle w:val="5"/>
        <w:spacing w:before="5" w:line="230" w:lineRule="auto"/>
        <w:ind w:right="306"/>
      </w:pPr>
      <w:r>
        <w:rPr>
          <w:color w:val="4D4D4D"/>
        </w:rPr>
        <w:t>如果bean实现了BeanFactoryAware接口，Spring将调用setBeanFactory()方法，将BeanFactory容器实例传入；</w:t>
      </w:r>
    </w:p>
    <w:p>
      <w:pPr>
        <w:pStyle w:val="5"/>
        <w:spacing w:line="480" w:lineRule="exact"/>
      </w:pPr>
      <w:r>
        <w:rPr>
          <w:color w:val="4D4D4D"/>
        </w:rPr>
        <w:t>如果bean实现了ApplicationContextAware接口，Spring将调用</w:t>
      </w:r>
    </w:p>
    <w:p>
      <w:pPr>
        <w:pStyle w:val="5"/>
        <w:spacing w:before="6" w:line="230" w:lineRule="auto"/>
        <w:ind w:right="487"/>
      </w:pPr>
      <w:r>
        <w:rPr>
          <w:color w:val="4D4D4D"/>
        </w:rPr>
        <w:t>setApplicationContext()方法，将bean所在的应用上下文的引用传入进来； 如果bean实现了BeanPostProcessor接口，Spring将调用它们的post-</w:t>
      </w:r>
    </w:p>
    <w:p>
      <w:pPr>
        <w:pStyle w:val="5"/>
        <w:spacing w:line="480" w:lineRule="exact"/>
      </w:pPr>
      <w:r>
        <w:rPr>
          <w:color w:val="4D4D4D"/>
        </w:rPr>
        <w:t>ProcessBeforeInitialization()方法；</w:t>
      </w:r>
    </w:p>
    <w:p>
      <w:pPr>
        <w:pStyle w:val="5"/>
        <w:spacing w:line="480" w:lineRule="exact"/>
      </w:pPr>
      <w:r>
        <w:rPr>
          <w:color w:val="4D4D4D"/>
        </w:rPr>
        <w:t>如果bean实现了InitializingBean接口，Spring将调用它们的after-</w:t>
      </w:r>
    </w:p>
    <w:p>
      <w:pPr>
        <w:pStyle w:val="5"/>
        <w:spacing w:before="5" w:line="230" w:lineRule="auto"/>
        <w:ind w:right="186"/>
      </w:pPr>
      <w:r>
        <w:rPr>
          <w:color w:val="4D4D4D"/>
        </w:rPr>
        <w:t>PropertiesSet()方法。类似地，如果bean使用initmethod声明了初始化方法， 该方法也会被调用；</w:t>
      </w:r>
    </w:p>
    <w:p>
      <w:pPr>
        <w:pStyle w:val="5"/>
        <w:spacing w:line="480" w:lineRule="exact"/>
      </w:pPr>
      <w:r>
        <w:rPr>
          <w:color w:val="4D4D4D"/>
        </w:rPr>
        <w:t>如果bean实现了BeanPostProcessor接口，Spring将调用它们的post-</w:t>
      </w:r>
    </w:p>
    <w:p>
      <w:pPr>
        <w:pStyle w:val="5"/>
        <w:spacing w:line="480" w:lineRule="exact"/>
      </w:pPr>
      <w:r>
        <w:rPr>
          <w:color w:val="4D4D4D"/>
        </w:rPr>
        <w:t>ProcessAfterInitialization()方法；</w:t>
      </w:r>
    </w:p>
    <w:p>
      <w:pPr>
        <w:pStyle w:val="5"/>
        <w:spacing w:before="6" w:line="230" w:lineRule="auto"/>
        <w:ind w:right="285"/>
      </w:pPr>
      <w:r>
        <w:rPr>
          <w:color w:val="4D4D4D"/>
        </w:rPr>
        <w:t>此时，bean已经准备就绪，可以被应用程序使用了，它们将一直驻留在应用上下文中，直到该应用上下文被销毁；</w:t>
      </w:r>
    </w:p>
    <w:p>
      <w:pPr>
        <w:pStyle w:val="5"/>
        <w:spacing w:before="5" w:line="230" w:lineRule="auto"/>
        <w:ind w:right="343"/>
      </w:pPr>
      <w:r>
        <w:rPr>
          <w:color w:val="4D4D4D"/>
        </w:rPr>
        <w:t>如果bean实现了DisposableBean接口，Spring将调用它的destroy()接口方  法。同样，如果bean使用destroy-method</w:t>
      </w:r>
      <w:r>
        <w:rPr>
          <w:color w:val="4D4D4D"/>
          <w:spacing w:val="-2"/>
        </w:rPr>
        <w:t>声明了销毁方法，该方法也会被调</w:t>
      </w:r>
      <w:r>
        <w:rPr>
          <w:color w:val="4D4D4D"/>
        </w:rPr>
        <w:t>用。</w:t>
      </w:r>
    </w:p>
    <w:p>
      <w:pPr>
        <w:pStyle w:val="5"/>
        <w:spacing w:before="7" w:line="230" w:lineRule="auto"/>
        <w:ind w:right="356"/>
      </w:pPr>
      <w:r>
        <w:rPr>
          <w:color w:val="4D4D4D"/>
        </w:rPr>
        <w:t>现在你已经了解了如何创建和加载一个Spring容器。但是一个空的容器并没有太大的价值，在你把东西放进去之前，它里面什么都没有。为了从Spring的</w:t>
      </w:r>
    </w:p>
    <w:p>
      <w:pPr>
        <w:pStyle w:val="5"/>
        <w:spacing w:line="475" w:lineRule="exact"/>
      </w:pPr>
      <w:r>
        <w:rPr>
          <w:color w:val="4D4D4D"/>
        </w:rPr>
        <w:t>DI(依赖注入)中受益，我们必须将应用对象装配进Spring容器中。</w:t>
      </w:r>
    </w:p>
    <w:p>
      <w:pPr>
        <w:pStyle w:val="3"/>
      </w:pPr>
      <w:r>
        <w:rPr>
          <w:color w:val="4F4F4F"/>
        </w:rPr>
        <w:t>哪些是重要的bean生命周期方法？ 你能重载它们吗？</w:t>
      </w:r>
    </w:p>
    <w:p>
      <w:pPr>
        <w:pStyle w:val="5"/>
        <w:spacing w:line="230" w:lineRule="auto"/>
        <w:ind w:right="307"/>
      </w:pPr>
      <w:r>
        <w:rPr>
          <w:color w:val="4D4D4D"/>
        </w:rPr>
        <w:t>有两个重要的bean 生命周期方法，第一个是setup ， 它是在容器加载bean的时候被调用。第二个方法是 teardown 它是在容器卸载类的时候被调用。</w:t>
      </w:r>
    </w:p>
    <w:p>
      <w:pPr>
        <w:pStyle w:val="5"/>
        <w:spacing w:before="4" w:line="230" w:lineRule="auto"/>
        <w:ind w:right="338"/>
      </w:pPr>
      <w:r>
        <w:rPr>
          <w:color w:val="4D4D4D"/>
        </w:rPr>
        <w:t>bean 标签有两个重要的属性（init-method和destroy-method）。用它们你可以自己定制初始化和注销方法。它们也有相应的注解（@PostConstruct和</w:t>
      </w:r>
    </w:p>
    <w:p>
      <w:pPr>
        <w:pStyle w:val="5"/>
        <w:spacing w:line="475" w:lineRule="exact"/>
      </w:pPr>
      <w:r>
        <w:rPr>
          <w:color w:val="4D4D4D"/>
        </w:rPr>
        <w:t>@PreDestroy）。</w:t>
      </w:r>
    </w:p>
    <w:p>
      <w:pPr>
        <w:pStyle w:val="3"/>
        <w:spacing w:before="17" w:line="225" w:lineRule="auto"/>
      </w:pPr>
      <w:r>
        <w:rPr>
          <w:color w:val="4F4F4F"/>
        </w:rPr>
        <w:t>什么是Spring的内部bean？什么是Spring inner beans？</w:t>
      </w:r>
    </w:p>
    <w:p>
      <w:pPr>
        <w:spacing w:after="0" w:line="225" w:lineRule="auto"/>
        <w:sectPr>
          <w:pgSz w:w="11920" w:h="16840"/>
          <w:pgMar w:top="980" w:right="1020" w:bottom="280" w:left="1020" w:header="720" w:footer="720" w:gutter="0"/>
          <w:cols w:space="720" w:num="1"/>
        </w:sectPr>
      </w:pPr>
    </w:p>
    <w:p>
      <w:pPr>
        <w:pStyle w:val="5"/>
        <w:spacing w:before="23" w:line="230" w:lineRule="auto"/>
        <w:ind w:right="149"/>
      </w:pPr>
      <w:r>
        <w:rPr>
          <w:color w:val="4D4D4D"/>
        </w:rPr>
        <w:t>在Spring框架中，当一个bean仅被用作另一个bean的属性时，它能被声明为一个内部bean。内部bean可以用setter注入“属性”和构造方法注入“构造参</w:t>
      </w:r>
    </w:p>
    <w:p>
      <w:pPr>
        <w:pStyle w:val="5"/>
        <w:spacing w:line="480" w:lineRule="exact"/>
      </w:pPr>
      <w:r>
        <w:rPr>
          <w:color w:val="4D4D4D"/>
        </w:rPr>
        <w:t>数”的方式来实现，内部bean通常是匿名的，它们的Scope一般是</w:t>
      </w:r>
    </w:p>
    <w:p>
      <w:pPr>
        <w:pStyle w:val="5"/>
        <w:spacing w:line="475" w:lineRule="exact"/>
      </w:pPr>
      <w:r>
        <w:rPr>
          <w:color w:val="4D4D4D"/>
        </w:rPr>
        <w:t>prototype。</w:t>
      </w:r>
    </w:p>
    <w:p>
      <w:pPr>
        <w:pStyle w:val="3"/>
      </w:pPr>
      <w:r>
        <w:rPr>
          <w:color w:val="4F4F4F"/>
        </w:rPr>
        <w:t>在 Spring中如何注入一个java集合？</w:t>
      </w:r>
    </w:p>
    <w:p>
      <w:pPr>
        <w:pStyle w:val="5"/>
        <w:spacing w:line="230" w:lineRule="auto"/>
        <w:ind w:right="4807"/>
      </w:pPr>
      <w:r>
        <w:rPr>
          <w:color w:val="4D4D4D"/>
        </w:rPr>
        <w:t xml:space="preserve">Spring提供以下几种集合的配置元素：  </w:t>
      </w:r>
      <w:r>
        <w:rPr>
          <w:color w:val="4D4D4D"/>
          <w:spacing w:val="-1"/>
        </w:rPr>
        <w:t>类型用于注入一列值，允许有相同的值。</w:t>
      </w:r>
    </w:p>
    <w:p>
      <w:pPr>
        <w:pStyle w:val="5"/>
        <w:spacing w:line="480" w:lineRule="exact"/>
      </w:pPr>
      <w:r>
        <w:rPr>
          <w:color w:val="4D4D4D"/>
        </w:rPr>
        <w:t>类型用于注入一组值，不允许有相同的值。</w:t>
      </w:r>
    </w:p>
    <w:p>
      <w:pPr>
        <w:pStyle w:val="5"/>
        <w:spacing w:line="475" w:lineRule="exact"/>
      </w:pPr>
      <w:r>
        <w:rPr>
          <w:color w:val="4D4D4D"/>
        </w:rPr>
        <w:t>类型用于注入一组键值对，键和值都只能为String类型。</w:t>
      </w:r>
    </w:p>
    <w:p>
      <w:pPr>
        <w:pStyle w:val="3"/>
      </w:pPr>
      <w:r>
        <w:rPr>
          <w:color w:val="4F4F4F"/>
        </w:rPr>
        <w:t>什么是bean装配？</w:t>
      </w:r>
    </w:p>
    <w:p>
      <w:pPr>
        <w:pStyle w:val="5"/>
        <w:spacing w:line="230" w:lineRule="auto"/>
        <w:ind w:right="261"/>
      </w:pPr>
      <w:r>
        <w:rPr>
          <w:color w:val="4D4D4D"/>
        </w:rPr>
        <w:t>装配，或bean 装配是指在Spring 容器中把bean组装到一起，前提是容器需要知道bean的依赖关系，如何通过依赖注入来把它们装配到一起。</w:t>
      </w:r>
    </w:p>
    <w:p>
      <w:pPr>
        <w:pStyle w:val="3"/>
        <w:spacing w:line="666" w:lineRule="exact"/>
      </w:pPr>
      <w:r>
        <w:rPr>
          <w:color w:val="4F4F4F"/>
        </w:rPr>
        <w:t>什么是bean的自动装配？</w:t>
      </w:r>
    </w:p>
    <w:p>
      <w:pPr>
        <w:pStyle w:val="5"/>
        <w:spacing w:line="474" w:lineRule="exact"/>
      </w:pPr>
      <w:r>
        <w:rPr>
          <w:color w:val="4D4D4D"/>
        </w:rPr>
        <w:t>在Spring框架中，在配置文件中设定bean的依赖关系是一个很好的机制，</w:t>
      </w:r>
    </w:p>
    <w:p>
      <w:pPr>
        <w:pStyle w:val="5"/>
        <w:spacing w:before="4" w:line="230" w:lineRule="auto"/>
        <w:ind w:right="170"/>
      </w:pPr>
      <w:r>
        <w:rPr>
          <w:color w:val="4D4D4D"/>
        </w:rPr>
        <w:t>Spring 容器能够自动装配相互合作的bean，</w:t>
      </w:r>
      <w:r>
        <w:rPr>
          <w:color w:val="4D4D4D"/>
          <w:spacing w:val="-2"/>
        </w:rPr>
        <w:t>这意味着容器不需要和配置，能通</w:t>
      </w:r>
      <w:r>
        <w:rPr>
          <w:color w:val="4D4D4D"/>
        </w:rPr>
        <w:t>过Bean工厂自动处理bean</w:t>
      </w:r>
      <w:r>
        <w:rPr>
          <w:color w:val="4D4D4D"/>
          <w:spacing w:val="2"/>
        </w:rPr>
        <w:t xml:space="preserve">之间的协作。这意味着 </w:t>
      </w:r>
      <w:r>
        <w:rPr>
          <w:color w:val="4D4D4D"/>
        </w:rPr>
        <w:t>Spring可以通过向Bean</w:t>
      </w:r>
    </w:p>
    <w:p>
      <w:pPr>
        <w:pStyle w:val="5"/>
        <w:spacing w:line="480" w:lineRule="exact"/>
      </w:pPr>
      <w:r>
        <w:rPr>
          <w:color w:val="4D4D4D"/>
        </w:rPr>
        <w:t>Factory中注入的方式自动搞定bean之间的依赖关系。自动装配可以设置在每个</w:t>
      </w:r>
    </w:p>
    <w:p>
      <w:pPr>
        <w:pStyle w:val="5"/>
        <w:spacing w:line="475" w:lineRule="exact"/>
      </w:pPr>
      <w:r>
        <w:rPr>
          <w:color w:val="4D4D4D"/>
        </w:rPr>
        <w:t>bean上，也可以设定在特定的bean上。</w:t>
      </w:r>
    </w:p>
    <w:p>
      <w:pPr>
        <w:pStyle w:val="3"/>
        <w:spacing w:before="16" w:line="225" w:lineRule="auto"/>
        <w:ind w:right="410"/>
      </w:pPr>
      <w:r>
        <w:rPr>
          <w:color w:val="4F4F4F"/>
        </w:rPr>
        <w:t>解释不同方式的自动装配，spring 自动装配 bean 有哪些方式？</w:t>
      </w:r>
    </w:p>
    <w:p>
      <w:pPr>
        <w:pStyle w:val="5"/>
        <w:spacing w:line="230" w:lineRule="auto"/>
        <w:ind w:right="111"/>
      </w:pPr>
      <w:r>
        <w:rPr>
          <w:color w:val="4D4D4D"/>
        </w:rPr>
        <w:t>在spring中，对象无需自己查找或创建与其关联的其他对象，由容器负责把需要相互协作的对象引用赋予各个对象，使用autowire来配置自动装载模式。</w:t>
      </w:r>
    </w:p>
    <w:p>
      <w:pPr>
        <w:pStyle w:val="5"/>
        <w:spacing w:line="480" w:lineRule="exact"/>
      </w:pPr>
      <w:r>
        <w:rPr>
          <w:color w:val="4D4D4D"/>
        </w:rPr>
        <w:t>在Spring框架xml配置中共有5种自动装配：</w:t>
      </w:r>
    </w:p>
    <w:p>
      <w:pPr>
        <w:pStyle w:val="5"/>
        <w:spacing w:before="4" w:line="230" w:lineRule="auto"/>
        <w:ind w:left="790" w:right="367" w:firstLine="561"/>
      </w:pPr>
      <w:r>
        <w:pict>
          <v:shape id="_x0000_s1204" o:spid="_x0000_s1204" style="position:absolute;left:0pt;margin-left:90.5pt;margin-top:10.55pt;height:4.55pt;width:4.55pt;mso-position-horizontal-relative:page;z-index:-251645952;mso-width-relative:page;mso-height-relative:page;" fillcolor="#4D4D4D" filled="t" stroked="f" coordorigin="1810,211" coordsize="91,91" path="m1855,301l1836,298,1822,290,1813,276,1810,256,1813,236,1822,222,1836,214,1855,211,1875,214,1889,222,1898,236,1900,256,1898,276,1889,290,1875,298,1855,301xe">
            <v:path arrowok="t"/>
            <v:fill on="t" focussize="0,0"/>
            <v:stroke on="f"/>
            <v:imagedata o:title=""/>
            <o:lock v:ext="edit"/>
          </v:shape>
        </w:pict>
      </w:r>
      <w:r>
        <w:rPr>
          <w:color w:val="4D4D4D"/>
        </w:rPr>
        <w:t>no：默认的方式是不进行自动装配的，通过手工设置ref属性来进行装配bean。</w:t>
      </w:r>
    </w:p>
    <w:p>
      <w:pPr>
        <w:pStyle w:val="5"/>
        <w:spacing w:before="5" w:line="230" w:lineRule="auto"/>
        <w:ind w:left="790" w:right="1129" w:firstLine="561"/>
      </w:pPr>
      <w:r>
        <w:pict>
          <v:shape id="_x0000_s1205" o:spid="_x0000_s1205" style="position:absolute;left:0pt;margin-left:90.5pt;margin-top:10.6pt;height:4.55pt;width:4.55pt;mso-position-horizontal-relative:page;z-index:-25164595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byName：通过bean的名称进行自动装配，如果一个bean的property 与另一bean 的name 相同，就进行自动装配。</w:t>
      </w:r>
    </w:p>
    <w:p>
      <w:pPr>
        <w:pStyle w:val="5"/>
        <w:spacing w:line="488" w:lineRule="exact"/>
        <w:ind w:left="1351"/>
      </w:pPr>
      <w:r>
        <w:pict>
          <v:shape id="_x0000_s1206" o:spid="_x0000_s1206" style="position:absolute;left:0pt;margin-left:90.5pt;margin-top:10.55pt;height:4.55pt;width:4.55pt;mso-position-horizontal-relative:page;z-index:25166438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byType：通过参数的数据类型进行自动装配。</w:t>
      </w:r>
    </w:p>
    <w:p>
      <w:pPr>
        <w:spacing w:after="0" w:line="488" w:lineRule="exact"/>
        <w:sectPr>
          <w:pgSz w:w="11920" w:h="16840"/>
          <w:pgMar w:top="980" w:right="1020" w:bottom="280" w:left="1020" w:header="720" w:footer="720" w:gutter="0"/>
          <w:cols w:space="720" w:num="1"/>
        </w:sectPr>
      </w:pPr>
    </w:p>
    <w:p>
      <w:pPr>
        <w:pStyle w:val="5"/>
        <w:spacing w:before="9" w:line="489" w:lineRule="exact"/>
        <w:ind w:left="1351"/>
      </w:pPr>
      <w:r>
        <w:pict>
          <v:shape id="_x0000_s1207" o:spid="_x0000_s1207" style="position:absolute;left:0pt;margin-left:90.5pt;margin-top:11.5pt;height:4.55pt;width:4.55pt;mso-position-horizontal-relative:page;z-index:251664384;mso-width-relative:page;mso-height-relative:page;" fillcolor="#4D4D4D" filled="t" stroked="f" coordorigin="1810,230" coordsize="91,91" path="m1855,320l1836,318,1822,309,1813,295,1810,275,1813,256,1822,242,1836,233,1855,230,1875,233,1889,242,1898,256,1900,275,1898,295,1889,309,1875,318,1855,320xe">
            <v:path arrowok="t"/>
            <v:fill on="t" focussize="0,0"/>
            <v:stroke on="f"/>
            <v:imagedata o:title=""/>
            <o:lock v:ext="edit"/>
          </v:shape>
        </w:pict>
      </w:r>
      <w:r>
        <w:rPr>
          <w:color w:val="4D4D4D"/>
        </w:rPr>
        <w:t>constructor：利用构造函数进行装配，并且构造函数的参数通过</w:t>
      </w:r>
    </w:p>
    <w:p>
      <w:pPr>
        <w:pStyle w:val="5"/>
        <w:spacing w:line="480" w:lineRule="exact"/>
        <w:ind w:left="790"/>
      </w:pPr>
      <w:r>
        <w:rPr>
          <w:color w:val="4D4D4D"/>
        </w:rPr>
        <w:t>byType进行装配。</w:t>
      </w:r>
    </w:p>
    <w:p>
      <w:pPr>
        <w:pStyle w:val="5"/>
        <w:spacing w:before="5" w:line="230" w:lineRule="auto"/>
        <w:ind w:left="790" w:right="254" w:firstLine="561"/>
      </w:pPr>
      <w:r>
        <w:pict>
          <v:shape id="_x0000_s1208" o:spid="_x0000_s1208" style="position:absolute;left:0pt;margin-left:90.5pt;margin-top:10.6pt;height:4.55pt;width:4.55pt;mso-position-horizontal-relative:page;z-index:-251645952;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autodetect：自动探测，如果有构造方法，通过 construct的方式自动装配，否则使用 byType的方式自动装配。</w:t>
      </w:r>
    </w:p>
    <w:p>
      <w:pPr>
        <w:pStyle w:val="3"/>
        <w:spacing w:line="666" w:lineRule="exact"/>
      </w:pPr>
      <w:r>
        <w:rPr>
          <w:color w:val="4F4F4F"/>
        </w:rPr>
        <w:t>使用@Autowired注解自动装配的过程是怎样的？</w:t>
      </w:r>
    </w:p>
    <w:p>
      <w:pPr>
        <w:pStyle w:val="5"/>
        <w:spacing w:line="230" w:lineRule="auto"/>
        <w:ind w:right="283"/>
      </w:pPr>
      <w:r>
        <w:rPr>
          <w:color w:val="4D4D4D"/>
        </w:rPr>
        <w:t>使用@Autowired注解来自动装配指定的bean。在使用@Autowired注解之前需要在Spring配置文件进行配置，。</w:t>
      </w:r>
    </w:p>
    <w:p>
      <w:pPr>
        <w:pStyle w:val="5"/>
        <w:spacing w:line="480" w:lineRule="exact"/>
      </w:pPr>
      <w:r>
        <w:rPr>
          <w:color w:val="4D4D4D"/>
        </w:rPr>
        <w:t>在启动spring IoC时，容器自动装载了一个</w:t>
      </w:r>
    </w:p>
    <w:p>
      <w:pPr>
        <w:pStyle w:val="5"/>
        <w:spacing w:line="480" w:lineRule="exact"/>
      </w:pPr>
      <w:r>
        <w:rPr>
          <w:color w:val="4D4D4D"/>
        </w:rPr>
        <w:t>AutowiredAnnotationBeanPostProcessor后置处理器，当容器扫描到</w:t>
      </w:r>
    </w:p>
    <w:p>
      <w:pPr>
        <w:pStyle w:val="5"/>
        <w:spacing w:line="480" w:lineRule="exact"/>
      </w:pPr>
      <w:r>
        <w:rPr>
          <w:color w:val="4D4D4D"/>
        </w:rPr>
        <w:t>@Autowied、@Resource或@Inject时，就会在IoC容器自动查找需要的</w:t>
      </w:r>
    </w:p>
    <w:p>
      <w:pPr>
        <w:pStyle w:val="5"/>
        <w:spacing w:before="5" w:line="230" w:lineRule="auto"/>
        <w:ind w:right="284"/>
      </w:pPr>
      <w:r>
        <w:rPr>
          <w:color w:val="4D4D4D"/>
        </w:rPr>
        <w:t>bean，并装配给该对象的属性。在使用@Autowired时，首先在容器中查询对应类型的bean：</w:t>
      </w:r>
    </w:p>
    <w:p>
      <w:pPr>
        <w:pStyle w:val="5"/>
        <w:spacing w:line="488" w:lineRule="exact"/>
        <w:ind w:left="1351"/>
      </w:pPr>
      <w:r>
        <w:pict>
          <v:shape id="_x0000_s1209" o:spid="_x0000_s1209" style="position:absolute;left:0pt;margin-left:90.5pt;margin-top:10.55pt;height:4.55pt;width:4.55pt;mso-position-horizontal-relative:page;z-index:25166438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如果查询结果刚好为一个，就将该bean装配给@Autowired指定的数</w:t>
      </w:r>
    </w:p>
    <w:p>
      <w:pPr>
        <w:pStyle w:val="5"/>
        <w:spacing w:line="472" w:lineRule="exact"/>
        <w:ind w:left="790"/>
      </w:pPr>
      <w:r>
        <w:rPr>
          <w:color w:val="4D4D4D"/>
        </w:rPr>
        <w:t>据；</w:t>
      </w:r>
    </w:p>
    <w:p>
      <w:pPr>
        <w:pStyle w:val="5"/>
        <w:spacing w:before="5" w:line="230" w:lineRule="auto"/>
        <w:ind w:left="1351" w:right="517"/>
      </w:pPr>
      <w:r>
        <w:pict>
          <v:shape id="_x0000_s1210" o:spid="_x0000_s1210" style="position:absolute;left:0pt;margin-left:90.5pt;margin-top:10.6pt;height:4.55pt;width:4.55pt;mso-position-horizontal-relative:page;z-index:25166438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pict>
          <v:shape id="_x0000_s1211" o:spid="_x0000_s1211" style="position:absolute;left:0pt;margin-left:90.5pt;margin-top:34.6pt;height:4.55pt;width:4.55pt;mso-position-horizontal-relative:page;z-index:251664384;mso-width-relative:page;mso-height-relative:page;" fillcolor="#4D4D4D" filled="t" stroked="f" coordorigin="1810,692" coordsize="91,91" path="m1855,782l1836,780,1822,771,1813,757,1810,737,1813,718,1822,704,1836,695,1855,692,1875,695,1889,704,1898,718,1900,737,1898,757,1889,771,1875,780,1855,782xe">
            <v:path arrowok="t"/>
            <v:fill on="t" focussize="0,0"/>
            <v:stroke on="f"/>
            <v:imagedata o:title=""/>
            <o:lock v:ext="edit"/>
          </v:shape>
        </w:pict>
      </w:r>
      <w:r>
        <w:rPr>
          <w:color w:val="4D4D4D"/>
        </w:rPr>
        <w:t>如果查询的结果不止一个，那么@Autowired会根据名称来查找； 如果上述查找的结果为空，那么会抛出异常。解决方法时，使用</w:t>
      </w:r>
    </w:p>
    <w:p>
      <w:pPr>
        <w:pStyle w:val="5"/>
        <w:spacing w:line="475" w:lineRule="exact"/>
        <w:ind w:left="790"/>
      </w:pPr>
      <w:r>
        <w:rPr>
          <w:color w:val="4D4D4D"/>
        </w:rPr>
        <w:t>required=false。</w:t>
      </w:r>
    </w:p>
    <w:p>
      <w:pPr>
        <w:pStyle w:val="3"/>
      </w:pPr>
      <w:r>
        <w:rPr>
          <w:color w:val="4F4F4F"/>
        </w:rPr>
        <w:t>自动装配有哪些局限性？</w:t>
      </w:r>
    </w:p>
    <w:p>
      <w:pPr>
        <w:pStyle w:val="5"/>
        <w:spacing w:line="474" w:lineRule="exact"/>
      </w:pPr>
      <w:r>
        <w:rPr>
          <w:color w:val="4D4D4D"/>
        </w:rPr>
        <w:t>自动装配的局限性是：</w:t>
      </w:r>
    </w:p>
    <w:p>
      <w:pPr>
        <w:pStyle w:val="5"/>
        <w:spacing w:line="480" w:lineRule="exact"/>
      </w:pPr>
      <w:r>
        <w:rPr>
          <w:b/>
          <w:color w:val="4D4D4D"/>
        </w:rPr>
        <w:t>重写</w:t>
      </w:r>
      <w:r>
        <w:rPr>
          <w:color w:val="4D4D4D"/>
        </w:rPr>
        <w:t>：你仍需用 和 配置来定义依赖，意味着总要重写自动装配。</w:t>
      </w:r>
    </w:p>
    <w:p>
      <w:pPr>
        <w:pStyle w:val="5"/>
        <w:spacing w:before="5" w:line="230" w:lineRule="auto"/>
        <w:ind w:right="153"/>
      </w:pPr>
      <w:r>
        <w:rPr>
          <w:b/>
          <w:color w:val="4D4D4D"/>
        </w:rPr>
        <w:t>基本数据类型</w:t>
      </w:r>
      <w:r>
        <w:rPr>
          <w:color w:val="4D4D4D"/>
        </w:rPr>
        <w:t>：你不能自动装配简单的属性，如基本数据类型，String字符串， 和类。</w:t>
      </w:r>
    </w:p>
    <w:p>
      <w:pPr>
        <w:pStyle w:val="5"/>
        <w:spacing w:line="475" w:lineRule="exact"/>
      </w:pPr>
      <w:r>
        <w:rPr>
          <w:b/>
          <w:color w:val="4D4D4D"/>
        </w:rPr>
        <w:t>模糊特性</w:t>
      </w:r>
      <w:r>
        <w:rPr>
          <w:color w:val="4D4D4D"/>
        </w:rPr>
        <w:t>：自动装配不如显式装配精确，如果有可能，建议使用显式装配。</w:t>
      </w:r>
    </w:p>
    <w:p>
      <w:pPr>
        <w:pStyle w:val="3"/>
      </w:pPr>
      <w:r>
        <w:rPr>
          <w:color w:val="4F4F4F"/>
        </w:rPr>
        <w:t>你可以在Spring中注入一个null 和一个空字符串吗？</w:t>
      </w:r>
    </w:p>
    <w:p>
      <w:pPr>
        <w:pStyle w:val="5"/>
        <w:spacing w:line="472" w:lineRule="exact"/>
      </w:pPr>
      <w:r>
        <w:rPr>
          <w:color w:val="4D4D4D"/>
        </w:rPr>
        <w:t>可以。</w:t>
      </w:r>
    </w:p>
    <w:p>
      <w:pPr>
        <w:pStyle w:val="2"/>
      </w:pPr>
      <w:r>
        <w:rPr>
          <w:color w:val="4F4F4F"/>
        </w:rPr>
        <w:t>Spring注解（8）</w:t>
      </w:r>
    </w:p>
    <w:p>
      <w:pPr>
        <w:pStyle w:val="3"/>
        <w:spacing w:line="680" w:lineRule="exact"/>
      </w:pPr>
      <w:r>
        <w:rPr>
          <w:color w:val="4F4F4F"/>
        </w:rPr>
        <w:t>什么是基于Java的Spring注解配置? 给一些注解的例子</w:t>
      </w:r>
    </w:p>
    <w:p>
      <w:pPr>
        <w:spacing w:after="0" w:line="680" w:lineRule="exact"/>
        <w:sectPr>
          <w:pgSz w:w="11920" w:h="16840"/>
          <w:pgMar w:top="980" w:right="1020" w:bottom="280" w:left="1020" w:header="720" w:footer="720" w:gutter="0"/>
          <w:cols w:space="720" w:num="1"/>
        </w:sectPr>
      </w:pPr>
    </w:p>
    <w:p>
      <w:pPr>
        <w:pStyle w:val="5"/>
        <w:spacing w:before="23" w:line="230" w:lineRule="auto"/>
        <w:ind w:right="341"/>
      </w:pPr>
      <w:r>
        <w:rPr>
          <w:color w:val="4D4D4D"/>
        </w:rPr>
        <w:t>基于Java的配置，允许你在少量的Java注解的帮助下，进行你的大部分Spring 配置而非通过XML文件。</w:t>
      </w:r>
    </w:p>
    <w:p>
      <w:pPr>
        <w:pStyle w:val="5"/>
        <w:spacing w:before="5" w:line="230" w:lineRule="auto"/>
        <w:ind w:right="577"/>
      </w:pPr>
      <w:r>
        <w:rPr>
          <w:color w:val="4D4D4D"/>
        </w:rPr>
        <w:t>以@Configuration 注解为例，它用来标记类可以当做一个bean的定义，被Spring IOC容器使用。</w:t>
      </w:r>
    </w:p>
    <w:p>
      <w:pPr>
        <w:pStyle w:val="5"/>
        <w:spacing w:before="5" w:line="230" w:lineRule="auto"/>
        <w:ind w:right="176"/>
      </w:pPr>
      <w:r>
        <w:rPr>
          <w:color w:val="4D4D4D"/>
        </w:rPr>
        <w:t>另一个例子是@Bean注解，它表示此方法将要返回一个对象，作为一个bean注册进Spring应用上下文。</w:t>
      </w:r>
    </w:p>
    <w:p>
      <w:pPr>
        <w:spacing w:before="0" w:line="417" w:lineRule="exact"/>
        <w:ind w:left="100" w:right="0" w:firstLine="0"/>
        <w:jc w:val="left"/>
        <w:rPr>
          <w:sz w:val="24"/>
        </w:rPr>
      </w:pPr>
      <w:r>
        <w:rPr>
          <w:color w:val="999999"/>
          <w:sz w:val="24"/>
        </w:rPr>
        <w:t>@Configuration</w:t>
      </w:r>
      <w:r>
        <w:rPr>
          <w:color w:val="C578DD"/>
          <w:sz w:val="24"/>
        </w:rPr>
        <w:t>publicclass</w:t>
      </w:r>
      <w:r>
        <w:rPr>
          <w:color w:val="ABB1BE"/>
          <w:sz w:val="24"/>
        </w:rPr>
        <w:t>StudentConfig</w:t>
      </w:r>
      <w:r>
        <w:rPr>
          <w:color w:val="999999"/>
          <w:sz w:val="24"/>
        </w:rPr>
        <w:t>{@Bean</w:t>
      </w:r>
      <w:r>
        <w:rPr>
          <w:color w:val="C578DD"/>
          <w:sz w:val="24"/>
        </w:rPr>
        <w:t xml:space="preserve">public </w:t>
      </w:r>
      <w:r>
        <w:rPr>
          <w:color w:val="ABB1BE"/>
          <w:sz w:val="24"/>
        </w:rPr>
        <w:t xml:space="preserve">StudentBean </w:t>
      </w:r>
      <w:r>
        <w:rPr>
          <w:color w:val="60ADED"/>
          <w:sz w:val="24"/>
        </w:rPr>
        <w:t>myStudent</w:t>
      </w:r>
      <w:r>
        <w:rPr>
          <w:color w:val="999999"/>
          <w:sz w:val="24"/>
        </w:rPr>
        <w:t>()</w:t>
      </w:r>
    </w:p>
    <w:p>
      <w:pPr>
        <w:spacing w:before="0" w:line="420" w:lineRule="exact"/>
        <w:ind w:left="100" w:right="0" w:firstLine="0"/>
        <w:jc w:val="left"/>
        <w:rPr>
          <w:sz w:val="24"/>
        </w:rPr>
      </w:pPr>
      <w:r>
        <w:rPr>
          <w:color w:val="999999"/>
          <w:sz w:val="24"/>
        </w:rPr>
        <w:t>{</w:t>
      </w:r>
      <w:r>
        <w:rPr>
          <w:color w:val="C578DD"/>
          <w:sz w:val="24"/>
        </w:rPr>
        <w:t>returnnew</w:t>
      </w:r>
      <w:r>
        <w:rPr>
          <w:color w:val="ABB1BE"/>
          <w:sz w:val="24"/>
        </w:rPr>
        <w:t>StudentBean</w:t>
      </w:r>
      <w:r>
        <w:rPr>
          <w:color w:val="999999"/>
          <w:sz w:val="24"/>
        </w:rPr>
        <w:t>();}}</w:t>
      </w:r>
    </w:p>
    <w:p>
      <w:pPr>
        <w:spacing w:before="0" w:line="420" w:lineRule="exact"/>
        <w:ind w:left="1287" w:right="0" w:firstLine="0"/>
        <w:jc w:val="left"/>
        <w:rPr>
          <w:sz w:val="24"/>
        </w:rPr>
      </w:pPr>
      <w:r>
        <w:pict>
          <v:shape id="_x0000_s1212" o:spid="_x0000_s1212"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213" o:spid="_x0000_s1213"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214" o:spid="_x0000_s1214"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215" o:spid="_x0000_s1215"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216" o:spid="_x0000_s1216"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217" o:spid="_x0000_s1217"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18" w:lineRule="exact"/>
        <w:ind w:left="1287" w:right="0" w:firstLine="0"/>
        <w:jc w:val="left"/>
        <w:rPr>
          <w:sz w:val="24"/>
        </w:rPr>
      </w:pPr>
      <w:r>
        <w:pict>
          <v:shape id="_x0000_s1218" o:spid="_x0000_s1218"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pStyle w:val="3"/>
      </w:pPr>
      <w:r>
        <w:rPr>
          <w:color w:val="4F4F4F"/>
        </w:rPr>
        <w:t>怎样开启注解装配？</w:t>
      </w:r>
    </w:p>
    <w:p>
      <w:pPr>
        <w:pStyle w:val="5"/>
        <w:spacing w:line="230" w:lineRule="auto"/>
        <w:ind w:right="356"/>
      </w:pPr>
      <w:r>
        <w:rPr>
          <w:color w:val="4D4D4D"/>
        </w:rPr>
        <w:t>注解装配在默认情况下是不开启的，为了使用注解装配，我们必须在Spring配置文件中配置 元素。</w:t>
      </w:r>
    </w:p>
    <w:p>
      <w:pPr>
        <w:pStyle w:val="3"/>
        <w:spacing w:line="661" w:lineRule="exact"/>
      </w:pPr>
      <w:r>
        <w:rPr>
          <w:color w:val="4F4F4F"/>
        </w:rPr>
        <w:t>@Component, @Controller, @Repository,</w:t>
      </w:r>
    </w:p>
    <w:p>
      <w:pPr>
        <w:spacing w:before="0" w:line="665" w:lineRule="exact"/>
        <w:ind w:left="100" w:right="0" w:firstLine="0"/>
        <w:jc w:val="left"/>
        <w:rPr>
          <w:b/>
          <w:sz w:val="38"/>
        </w:rPr>
      </w:pPr>
      <w:r>
        <w:rPr>
          <w:b/>
          <w:color w:val="4F4F4F"/>
          <w:sz w:val="38"/>
        </w:rPr>
        <w:t>@Service 有何区别？</w:t>
      </w:r>
    </w:p>
    <w:p>
      <w:pPr>
        <w:pStyle w:val="5"/>
        <w:spacing w:line="230" w:lineRule="auto"/>
        <w:ind w:right="225"/>
      </w:pPr>
      <w:r>
        <w:rPr>
          <w:color w:val="4D4D4D"/>
        </w:rPr>
        <w:t>@Component：这将 java 类标记为 bean。它是任何 Spring 管理组件的通用构造型。spring    的组件扫描机制现在可以将其拾取并将其拉入应用程序环境中。</w:t>
      </w:r>
    </w:p>
    <w:p>
      <w:pPr>
        <w:pStyle w:val="5"/>
        <w:spacing w:before="6" w:line="230" w:lineRule="auto"/>
        <w:ind w:right="297"/>
      </w:pPr>
      <w:r>
        <w:rPr>
          <w:color w:val="4D4D4D"/>
        </w:rPr>
        <w:t>@Controller：这将一个类标记为 Spring Web MVC 控制器。标有它的 Bean 会自动导入到 IoC 容器中。</w:t>
      </w:r>
    </w:p>
    <w:p>
      <w:pPr>
        <w:pStyle w:val="5"/>
        <w:spacing w:before="5" w:line="230" w:lineRule="auto"/>
        <w:ind w:right="106"/>
        <w:jc w:val="both"/>
      </w:pPr>
      <w:r>
        <w:rPr>
          <w:color w:val="4D4D4D"/>
        </w:rPr>
        <w:t>@Service：此注解是组件注解的特化。它不会对 @Component 注解提供任何其他行为。您可以在服务层类中使用 @Service 而不是 @Component，因为它以更好的方式指定了意图。</w:t>
      </w:r>
    </w:p>
    <w:p>
      <w:pPr>
        <w:pStyle w:val="5"/>
        <w:spacing w:line="482" w:lineRule="exact"/>
      </w:pPr>
      <w:r>
        <w:rPr>
          <w:color w:val="4D4D4D"/>
        </w:rPr>
        <w:t>@Repository：这个注解是具有类似用途和功能的 @Component 注解的特</w:t>
      </w:r>
    </w:p>
    <w:p>
      <w:pPr>
        <w:pStyle w:val="5"/>
        <w:spacing w:line="489" w:lineRule="exact"/>
      </w:pPr>
      <w:r>
        <w:rPr>
          <w:color w:val="4D4D4D"/>
        </w:rPr>
        <w:t>化。它为 DAO 提供了额外的好处。它将 DAO 导入 IoC 容器，并使未经检查的</w:t>
      </w:r>
    </w:p>
    <w:p>
      <w:pPr>
        <w:spacing w:after="0" w:line="489" w:lineRule="exact"/>
        <w:sectPr>
          <w:pgSz w:w="11920" w:h="16840"/>
          <w:pgMar w:top="980" w:right="1020" w:bottom="280" w:left="1020" w:header="720" w:footer="720" w:gutter="0"/>
          <w:cols w:space="720" w:num="1"/>
        </w:sectPr>
      </w:pPr>
    </w:p>
    <w:p>
      <w:pPr>
        <w:pStyle w:val="5"/>
        <w:spacing w:before="9" w:line="484" w:lineRule="exact"/>
      </w:pPr>
      <w:r>
        <w:rPr>
          <w:color w:val="4D4D4D"/>
        </w:rPr>
        <w:t>异常有资格转换为 Spring DataAccessException。</w:t>
      </w:r>
    </w:p>
    <w:p>
      <w:pPr>
        <w:pStyle w:val="3"/>
      </w:pPr>
      <w:r>
        <w:rPr>
          <w:color w:val="4F4F4F"/>
        </w:rPr>
        <w:t>@Required 注解有什么作用</w:t>
      </w:r>
    </w:p>
    <w:p>
      <w:pPr>
        <w:pStyle w:val="5"/>
        <w:spacing w:line="230" w:lineRule="auto"/>
        <w:ind w:right="182"/>
      </w:pPr>
      <w:r>
        <w:rPr>
          <w:color w:val="4D4D4D"/>
        </w:rPr>
        <w:t>这个注解表明bean的属性必须在配置的时候设置，通过一个bean定义的显式的属性值或通过自动装配，若@Required注解的bean属性未被设置，容器将抛出</w:t>
      </w:r>
    </w:p>
    <w:p>
      <w:pPr>
        <w:pStyle w:val="5"/>
        <w:spacing w:line="477" w:lineRule="exact"/>
      </w:pPr>
      <w:r>
        <w:rPr>
          <w:color w:val="4D4D4D"/>
        </w:rPr>
        <w:t>BeanInitializationException。示例：</w:t>
      </w:r>
    </w:p>
    <w:p>
      <w:pPr>
        <w:spacing w:before="3" w:line="228" w:lineRule="auto"/>
        <w:ind w:left="100" w:right="0" w:firstLine="0"/>
        <w:jc w:val="left"/>
        <w:rPr>
          <w:sz w:val="24"/>
        </w:rPr>
      </w:pPr>
      <w:r>
        <w:rPr>
          <w:color w:val="C578DD"/>
          <w:sz w:val="24"/>
        </w:rPr>
        <w:t>publicclass</w:t>
      </w:r>
      <w:r>
        <w:rPr>
          <w:color w:val="ABB1BE"/>
          <w:sz w:val="24"/>
        </w:rPr>
        <w:t>Employee</w:t>
      </w:r>
      <w:r>
        <w:rPr>
          <w:color w:val="999999"/>
          <w:sz w:val="24"/>
        </w:rPr>
        <w:t>{</w:t>
      </w:r>
      <w:r>
        <w:rPr>
          <w:color w:val="C578DD"/>
          <w:sz w:val="24"/>
        </w:rPr>
        <w:t xml:space="preserve">private </w:t>
      </w:r>
      <w:r>
        <w:rPr>
          <w:color w:val="ABB1BE"/>
          <w:sz w:val="24"/>
        </w:rPr>
        <w:t>String name</w:t>
      </w:r>
      <w:r>
        <w:rPr>
          <w:color w:val="999999"/>
          <w:sz w:val="24"/>
        </w:rPr>
        <w:t>;@Required</w:t>
      </w:r>
      <w:r>
        <w:rPr>
          <w:color w:val="C578DD"/>
          <w:sz w:val="24"/>
        </w:rPr>
        <w:t>publicvoid</w:t>
      </w:r>
      <w:r>
        <w:rPr>
          <w:color w:val="60ADED"/>
          <w:sz w:val="24"/>
        </w:rPr>
        <w:t>setName</w:t>
      </w:r>
      <w:r>
        <w:rPr>
          <w:color w:val="999999"/>
          <w:sz w:val="24"/>
        </w:rPr>
        <w:t>(</w:t>
      </w:r>
      <w:r>
        <w:rPr>
          <w:color w:val="ABB1BE"/>
          <w:sz w:val="24"/>
        </w:rPr>
        <w:t>String name</w:t>
      </w:r>
      <w:r>
        <w:rPr>
          <w:color w:val="999999"/>
          <w:sz w:val="24"/>
        </w:rPr>
        <w:t>){</w:t>
      </w:r>
      <w:r>
        <w:rPr>
          <w:color w:val="C578DD"/>
          <w:sz w:val="24"/>
        </w:rPr>
        <w:t>this</w:t>
      </w:r>
      <w:r>
        <w:rPr>
          <w:color w:val="999999"/>
          <w:sz w:val="24"/>
        </w:rPr>
        <w:t>.</w:t>
      </w:r>
      <w:r>
        <w:rPr>
          <w:color w:val="ABB1BE"/>
          <w:sz w:val="24"/>
        </w:rPr>
        <w:t>name</w:t>
      </w:r>
      <w:r>
        <w:rPr>
          <w:color w:val="669900"/>
          <w:sz w:val="24"/>
        </w:rPr>
        <w:t>=</w:t>
      </w:r>
      <w:r>
        <w:rPr>
          <w:color w:val="ABB1BE"/>
          <w:sz w:val="24"/>
        </w:rPr>
        <w:t>name</w:t>
      </w:r>
      <w:r>
        <w:rPr>
          <w:color w:val="999999"/>
          <w:sz w:val="24"/>
        </w:rPr>
        <w:t>;}</w:t>
      </w:r>
      <w:r>
        <w:rPr>
          <w:color w:val="C578DD"/>
          <w:sz w:val="24"/>
        </w:rPr>
        <w:t xml:space="preserve">public </w:t>
      </w:r>
      <w:r>
        <w:rPr>
          <w:color w:val="ABB1BE"/>
          <w:sz w:val="24"/>
        </w:rPr>
        <w:t xml:space="preserve">string </w:t>
      </w:r>
      <w:r>
        <w:rPr>
          <w:color w:val="60ADED"/>
          <w:sz w:val="24"/>
        </w:rPr>
        <w:t>getName</w:t>
      </w:r>
      <w:r>
        <w:rPr>
          <w:color w:val="999999"/>
          <w:sz w:val="24"/>
        </w:rPr>
        <w:t>(){</w:t>
      </w:r>
      <w:r>
        <w:rPr>
          <w:color w:val="C578DD"/>
          <w:sz w:val="24"/>
        </w:rPr>
        <w:t xml:space="preserve">return </w:t>
      </w:r>
      <w:r>
        <w:rPr>
          <w:color w:val="ABB1BE"/>
          <w:sz w:val="24"/>
        </w:rPr>
        <w:t>name</w:t>
      </w:r>
      <w:r>
        <w:rPr>
          <w:color w:val="999999"/>
          <w:sz w:val="24"/>
        </w:rPr>
        <w:t>;}}</w:t>
      </w:r>
    </w:p>
    <w:p>
      <w:pPr>
        <w:spacing w:before="0" w:line="415" w:lineRule="exact"/>
        <w:ind w:left="1287" w:right="0" w:firstLine="0"/>
        <w:jc w:val="left"/>
        <w:rPr>
          <w:sz w:val="24"/>
        </w:rPr>
      </w:pPr>
      <w:r>
        <w:pict>
          <v:shape id="_x0000_s1219" o:spid="_x0000_s1219" style="position:absolute;left:0pt;margin-left:90.5pt;margin-top:9pt;height:4.55pt;width:4.55pt;mso-position-horizontal-relative:page;z-index:251664384;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220" o:spid="_x0000_s1220"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221" o:spid="_x0000_s1221"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222" o:spid="_x0000_s1222"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223" o:spid="_x0000_s1223"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224" o:spid="_x0000_s1224"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20" w:lineRule="exact"/>
        <w:ind w:left="1287" w:right="0" w:firstLine="0"/>
        <w:jc w:val="left"/>
        <w:rPr>
          <w:sz w:val="24"/>
        </w:rPr>
      </w:pPr>
      <w:r>
        <w:pict>
          <v:shape id="_x0000_s1225" o:spid="_x0000_s1225"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spacing w:before="0" w:line="420" w:lineRule="exact"/>
        <w:ind w:left="1287" w:right="0" w:firstLine="0"/>
        <w:jc w:val="left"/>
        <w:rPr>
          <w:sz w:val="24"/>
        </w:rPr>
      </w:pPr>
      <w:r>
        <w:pict>
          <v:shape id="_x0000_s1226" o:spid="_x0000_s1226"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8</w:t>
      </w:r>
    </w:p>
    <w:p>
      <w:pPr>
        <w:spacing w:before="0" w:line="420" w:lineRule="exact"/>
        <w:ind w:left="1287" w:right="0" w:firstLine="0"/>
        <w:jc w:val="left"/>
        <w:rPr>
          <w:sz w:val="24"/>
        </w:rPr>
      </w:pPr>
      <w:r>
        <w:pict>
          <v:shape id="_x0000_s1227" o:spid="_x0000_s1227"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9</w:t>
      </w:r>
    </w:p>
    <w:p>
      <w:pPr>
        <w:spacing w:before="0" w:line="418" w:lineRule="exact"/>
        <w:ind w:left="1287" w:right="0" w:firstLine="0"/>
        <w:jc w:val="left"/>
        <w:rPr>
          <w:sz w:val="24"/>
        </w:rPr>
      </w:pPr>
      <w:r>
        <w:pict>
          <v:shape id="_x0000_s1228" o:spid="_x0000_s1228"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10</w:t>
      </w:r>
    </w:p>
    <w:p>
      <w:pPr>
        <w:pStyle w:val="3"/>
      </w:pPr>
      <w:r>
        <w:rPr>
          <w:color w:val="4F4F4F"/>
        </w:rPr>
        <w:t>@Autowired 注解有什么作用</w:t>
      </w:r>
    </w:p>
    <w:p>
      <w:pPr>
        <w:pStyle w:val="5"/>
        <w:spacing w:line="474" w:lineRule="exact"/>
      </w:pPr>
      <w:r>
        <w:rPr>
          <w:color w:val="4D4D4D"/>
        </w:rPr>
        <w:t>@Autowired默认是按照类型装配注入的，默认情况下它要求依赖对象必须存在</w:t>
      </w:r>
    </w:p>
    <w:p>
      <w:pPr>
        <w:pStyle w:val="5"/>
        <w:spacing w:before="6" w:line="230" w:lineRule="auto"/>
        <w:ind w:right="235"/>
      </w:pPr>
      <w:r>
        <w:rPr>
          <w:color w:val="4D4D4D"/>
        </w:rPr>
        <w:t>（可以设置它required属性为false）。@Autowired 注解提供了更细粒度的控制，包括在何处以及如何完成自动装配。它的用法和@Required一样，修饰</w:t>
      </w:r>
    </w:p>
    <w:p>
      <w:pPr>
        <w:spacing w:before="8" w:line="228" w:lineRule="auto"/>
        <w:ind w:left="100" w:right="519" w:firstLine="0"/>
        <w:jc w:val="left"/>
        <w:rPr>
          <w:sz w:val="24"/>
        </w:rPr>
      </w:pPr>
      <w:r>
        <w:rPr>
          <w:color w:val="4D4D4D"/>
          <w:sz w:val="27"/>
        </w:rPr>
        <w:t>setter方法、构造器、属性或者具有任意名称和/或多个参数的PN方法。</w:t>
      </w:r>
      <w:r>
        <w:rPr>
          <w:color w:val="C578DD"/>
          <w:sz w:val="24"/>
        </w:rPr>
        <w:t>publicclass</w:t>
      </w:r>
      <w:r>
        <w:rPr>
          <w:color w:val="ABB1BE"/>
          <w:sz w:val="24"/>
        </w:rPr>
        <w:t>Employee</w:t>
      </w:r>
      <w:r>
        <w:rPr>
          <w:color w:val="999999"/>
          <w:sz w:val="24"/>
        </w:rPr>
        <w:t>{</w:t>
      </w:r>
      <w:r>
        <w:rPr>
          <w:color w:val="C578DD"/>
          <w:sz w:val="24"/>
        </w:rPr>
        <w:t xml:space="preserve">private </w:t>
      </w:r>
      <w:r>
        <w:rPr>
          <w:color w:val="ABB1BE"/>
          <w:sz w:val="24"/>
        </w:rPr>
        <w:t>String name</w:t>
      </w:r>
      <w:r>
        <w:rPr>
          <w:color w:val="999999"/>
          <w:sz w:val="24"/>
        </w:rPr>
        <w:t>;@Autowired</w:t>
      </w:r>
      <w:r>
        <w:rPr>
          <w:color w:val="C578DD"/>
          <w:sz w:val="24"/>
        </w:rPr>
        <w:t>publicvoid</w:t>
      </w:r>
      <w:r>
        <w:rPr>
          <w:color w:val="60ADED"/>
          <w:sz w:val="24"/>
        </w:rPr>
        <w:t>setName</w:t>
      </w:r>
      <w:r>
        <w:rPr>
          <w:color w:val="999999"/>
          <w:sz w:val="24"/>
        </w:rPr>
        <w:t>(</w:t>
      </w:r>
      <w:r>
        <w:rPr>
          <w:color w:val="ABB1BE"/>
          <w:sz w:val="24"/>
        </w:rPr>
        <w:t>String name</w:t>
      </w:r>
      <w:r>
        <w:rPr>
          <w:color w:val="999999"/>
          <w:sz w:val="24"/>
        </w:rPr>
        <w:t>){</w:t>
      </w:r>
      <w:r>
        <w:rPr>
          <w:color w:val="C578DD"/>
          <w:sz w:val="24"/>
        </w:rPr>
        <w:t>this</w:t>
      </w:r>
      <w:r>
        <w:rPr>
          <w:color w:val="999999"/>
          <w:sz w:val="24"/>
        </w:rPr>
        <w:t>.</w:t>
      </w:r>
      <w:r>
        <w:rPr>
          <w:color w:val="ABB1BE"/>
          <w:sz w:val="24"/>
        </w:rPr>
        <w:t>name</w:t>
      </w:r>
      <w:r>
        <w:rPr>
          <w:color w:val="669900"/>
          <w:sz w:val="24"/>
        </w:rPr>
        <w:t>=</w:t>
      </w:r>
      <w:r>
        <w:rPr>
          <w:color w:val="ABB1BE"/>
          <w:sz w:val="24"/>
        </w:rPr>
        <w:t>name</w:t>
      </w:r>
      <w:r>
        <w:rPr>
          <w:color w:val="999999"/>
          <w:sz w:val="24"/>
        </w:rPr>
        <w:t>;}</w:t>
      </w:r>
      <w:r>
        <w:rPr>
          <w:color w:val="C578DD"/>
          <w:sz w:val="24"/>
        </w:rPr>
        <w:t xml:space="preserve">public </w:t>
      </w:r>
      <w:r>
        <w:rPr>
          <w:color w:val="ABB1BE"/>
          <w:sz w:val="24"/>
        </w:rPr>
        <w:t xml:space="preserve">string </w:t>
      </w:r>
      <w:r>
        <w:rPr>
          <w:color w:val="60ADED"/>
          <w:sz w:val="24"/>
        </w:rPr>
        <w:t>getName</w:t>
      </w:r>
      <w:r>
        <w:rPr>
          <w:color w:val="999999"/>
          <w:sz w:val="24"/>
        </w:rPr>
        <w:t>(){</w:t>
      </w:r>
      <w:r>
        <w:rPr>
          <w:color w:val="C578DD"/>
          <w:sz w:val="24"/>
        </w:rPr>
        <w:t xml:space="preserve">return </w:t>
      </w:r>
      <w:r>
        <w:rPr>
          <w:color w:val="ABB1BE"/>
          <w:sz w:val="24"/>
        </w:rPr>
        <w:t>name</w:t>
      </w:r>
      <w:r>
        <w:rPr>
          <w:color w:val="999999"/>
          <w:sz w:val="24"/>
        </w:rPr>
        <w:t>;}}</w:t>
      </w:r>
    </w:p>
    <w:p>
      <w:pPr>
        <w:spacing w:before="0" w:line="415" w:lineRule="exact"/>
        <w:ind w:left="1287" w:right="0" w:firstLine="0"/>
        <w:jc w:val="left"/>
        <w:rPr>
          <w:sz w:val="24"/>
        </w:rPr>
      </w:pPr>
      <w:r>
        <w:pict>
          <v:shape id="_x0000_s1229" o:spid="_x0000_s1229" style="position:absolute;left:0pt;margin-left:90.5pt;margin-top:9pt;height:4.55pt;width:4.55pt;mso-position-horizontal-relative:page;z-index:2516643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230" o:spid="_x0000_s1230"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0" w:lineRule="exact"/>
        <w:ind w:left="1287" w:right="0" w:firstLine="0"/>
        <w:jc w:val="left"/>
        <w:rPr>
          <w:sz w:val="24"/>
        </w:rPr>
      </w:pPr>
      <w:r>
        <w:pict>
          <v:shape id="_x0000_s1231" o:spid="_x0000_s1231"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spacing w:before="0" w:line="420" w:lineRule="exact"/>
        <w:ind w:left="1287" w:right="0" w:firstLine="0"/>
        <w:jc w:val="left"/>
        <w:rPr>
          <w:sz w:val="24"/>
        </w:rPr>
      </w:pPr>
      <w:r>
        <w:pict>
          <v:shape id="_x0000_s1232" o:spid="_x0000_s1232"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4</w:t>
      </w:r>
    </w:p>
    <w:p>
      <w:pPr>
        <w:spacing w:before="0" w:line="420" w:lineRule="exact"/>
        <w:ind w:left="1287" w:right="0" w:firstLine="0"/>
        <w:jc w:val="left"/>
        <w:rPr>
          <w:sz w:val="24"/>
        </w:rPr>
      </w:pPr>
      <w:r>
        <w:pict>
          <v:shape id="_x0000_s1233" o:spid="_x0000_s1233"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5</w:t>
      </w:r>
    </w:p>
    <w:p>
      <w:pPr>
        <w:spacing w:before="0" w:line="420" w:lineRule="exact"/>
        <w:ind w:left="1287" w:right="0" w:firstLine="0"/>
        <w:jc w:val="left"/>
        <w:rPr>
          <w:sz w:val="24"/>
        </w:rPr>
      </w:pPr>
      <w:r>
        <w:pict>
          <v:shape id="_x0000_s1234" o:spid="_x0000_s1234"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6</w:t>
      </w:r>
    </w:p>
    <w:p>
      <w:pPr>
        <w:spacing w:before="0" w:line="420" w:lineRule="exact"/>
        <w:ind w:left="1287" w:right="0" w:firstLine="0"/>
        <w:jc w:val="left"/>
        <w:rPr>
          <w:sz w:val="24"/>
        </w:rPr>
      </w:pPr>
      <w:r>
        <w:pict>
          <v:shape id="_x0000_s1235" o:spid="_x0000_s1235"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7</w:t>
      </w:r>
    </w:p>
    <w:p>
      <w:pPr>
        <w:spacing w:before="0" w:line="420" w:lineRule="exact"/>
        <w:ind w:left="1287" w:right="0" w:firstLine="0"/>
        <w:jc w:val="left"/>
        <w:rPr>
          <w:sz w:val="24"/>
        </w:rPr>
      </w:pPr>
      <w:r>
        <w:pict>
          <v:shape id="_x0000_s1236" o:spid="_x0000_s1236"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8</w:t>
      </w:r>
    </w:p>
    <w:p>
      <w:pPr>
        <w:spacing w:before="0" w:line="431" w:lineRule="exact"/>
        <w:ind w:left="1287" w:right="0" w:firstLine="0"/>
        <w:jc w:val="left"/>
        <w:rPr>
          <w:sz w:val="24"/>
        </w:rPr>
      </w:pPr>
      <w:r>
        <w:pict>
          <v:shape id="_x0000_s1237" o:spid="_x0000_s1237"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9</w:t>
      </w:r>
    </w:p>
    <w:p>
      <w:pPr>
        <w:spacing w:after="0" w:line="431" w:lineRule="exact"/>
        <w:jc w:val="left"/>
        <w:rPr>
          <w:sz w:val="24"/>
        </w:rPr>
        <w:sectPr>
          <w:pgSz w:w="11920" w:h="16840"/>
          <w:pgMar w:top="980" w:right="1020" w:bottom="280" w:left="1020" w:header="720" w:footer="720" w:gutter="0"/>
          <w:cols w:space="720" w:num="1"/>
        </w:sectPr>
      </w:pPr>
    </w:p>
    <w:p>
      <w:pPr>
        <w:spacing w:before="23" w:line="429" w:lineRule="exact"/>
        <w:ind w:left="1287" w:right="0" w:firstLine="0"/>
        <w:jc w:val="left"/>
        <w:rPr>
          <w:sz w:val="24"/>
        </w:rPr>
      </w:pPr>
      <w:r>
        <w:pict>
          <v:shape id="_x0000_s1238" o:spid="_x0000_s1238" style="position:absolute;left:0pt;margin-left:90.5pt;margin-top:10.95pt;height:4.55pt;width:4.55pt;mso-position-horizontal-relative:page;z-index:251665408;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sz w:val="24"/>
        </w:rPr>
        <w:t>10</w:t>
      </w:r>
    </w:p>
    <w:p>
      <w:pPr>
        <w:pStyle w:val="3"/>
      </w:pPr>
      <w:r>
        <w:rPr>
          <w:color w:val="4F4F4F"/>
          <w:w w:val="95"/>
        </w:rPr>
        <w:t>@Autowired和@Resource之间的区别</w:t>
      </w:r>
    </w:p>
    <w:p>
      <w:pPr>
        <w:pStyle w:val="5"/>
        <w:spacing w:line="474" w:lineRule="exact"/>
      </w:pPr>
      <w:r>
        <w:rPr>
          <w:color w:val="4D4D4D"/>
        </w:rPr>
        <w:t>@Autowired可用于：构造函数、成员变量、Setter方法</w:t>
      </w:r>
    </w:p>
    <w:p>
      <w:pPr>
        <w:pStyle w:val="5"/>
        <w:spacing w:line="480" w:lineRule="exact"/>
      </w:pPr>
      <w:r>
        <w:rPr>
          <w:color w:val="4D4D4D"/>
        </w:rPr>
        <w:t>@Autowired和@Resource之间的区别</w:t>
      </w:r>
    </w:p>
    <w:p>
      <w:pPr>
        <w:pStyle w:val="5"/>
        <w:spacing w:before="6" w:line="230" w:lineRule="auto"/>
        <w:ind w:left="790" w:right="241" w:firstLine="561"/>
      </w:pPr>
      <w:r>
        <w:pict>
          <v:shape id="_x0000_s1239" o:spid="_x0000_s1239" style="position:absolute;left:0pt;margin-left:90.5pt;margin-top:10.65pt;height:4.55pt;width:4.55pt;mso-position-horizontal-relative:page;z-index:-251644928;mso-width-relative:page;mso-height-relative:page;" fillcolor="#4D4D4D" filled="t" stroked="f" coordorigin="1810,213" coordsize="91,91" path="m1855,303l1836,300,1822,292,1813,278,1810,258,1813,238,1822,224,1836,216,1855,213,1875,216,1889,224,1898,238,1900,258,1898,278,1889,292,1875,300,1855,303xe">
            <v:path arrowok="t"/>
            <v:fill on="t" focussize="0,0"/>
            <v:stroke on="f"/>
            <v:imagedata o:title=""/>
            <o:lock v:ext="edit"/>
          </v:shape>
        </w:pict>
      </w:r>
      <w:r>
        <w:rPr>
          <w:color w:val="4D4D4D"/>
        </w:rPr>
        <w:t>@Autowired默认是按照类型装配注入的，默认情况下它要求依赖对象必须存在（可以设置它required属性为false）。</w:t>
      </w:r>
    </w:p>
    <w:p>
      <w:pPr>
        <w:pStyle w:val="5"/>
        <w:spacing w:before="5" w:line="230" w:lineRule="auto"/>
        <w:ind w:left="790" w:right="127" w:firstLine="561"/>
      </w:pPr>
      <w:r>
        <w:pict>
          <v:shape id="_x0000_s1240" o:spid="_x0000_s1240" style="position:absolute;left:0pt;margin-left:90.5pt;margin-top:10.6pt;height:4.55pt;width:4.55pt;mso-position-horizontal-relative:page;z-index:-251644928;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@Resource</w:t>
      </w:r>
      <w:r>
        <w:rPr>
          <w:color w:val="4D4D4D"/>
          <w:spacing w:val="-1"/>
        </w:rPr>
        <w:t>默认是按照名称来装配注入的，只有当找不到与名称匹配</w:t>
      </w:r>
      <w:r>
        <w:rPr>
          <w:color w:val="4D4D4D"/>
        </w:rPr>
        <w:t>的bean才会按照类型来装配注入。</w:t>
      </w:r>
    </w:p>
    <w:p>
      <w:pPr>
        <w:pStyle w:val="3"/>
        <w:spacing w:line="666" w:lineRule="exact"/>
      </w:pPr>
      <w:r>
        <w:rPr>
          <w:color w:val="4F4F4F"/>
        </w:rPr>
        <w:t>@Qualifier</w:t>
      </w:r>
      <w:r>
        <w:rPr>
          <w:color w:val="4F4F4F"/>
          <w:spacing w:val="-2"/>
        </w:rPr>
        <w:t xml:space="preserve"> 注解有什么作用</w:t>
      </w:r>
    </w:p>
    <w:p>
      <w:pPr>
        <w:pStyle w:val="5"/>
        <w:spacing w:line="230" w:lineRule="auto"/>
        <w:ind w:right="121"/>
        <w:jc w:val="both"/>
      </w:pPr>
      <w:r>
        <w:rPr>
          <w:color w:val="4D4D4D"/>
          <w:spacing w:val="4"/>
        </w:rPr>
        <w:t xml:space="preserve">当您创建多个相同类型的 </w:t>
      </w:r>
      <w:r>
        <w:rPr>
          <w:color w:val="4D4D4D"/>
        </w:rPr>
        <w:t>bean</w:t>
      </w:r>
      <w:r>
        <w:rPr>
          <w:color w:val="4D4D4D"/>
          <w:spacing w:val="3"/>
        </w:rPr>
        <w:t xml:space="preserve"> 并希望仅使用属性装配其中一个 </w:t>
      </w:r>
      <w:r>
        <w:rPr>
          <w:color w:val="4D4D4D"/>
        </w:rPr>
        <w:t>bean</w:t>
      </w:r>
      <w:r>
        <w:rPr>
          <w:color w:val="4D4D4D"/>
          <w:spacing w:val="9"/>
        </w:rPr>
        <w:t xml:space="preserve"> 时，您可以使用@Qualifier</w:t>
      </w:r>
      <w:r>
        <w:rPr>
          <w:color w:val="4D4D4D"/>
          <w:spacing w:val="15"/>
        </w:rPr>
        <w:t xml:space="preserve"> 注解和 </w:t>
      </w:r>
      <w:r>
        <w:rPr>
          <w:color w:val="4D4D4D"/>
        </w:rPr>
        <w:t>@Autowired</w:t>
      </w:r>
      <w:r>
        <w:rPr>
          <w:color w:val="4D4D4D"/>
          <w:spacing w:val="2"/>
        </w:rPr>
        <w:t xml:space="preserve"> 通过指定应该装配哪个确切的 </w:t>
      </w:r>
      <w:r>
        <w:rPr>
          <w:color w:val="4D4D4D"/>
        </w:rPr>
        <w:t>bean</w:t>
      </w:r>
      <w:r>
        <w:rPr>
          <w:color w:val="4D4D4D"/>
          <w:spacing w:val="14"/>
        </w:rPr>
        <w:t xml:space="preserve"> 来</w:t>
      </w:r>
      <w:r>
        <w:rPr>
          <w:color w:val="4D4D4D"/>
        </w:rPr>
        <w:t>消除歧义。</w:t>
      </w:r>
    </w:p>
    <w:p>
      <w:pPr>
        <w:pStyle w:val="3"/>
        <w:spacing w:line="668" w:lineRule="exact"/>
      </w:pPr>
      <w:r>
        <w:rPr>
          <w:color w:val="4F4F4F"/>
        </w:rPr>
        <w:t>@RequestMapping</w:t>
      </w:r>
      <w:r>
        <w:rPr>
          <w:color w:val="4F4F4F"/>
          <w:spacing w:val="-3"/>
        </w:rPr>
        <w:t xml:space="preserve"> 注解有什么用？</w:t>
      </w:r>
    </w:p>
    <w:p>
      <w:pPr>
        <w:pStyle w:val="5"/>
        <w:spacing w:line="230" w:lineRule="auto"/>
        <w:ind w:right="207"/>
      </w:pPr>
      <w:r>
        <w:rPr>
          <w:color w:val="4D4D4D"/>
        </w:rPr>
        <w:t>@RequestMapping</w:t>
      </w:r>
      <w:r>
        <w:rPr>
          <w:color w:val="4D4D4D"/>
          <w:spacing w:val="13"/>
        </w:rPr>
        <w:t xml:space="preserve"> 注解用于将特定 </w:t>
      </w:r>
      <w:r>
        <w:rPr>
          <w:color w:val="4D4D4D"/>
        </w:rPr>
        <w:t>HTTP</w:t>
      </w:r>
      <w:r>
        <w:rPr>
          <w:color w:val="4D4D4D"/>
          <w:spacing w:val="-1"/>
        </w:rPr>
        <w:t xml:space="preserve"> 请求方法映射到将处理相应请求的</w:t>
      </w:r>
      <w:r>
        <w:rPr>
          <w:color w:val="4D4D4D"/>
        </w:rPr>
        <w:t>控制器中的特定类/方法。此注释可应用于两个级别：</w:t>
      </w:r>
    </w:p>
    <w:p>
      <w:pPr>
        <w:spacing w:before="0" w:line="417" w:lineRule="exact"/>
        <w:ind w:left="1287" w:right="0" w:firstLine="0"/>
        <w:jc w:val="left"/>
        <w:rPr>
          <w:sz w:val="24"/>
        </w:rPr>
      </w:pPr>
      <w:r>
        <w:pict>
          <v:shape id="_x0000_s1241" o:spid="_x0000_s1241" style="position:absolute;left:0pt;margin-left:90.5pt;margin-top:9.05pt;height:4.55pt;width:4.55pt;mso-position-horizontal-relative:page;z-index:251665408;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类级别：映射请求的 URL</w:t>
      </w:r>
    </w:p>
    <w:p>
      <w:pPr>
        <w:spacing w:before="0" w:line="421" w:lineRule="exact"/>
        <w:ind w:left="1287" w:right="0" w:firstLine="0"/>
        <w:jc w:val="left"/>
        <w:rPr>
          <w:sz w:val="24"/>
        </w:rPr>
      </w:pPr>
      <w:r>
        <w:pict>
          <v:shape id="_x0000_s1242" o:spid="_x0000_s1242"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方法级别：映射 URL 以及 HTTP 请求方法</w:t>
      </w:r>
    </w:p>
    <w:p>
      <w:pPr>
        <w:pStyle w:val="2"/>
        <w:spacing w:line="725" w:lineRule="exact"/>
      </w:pPr>
      <w:r>
        <w:rPr>
          <w:color w:val="4F4F4F"/>
        </w:rPr>
        <w:t>Spring数据访问（14）</w:t>
      </w:r>
    </w:p>
    <w:p>
      <w:pPr>
        <w:pStyle w:val="3"/>
        <w:spacing w:line="665" w:lineRule="exact"/>
      </w:pPr>
      <w:r>
        <w:rPr>
          <w:color w:val="4F4F4F"/>
        </w:rPr>
        <w:t>解释对象/关系映射集成模块</w:t>
      </w:r>
    </w:p>
    <w:p>
      <w:pPr>
        <w:pStyle w:val="5"/>
        <w:spacing w:line="230" w:lineRule="auto"/>
        <w:ind w:right="184"/>
      </w:pPr>
      <w:r>
        <w:rPr>
          <w:color w:val="4D4D4D"/>
        </w:rPr>
        <w:t>Spring 通过提供ORM模块，支持我们在直接JDBC之上使用一个对象/关系映射映射(ORM)工具，Spring 支持集成主流的ORM框架，如Hiberate，JDO和</w:t>
      </w:r>
    </w:p>
    <w:p>
      <w:pPr>
        <w:pStyle w:val="5"/>
        <w:spacing w:line="480" w:lineRule="exact"/>
      </w:pPr>
      <w:r>
        <w:rPr>
          <w:color w:val="4D4D4D"/>
        </w:rPr>
        <w:t>iBATIS，JPA，TopLink，JDO，OJB 。Spring的事务管理同样支持以上所有</w:t>
      </w:r>
    </w:p>
    <w:p>
      <w:pPr>
        <w:pStyle w:val="5"/>
        <w:spacing w:line="475" w:lineRule="exact"/>
      </w:pPr>
      <w:r>
        <w:rPr>
          <w:color w:val="4D4D4D"/>
        </w:rPr>
        <w:t>ORM框架及JDBC。</w:t>
      </w:r>
    </w:p>
    <w:p>
      <w:pPr>
        <w:pStyle w:val="3"/>
      </w:pPr>
      <w:r>
        <w:rPr>
          <w:color w:val="4F4F4F"/>
        </w:rPr>
        <w:t>在Spring框架中如何更有效地使用JDBC？</w:t>
      </w:r>
    </w:p>
    <w:p>
      <w:pPr>
        <w:pStyle w:val="5"/>
        <w:spacing w:line="230" w:lineRule="auto"/>
        <w:ind w:right="126"/>
      </w:pPr>
      <w:r>
        <w:rPr>
          <w:color w:val="4D4D4D"/>
        </w:rPr>
        <w:t>使用Spring</w:t>
      </w:r>
      <w:r>
        <w:rPr>
          <w:color w:val="4D4D4D"/>
          <w:spacing w:val="79"/>
        </w:rPr>
        <w:t xml:space="preserve"> </w:t>
      </w:r>
      <w:r>
        <w:rPr>
          <w:color w:val="4D4D4D"/>
        </w:rPr>
        <w:t>JDBC  框架，资源管理和错误处理的代价都会被减轻。所以开发者只需写statements</w:t>
      </w:r>
      <w:r>
        <w:rPr>
          <w:color w:val="4D4D4D"/>
          <w:spacing w:val="9"/>
        </w:rPr>
        <w:t xml:space="preserve"> 和 </w:t>
      </w:r>
      <w:r>
        <w:rPr>
          <w:color w:val="4D4D4D"/>
        </w:rPr>
        <w:t>queries从数据存取数据，JDBC也可以在Spring</w:t>
      </w:r>
      <w:r>
        <w:rPr>
          <w:color w:val="4D4D4D"/>
          <w:spacing w:val="-4"/>
        </w:rPr>
        <w:t>框架提供的模板类的帮助下更有效地被使用，这个模板叫JdbcTemplate</w:t>
      </w:r>
    </w:p>
    <w:p>
      <w:pPr>
        <w:pStyle w:val="3"/>
        <w:spacing w:line="683" w:lineRule="exact"/>
      </w:pPr>
      <w:r>
        <w:rPr>
          <w:color w:val="4F4F4F"/>
        </w:rPr>
        <w:t>解释JDBC抽象和DAO模块</w:t>
      </w:r>
    </w:p>
    <w:p>
      <w:pPr>
        <w:spacing w:after="0" w:line="683" w:lineRule="exact"/>
        <w:sectPr>
          <w:pgSz w:w="11920" w:h="16840"/>
          <w:pgMar w:top="960" w:right="1020" w:bottom="280" w:left="1020" w:header="720" w:footer="720" w:gutter="0"/>
          <w:cols w:space="720" w:num="1"/>
        </w:sectPr>
      </w:pPr>
    </w:p>
    <w:p>
      <w:pPr>
        <w:pStyle w:val="5"/>
        <w:spacing w:before="23" w:line="230" w:lineRule="auto"/>
        <w:ind w:right="113"/>
        <w:jc w:val="both"/>
      </w:pPr>
      <w:r>
        <w:rPr>
          <w:color w:val="4D4D4D"/>
        </w:rPr>
        <w:t xml:space="preserve">通过使用JDBC抽象和DAO模块，保证数据库代码的简洁，并能避免数据库资源 </w:t>
      </w:r>
      <w:r>
        <w:rPr>
          <w:color w:val="4D4D4D"/>
          <w:spacing w:val="-1"/>
        </w:rPr>
        <w:t>错误关闭导致的问题，它在各种不同的数据库的错误信息之上，提供了一个统一</w:t>
      </w:r>
      <w:r>
        <w:rPr>
          <w:color w:val="4D4D4D"/>
        </w:rPr>
        <w:t>的异常访问层。它还利用Spring的AOP</w:t>
      </w:r>
      <w:r>
        <w:rPr>
          <w:color w:val="4D4D4D"/>
          <w:spacing w:val="3"/>
        </w:rPr>
        <w:t xml:space="preserve">  模块给</w:t>
      </w:r>
      <w:r>
        <w:rPr>
          <w:color w:val="4D4D4D"/>
        </w:rPr>
        <w:t>Spring应用中的对象提供事务管理服务。</w:t>
      </w:r>
    </w:p>
    <w:p>
      <w:pPr>
        <w:pStyle w:val="3"/>
        <w:spacing w:line="671" w:lineRule="exact"/>
      </w:pPr>
      <w:r>
        <w:rPr>
          <w:color w:val="4F4F4F"/>
        </w:rPr>
        <w:t>spring DAO 有什么用？</w:t>
      </w:r>
    </w:p>
    <w:p>
      <w:pPr>
        <w:pStyle w:val="5"/>
        <w:spacing w:line="230" w:lineRule="auto"/>
        <w:ind w:right="113"/>
      </w:pPr>
      <w:r>
        <w:rPr>
          <w:color w:val="4D4D4D"/>
        </w:rPr>
        <w:t>Spring DAO（数据访问对象） 使得 JDBC，Hibernate 或 JDO 这样的数据访问技术更容易以一种统一的方式工作。这使得用户容易在持久性技术之间切换。它还允许您在编写代码时，无需考虑捕获每种技术不同的异常。</w:t>
      </w:r>
    </w:p>
    <w:p>
      <w:pPr>
        <w:pStyle w:val="3"/>
        <w:spacing w:line="668" w:lineRule="exact"/>
      </w:pPr>
      <w:r>
        <w:rPr>
          <w:color w:val="4F4F4F"/>
        </w:rPr>
        <w:t>spring JDBC API 中存在哪些类？</w:t>
      </w:r>
    </w:p>
    <w:p>
      <w:pPr>
        <w:pStyle w:val="5"/>
        <w:spacing w:line="230" w:lineRule="auto"/>
        <w:ind w:right="5647"/>
      </w:pPr>
      <w:r>
        <w:rPr>
          <w:color w:val="4D4D4D"/>
        </w:rPr>
        <w:t>JdbcTemplate SimpleJdbcTemplate NamedParameterJdbcTemplate SimpleJdbcInsert SimpleJdbcCall</w:t>
      </w:r>
    </w:p>
    <w:p>
      <w:pPr>
        <w:pStyle w:val="3"/>
        <w:spacing w:line="673" w:lineRule="exact"/>
      </w:pPr>
      <w:r>
        <w:rPr>
          <w:color w:val="4F4F4F"/>
        </w:rPr>
        <w:t>JdbcTemplate是什么</w:t>
      </w:r>
    </w:p>
    <w:p>
      <w:pPr>
        <w:pStyle w:val="5"/>
        <w:spacing w:line="230" w:lineRule="auto"/>
        <w:ind w:right="113"/>
        <w:jc w:val="both"/>
      </w:pPr>
      <w:r>
        <w:rPr>
          <w:color w:val="4D4D4D"/>
        </w:rPr>
        <w:t>JdbcTemplate 类提供了很多便利的方法解决诸如把数据库数据转变成基本数据类型或对象，执行写好的或可调用的数据库操作语句，提供自定义的数据错误处理。</w:t>
      </w:r>
    </w:p>
    <w:p>
      <w:pPr>
        <w:pStyle w:val="3"/>
        <w:spacing w:before="11" w:line="225" w:lineRule="auto"/>
        <w:ind w:right="277"/>
      </w:pPr>
      <w:r>
        <w:rPr>
          <w:color w:val="4F4F4F"/>
        </w:rPr>
        <w:t>使用Spring通过什么方式访问Hibernate？使用 Spring 访问 Hibernate 的方法有哪些？</w:t>
      </w:r>
    </w:p>
    <w:p>
      <w:pPr>
        <w:pStyle w:val="5"/>
        <w:spacing w:line="470" w:lineRule="exact"/>
      </w:pPr>
      <w:r>
        <w:rPr>
          <w:color w:val="4D4D4D"/>
        </w:rPr>
        <w:t>在Spring中有两种方式访问Hibernate：</w:t>
      </w:r>
    </w:p>
    <w:p>
      <w:pPr>
        <w:spacing w:before="0" w:line="420" w:lineRule="exact"/>
        <w:ind w:left="1287" w:right="0" w:firstLine="0"/>
        <w:jc w:val="left"/>
        <w:rPr>
          <w:sz w:val="24"/>
        </w:rPr>
      </w:pPr>
      <w:r>
        <w:pict>
          <v:shape id="_x0000_s1243" o:spid="_x0000_s1243" style="position:absolute;left:0pt;margin-left:90.5pt;margin-top:9.25pt;height:4.55pt;width:4.55pt;mso-position-horizontal-relative:page;z-index:251665408;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使用 Hibernate 模板和回调进行控制反转</w:t>
      </w:r>
    </w:p>
    <w:p>
      <w:pPr>
        <w:spacing w:before="0" w:line="418" w:lineRule="exact"/>
        <w:ind w:left="1287" w:right="0" w:firstLine="0"/>
        <w:jc w:val="left"/>
        <w:rPr>
          <w:sz w:val="24"/>
        </w:rPr>
      </w:pPr>
      <w:r>
        <w:pict>
          <v:shape id="_x0000_s1244" o:spid="_x0000_s1244"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扩展 HibernateDAOSupport 并应用 AOP 拦截器节点</w:t>
      </w:r>
    </w:p>
    <w:p>
      <w:pPr>
        <w:pStyle w:val="3"/>
        <w:spacing w:before="16" w:line="225" w:lineRule="auto"/>
        <w:ind w:right="81"/>
      </w:pPr>
      <w:r>
        <w:rPr>
          <w:color w:val="4F4F4F"/>
        </w:rPr>
        <w:t>如何通过HibernateDaoSupport将Spring和Hibernate 结合起来？</w:t>
      </w:r>
    </w:p>
    <w:p>
      <w:pPr>
        <w:pStyle w:val="5"/>
        <w:spacing w:line="470" w:lineRule="exact"/>
      </w:pPr>
      <w:r>
        <w:rPr>
          <w:color w:val="4D4D4D"/>
        </w:rPr>
        <w:t>用Spring的 SessionFactory 调用 LocalSessionFactory。集成过程分三步：</w:t>
      </w:r>
    </w:p>
    <w:p>
      <w:pPr>
        <w:spacing w:before="0" w:line="420" w:lineRule="exact"/>
        <w:ind w:left="1287" w:right="0" w:firstLine="0"/>
        <w:jc w:val="left"/>
        <w:rPr>
          <w:sz w:val="24"/>
        </w:rPr>
      </w:pPr>
      <w:r>
        <w:pict>
          <v:shape id="_x0000_s1245" o:spid="_x0000_s1245" style="position:absolute;left:0pt;margin-left:90.5pt;margin-top:9.25pt;height:4.55pt;width:4.55pt;mso-position-horizontal-relative:page;z-index:251665408;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配置the Hibernate SessionFactory</w:t>
      </w:r>
    </w:p>
    <w:p>
      <w:pPr>
        <w:spacing w:before="0" w:line="431" w:lineRule="exact"/>
        <w:ind w:left="1287" w:right="0" w:firstLine="0"/>
        <w:jc w:val="left"/>
        <w:rPr>
          <w:sz w:val="24"/>
        </w:rPr>
      </w:pPr>
      <w:r>
        <w:pict>
          <v:shape id="_x0000_s1246" o:spid="_x0000_s1246" style="position:absolute;left:0pt;margin-left:90.5pt;margin-top:9.25pt;height:4.55pt;width:4.55pt;mso-position-horizontal-relative:page;z-index:251665408;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继承HibernateDaoSupport实现一个DAO</w:t>
      </w:r>
    </w:p>
    <w:p>
      <w:pPr>
        <w:spacing w:after="0" w:line="431" w:lineRule="exact"/>
        <w:jc w:val="left"/>
        <w:rPr>
          <w:sz w:val="24"/>
        </w:rPr>
        <w:sectPr>
          <w:pgSz w:w="11920" w:h="16840"/>
          <w:pgMar w:top="980" w:right="1020" w:bottom="280" w:left="1020" w:header="720" w:footer="720" w:gutter="0"/>
          <w:cols w:space="720" w:num="1"/>
        </w:sectPr>
      </w:pPr>
    </w:p>
    <w:p>
      <w:pPr>
        <w:spacing w:before="23" w:line="429" w:lineRule="exact"/>
        <w:ind w:left="1287" w:right="0" w:firstLine="0"/>
        <w:jc w:val="left"/>
        <w:rPr>
          <w:sz w:val="24"/>
        </w:rPr>
      </w:pPr>
      <w:r>
        <w:pict>
          <v:shape id="_x0000_s1247" o:spid="_x0000_s1247" style="position:absolute;left:0pt;margin-left:90.5pt;margin-top:10.95pt;height:4.55pt;width:4.55pt;mso-position-horizontal-relative:page;z-index:251665408;mso-width-relative:page;mso-height-relative:page;" fillcolor="#000000" filled="t" stroked="f" coordorigin="1810,220" coordsize="91,91" path="m1855,310l1836,307,1822,299,1813,284,1810,265,1813,245,1822,231,1836,223,1855,220,1875,223,1889,231,1898,245,1900,265,1898,284,1889,299,1875,307,1855,310xe">
            <v:path arrowok="t"/>
            <v:fill on="t" focussize="0,0"/>
            <v:stroke on="f"/>
            <v:imagedata o:title=""/>
            <o:lock v:ext="edit"/>
          </v:shape>
        </w:pict>
      </w:r>
      <w:r>
        <w:rPr>
          <w:sz w:val="24"/>
        </w:rPr>
        <w:t>在AOP支持的事务中装配</w:t>
      </w:r>
    </w:p>
    <w:p>
      <w:pPr>
        <w:pStyle w:val="3"/>
        <w:spacing w:before="17" w:line="225" w:lineRule="auto"/>
        <w:ind w:right="209"/>
      </w:pPr>
      <w:r>
        <w:rPr>
          <w:color w:val="4F4F4F"/>
        </w:rPr>
        <w:t>Spring支持的事务管理类型， spring 事务实现方式有哪些？</w:t>
      </w:r>
    </w:p>
    <w:p>
      <w:pPr>
        <w:pStyle w:val="5"/>
        <w:spacing w:line="473" w:lineRule="exact"/>
      </w:pPr>
      <w:r>
        <w:rPr>
          <w:color w:val="4D4D4D"/>
        </w:rPr>
        <w:t>Spring支持两种类型的事务管理：</w:t>
      </w:r>
    </w:p>
    <w:p>
      <w:pPr>
        <w:pStyle w:val="5"/>
        <w:spacing w:before="5" w:line="230" w:lineRule="auto"/>
        <w:ind w:right="113"/>
      </w:pPr>
      <w:r>
        <w:rPr>
          <w:b/>
          <w:color w:val="4D4D4D"/>
        </w:rPr>
        <w:t>编程式事务管理</w:t>
      </w:r>
      <w:r>
        <w:rPr>
          <w:color w:val="4D4D4D"/>
        </w:rPr>
        <w:t>：这意味你通过编程的方式管理事务，给你带来极大的灵活性， 但是难维护。</w:t>
      </w:r>
    </w:p>
    <w:p>
      <w:pPr>
        <w:pStyle w:val="5"/>
        <w:spacing w:line="480" w:lineRule="exact"/>
      </w:pPr>
      <w:r>
        <w:rPr>
          <w:b/>
          <w:color w:val="4D4D4D"/>
        </w:rPr>
        <w:t>声明式事务管理</w:t>
      </w:r>
      <w:r>
        <w:rPr>
          <w:color w:val="4D4D4D"/>
        </w:rPr>
        <w:t>：这意味着你可以将业务代码和事务管理分离，你只需用注解和</w:t>
      </w:r>
    </w:p>
    <w:p>
      <w:pPr>
        <w:pStyle w:val="5"/>
        <w:spacing w:line="475" w:lineRule="exact"/>
      </w:pPr>
      <w:r>
        <w:rPr>
          <w:color w:val="4D4D4D"/>
        </w:rPr>
        <w:t>XML配置来管理事务。</w:t>
      </w:r>
    </w:p>
    <w:p>
      <w:pPr>
        <w:pStyle w:val="3"/>
      </w:pPr>
      <w:r>
        <w:rPr>
          <w:color w:val="4F4F4F"/>
        </w:rPr>
        <w:t>Spring事务的实现方式和实现原理</w:t>
      </w:r>
    </w:p>
    <w:p>
      <w:pPr>
        <w:pStyle w:val="5"/>
        <w:spacing w:line="474" w:lineRule="exact"/>
      </w:pPr>
      <w:r>
        <w:rPr>
          <w:color w:val="4D4D4D"/>
        </w:rPr>
        <w:t>Spring事务的本质其实就是数据库对事务的支持，没有数据库的事务支持，</w:t>
      </w:r>
    </w:p>
    <w:p>
      <w:pPr>
        <w:pStyle w:val="5"/>
        <w:spacing w:before="6" w:line="230" w:lineRule="auto"/>
        <w:ind w:right="940"/>
      </w:pPr>
      <w:r>
        <w:rPr>
          <w:color w:val="4D4D4D"/>
        </w:rPr>
        <w:t>spring是无法提供事务功能的。真正的数据库层的事务提交和回滚是通过binlog或者redo log实现的。</w:t>
      </w:r>
    </w:p>
    <w:p>
      <w:pPr>
        <w:pStyle w:val="3"/>
        <w:spacing w:line="666" w:lineRule="exact"/>
      </w:pPr>
      <w:r>
        <w:rPr>
          <w:color w:val="4F4F4F"/>
        </w:rPr>
        <w:t>说一下Spring的事务传播行为</w:t>
      </w:r>
    </w:p>
    <w:p>
      <w:pPr>
        <w:pStyle w:val="5"/>
        <w:spacing w:line="230" w:lineRule="auto"/>
        <w:ind w:right="110"/>
      </w:pPr>
      <w:r>
        <w:rPr>
          <w:color w:val="4D4D4D"/>
        </w:rPr>
        <w:t>spring事务的传播行为说的是，当多个事务同时存在的时候，spring如何处理这些事务的行为。</w:t>
      </w:r>
    </w:p>
    <w:p>
      <w:pPr>
        <w:spacing w:before="0" w:line="228" w:lineRule="auto"/>
        <w:ind w:left="583" w:right="329" w:firstLine="0"/>
        <w:jc w:val="left"/>
        <w:rPr>
          <w:sz w:val="24"/>
        </w:rPr>
      </w:pPr>
      <w:r>
        <w:rPr>
          <w:color w:val="999999"/>
          <w:sz w:val="24"/>
        </w:rPr>
        <w:t>① PROPAGATION_REQUIRED：如果当前没有事务，就创建一个新事务，如果当前存在事务，就加入该事务，该设置是最常用的设置。</w:t>
      </w:r>
    </w:p>
    <w:p>
      <w:pPr>
        <w:spacing w:before="0" w:line="228" w:lineRule="auto"/>
        <w:ind w:left="583" w:right="536" w:firstLine="0"/>
        <w:jc w:val="left"/>
        <w:rPr>
          <w:sz w:val="24"/>
        </w:rPr>
      </w:pPr>
      <w:r>
        <w:rPr>
          <w:color w:val="999999"/>
          <w:sz w:val="24"/>
        </w:rPr>
        <w:t>② PROPAGATION_SUPPORTS：支持当前事务，如果当前存在事务，就加入该事务，如果当前不存在事务，就以非事务执行。</w:t>
      </w:r>
    </w:p>
    <w:p>
      <w:pPr>
        <w:spacing w:before="0" w:line="228" w:lineRule="auto"/>
        <w:ind w:left="583" w:right="189" w:firstLine="0"/>
        <w:jc w:val="left"/>
        <w:rPr>
          <w:sz w:val="24"/>
        </w:rPr>
      </w:pPr>
      <w:r>
        <w:rPr>
          <w:color w:val="999999"/>
          <w:sz w:val="24"/>
        </w:rPr>
        <w:t>③ PROPAGATION_MANDATORY：支持当前事务，如果当前存在事务，就加入该事务，如果当前不存在事务，就抛出异常。</w:t>
      </w:r>
    </w:p>
    <w:p>
      <w:pPr>
        <w:spacing w:before="0" w:line="228" w:lineRule="auto"/>
        <w:ind w:left="583" w:right="174" w:firstLine="0"/>
        <w:jc w:val="left"/>
        <w:rPr>
          <w:sz w:val="24"/>
        </w:rPr>
      </w:pPr>
      <w:r>
        <w:rPr>
          <w:color w:val="999999"/>
          <w:sz w:val="24"/>
        </w:rPr>
        <w:t>④ PROPAGATION_REQUIRES_NEW：创建新事务，无论当前存不存在事务，都创建新事务。</w:t>
      </w:r>
    </w:p>
    <w:p>
      <w:pPr>
        <w:spacing w:before="0" w:line="228" w:lineRule="auto"/>
        <w:ind w:left="583" w:right="444" w:firstLine="0"/>
        <w:jc w:val="left"/>
        <w:rPr>
          <w:sz w:val="24"/>
        </w:rPr>
      </w:pPr>
      <w:r>
        <w:rPr>
          <w:color w:val="999999"/>
          <w:sz w:val="24"/>
        </w:rPr>
        <w:t>⑤ PROPAGATION_NOT_SUPPORTED：以非事务方式执行操作，如果当前存在事务，就把当前事务挂起。</w:t>
      </w:r>
    </w:p>
    <w:p>
      <w:pPr>
        <w:spacing w:before="0" w:line="415" w:lineRule="exact"/>
        <w:ind w:left="583" w:right="0" w:firstLine="0"/>
        <w:jc w:val="left"/>
        <w:rPr>
          <w:sz w:val="24"/>
        </w:rPr>
      </w:pPr>
      <w:r>
        <w:rPr>
          <w:color w:val="999999"/>
          <w:sz w:val="24"/>
        </w:rPr>
        <w:t>⑥ PROPAGATION_NEVER：以非事务方式执行，如果当前存在事务，则抛出异常。</w:t>
      </w:r>
    </w:p>
    <w:p>
      <w:pPr>
        <w:spacing w:before="5" w:line="228" w:lineRule="auto"/>
        <w:ind w:left="583" w:right="135" w:firstLine="0"/>
        <w:jc w:val="left"/>
        <w:rPr>
          <w:sz w:val="24"/>
        </w:rPr>
      </w:pPr>
      <w:r>
        <w:rPr>
          <w:color w:val="999999"/>
          <w:sz w:val="24"/>
        </w:rPr>
        <w:t>⑦ PROPAGATION_NESTED：如果当前存在事务，则在嵌套事务内执行。如果当前没有事务，则按REQUIRED属性执行。</w:t>
      </w:r>
    </w:p>
    <w:p>
      <w:pPr>
        <w:pStyle w:val="3"/>
        <w:spacing w:line="680" w:lineRule="exact"/>
      </w:pPr>
      <w:r>
        <w:rPr>
          <w:color w:val="4F4F4F"/>
        </w:rPr>
        <w:t>说一下 spring 的事务隔离？</w:t>
      </w:r>
    </w:p>
    <w:p>
      <w:pPr>
        <w:spacing w:after="0" w:line="680" w:lineRule="exact"/>
        <w:sectPr>
          <w:pgSz w:w="11920" w:h="16840"/>
          <w:pgMar w:top="960" w:right="1020" w:bottom="280" w:left="1020" w:header="720" w:footer="720" w:gutter="0"/>
          <w:cols w:space="720" w:num="1"/>
        </w:sectPr>
      </w:pPr>
    </w:p>
    <w:p>
      <w:pPr>
        <w:pStyle w:val="5"/>
        <w:spacing w:before="23" w:line="230" w:lineRule="auto"/>
        <w:ind w:right="438"/>
      </w:pPr>
      <w:r>
        <w:rPr>
          <w:color w:val="4D4D4D"/>
        </w:rPr>
        <w:t>spring 有五大隔离级别，默认值为 ISOLATION_DEFAULT（使用数据库的设置），其他四个隔离级别和数据库的隔离级别一致：</w:t>
      </w:r>
    </w:p>
    <w:p>
      <w:pPr>
        <w:pStyle w:val="11"/>
        <w:numPr>
          <w:ilvl w:val="0"/>
          <w:numId w:val="5"/>
        </w:numPr>
        <w:tabs>
          <w:tab w:val="left" w:pos="1101"/>
        </w:tabs>
        <w:spacing w:before="5" w:after="0" w:line="230" w:lineRule="auto"/>
        <w:ind w:left="790" w:right="155" w:firstLine="0"/>
        <w:jc w:val="both"/>
        <w:rPr>
          <w:sz w:val="27"/>
        </w:rPr>
      </w:pPr>
      <w:r>
        <w:rPr>
          <w:color w:val="4D4D4D"/>
          <w:sz w:val="27"/>
        </w:rPr>
        <w:t>ISOLATION_DEFAULT：</w:t>
      </w:r>
      <w:r>
        <w:rPr>
          <w:color w:val="4D4D4D"/>
          <w:spacing w:val="-1"/>
          <w:sz w:val="27"/>
        </w:rPr>
        <w:t>用底层数据库的设置隔离级别，数据库设置的</w:t>
      </w:r>
      <w:r>
        <w:rPr>
          <w:color w:val="4D4D4D"/>
          <w:sz w:val="27"/>
        </w:rPr>
        <w:t>是什么我就用什么；</w:t>
      </w:r>
    </w:p>
    <w:p>
      <w:pPr>
        <w:pStyle w:val="11"/>
        <w:numPr>
          <w:ilvl w:val="0"/>
          <w:numId w:val="5"/>
        </w:numPr>
        <w:tabs>
          <w:tab w:val="left" w:pos="1101"/>
        </w:tabs>
        <w:spacing w:before="5" w:after="0" w:line="230" w:lineRule="auto"/>
        <w:ind w:left="790" w:right="251" w:firstLine="0"/>
        <w:jc w:val="both"/>
        <w:rPr>
          <w:sz w:val="27"/>
        </w:rPr>
      </w:pPr>
      <w:r>
        <w:rPr>
          <w:color w:val="4D4D4D"/>
          <w:sz w:val="27"/>
        </w:rPr>
        <w:t>ISOLATION_READ_UNCOMMITTED：未提交读，最低隔离级别、事务未提交前，就可被其他事务读取（会出现幻读、脏读、不可重复读</w:t>
      </w:r>
      <w:r>
        <w:rPr>
          <w:color w:val="4D4D4D"/>
          <w:spacing w:val="-9"/>
          <w:sz w:val="27"/>
        </w:rPr>
        <w:t>）；</w:t>
      </w:r>
    </w:p>
    <w:p>
      <w:pPr>
        <w:pStyle w:val="11"/>
        <w:numPr>
          <w:ilvl w:val="0"/>
          <w:numId w:val="5"/>
        </w:numPr>
        <w:tabs>
          <w:tab w:val="left" w:pos="1101"/>
        </w:tabs>
        <w:spacing w:before="5" w:after="0" w:line="230" w:lineRule="auto"/>
        <w:ind w:left="790" w:right="175" w:firstLine="0"/>
        <w:jc w:val="both"/>
        <w:rPr>
          <w:sz w:val="27"/>
        </w:rPr>
      </w:pPr>
      <w:r>
        <w:rPr>
          <w:color w:val="4D4D4D"/>
          <w:sz w:val="27"/>
        </w:rPr>
        <w:t>ISOLATION_READ_COMMITTED：</w:t>
      </w:r>
      <w:r>
        <w:rPr>
          <w:color w:val="4D4D4D"/>
          <w:spacing w:val="-2"/>
          <w:sz w:val="27"/>
        </w:rPr>
        <w:t>提交读，一个事务提交后才能被其</w:t>
      </w:r>
      <w:r>
        <w:rPr>
          <w:color w:val="4D4D4D"/>
          <w:sz w:val="27"/>
        </w:rPr>
        <w:t>他事务读取到（会造成幻读、不可重复读），SQL</w:t>
      </w:r>
      <w:r>
        <w:rPr>
          <w:color w:val="4D4D4D"/>
          <w:spacing w:val="38"/>
          <w:sz w:val="27"/>
        </w:rPr>
        <w:t xml:space="preserve"> </w:t>
      </w:r>
      <w:r>
        <w:rPr>
          <w:color w:val="4D4D4D"/>
          <w:sz w:val="27"/>
        </w:rPr>
        <w:t>server</w:t>
      </w:r>
      <w:r>
        <w:rPr>
          <w:color w:val="4D4D4D"/>
          <w:spacing w:val="4"/>
          <w:sz w:val="27"/>
        </w:rPr>
        <w:t xml:space="preserve"> 的默认级别；</w:t>
      </w:r>
    </w:p>
    <w:p>
      <w:pPr>
        <w:pStyle w:val="11"/>
        <w:numPr>
          <w:ilvl w:val="0"/>
          <w:numId w:val="5"/>
        </w:numPr>
        <w:tabs>
          <w:tab w:val="left" w:pos="1101"/>
        </w:tabs>
        <w:spacing w:before="5" w:after="0" w:line="230" w:lineRule="auto"/>
        <w:ind w:left="790" w:right="218" w:firstLine="0"/>
        <w:jc w:val="both"/>
        <w:rPr>
          <w:sz w:val="27"/>
        </w:rPr>
      </w:pPr>
      <w:r>
        <w:rPr>
          <w:color w:val="4D4D4D"/>
          <w:sz w:val="27"/>
        </w:rPr>
        <w:t>ISOLATION_REPEATABLE_READ：</w:t>
      </w:r>
      <w:r>
        <w:rPr>
          <w:color w:val="4D4D4D"/>
          <w:spacing w:val="-2"/>
          <w:sz w:val="27"/>
        </w:rPr>
        <w:t>可重复读，保证多次读取同一个数</w:t>
      </w:r>
      <w:r>
        <w:rPr>
          <w:color w:val="4D4D4D"/>
          <w:sz w:val="27"/>
        </w:rPr>
        <w:t>据时，其值都和事务开始时候的内容是一致，禁止读取到别的事务未提交的数据（会造成幻读），MySQL 的默认级别；</w:t>
      </w:r>
    </w:p>
    <w:p>
      <w:pPr>
        <w:pStyle w:val="11"/>
        <w:numPr>
          <w:ilvl w:val="0"/>
          <w:numId w:val="5"/>
        </w:numPr>
        <w:tabs>
          <w:tab w:val="left" w:pos="1101"/>
        </w:tabs>
        <w:spacing w:before="7" w:after="0" w:line="230" w:lineRule="auto"/>
        <w:ind w:left="790" w:right="370" w:firstLine="0"/>
        <w:jc w:val="left"/>
        <w:rPr>
          <w:sz w:val="27"/>
        </w:rPr>
      </w:pPr>
      <w:r>
        <w:rPr>
          <w:color w:val="4D4D4D"/>
          <w:sz w:val="27"/>
        </w:rPr>
        <w:t>ISOLATION_SERIALIZABLE：</w:t>
      </w:r>
      <w:r>
        <w:rPr>
          <w:color w:val="4D4D4D"/>
          <w:spacing w:val="-1"/>
          <w:sz w:val="27"/>
        </w:rPr>
        <w:t xml:space="preserve">序列化，代价最高最可靠的隔离级别， </w:t>
      </w:r>
      <w:r>
        <w:rPr>
          <w:color w:val="4D4D4D"/>
          <w:sz w:val="27"/>
        </w:rPr>
        <w:t>该隔离级别能防止脏读、不可重复读、幻读。</w:t>
      </w:r>
    </w:p>
    <w:p>
      <w:pPr>
        <w:pStyle w:val="5"/>
        <w:spacing w:before="5" w:line="230" w:lineRule="auto"/>
        <w:ind w:right="113"/>
      </w:pPr>
      <w:r>
        <w:rPr>
          <w:b/>
          <w:color w:val="4D4D4D"/>
          <w:spacing w:val="14"/>
        </w:rPr>
        <w:t xml:space="preserve">脏读  </w:t>
      </w:r>
      <w:r>
        <w:rPr>
          <w:color w:val="4D4D4D"/>
        </w:rPr>
        <w:t>：表示一个事务能够读取另一个事务中还未提交的数据。比如，某个事务尝</w:t>
      </w:r>
      <w:r>
        <w:rPr>
          <w:color w:val="4D4D4D"/>
          <w:spacing w:val="2"/>
        </w:rPr>
        <w:t xml:space="preserve">试插入记录 </w:t>
      </w:r>
      <w:r>
        <w:rPr>
          <w:color w:val="4D4D4D"/>
        </w:rPr>
        <w:t>A，此时该事务还未提交，然后另一个事务尝试读取到了记录 A</w:t>
      </w:r>
      <w:r>
        <w:rPr>
          <w:color w:val="4D4D4D"/>
          <w:spacing w:val="-16"/>
        </w:rPr>
        <w:t>。</w:t>
      </w:r>
      <w:r>
        <w:rPr>
          <w:b/>
          <w:color w:val="4D4D4D"/>
        </w:rPr>
        <w:t xml:space="preserve">不可重复读 </w:t>
      </w:r>
      <w:r>
        <w:rPr>
          <w:color w:val="4D4D4D"/>
        </w:rPr>
        <w:t>：是指在一个事务内，多次读同一数据。</w:t>
      </w:r>
    </w:p>
    <w:p>
      <w:pPr>
        <w:pStyle w:val="5"/>
        <w:spacing w:before="7" w:line="230" w:lineRule="auto"/>
        <w:ind w:right="113"/>
        <w:jc w:val="both"/>
      </w:pPr>
      <w:r>
        <w:rPr>
          <w:b/>
          <w:color w:val="4D4D4D"/>
        </w:rPr>
        <w:t xml:space="preserve">幻读 </w:t>
      </w:r>
      <w:r>
        <w:rPr>
          <w:color w:val="4D4D4D"/>
        </w:rPr>
        <w:t>：指同一个事务内多次查询返回的结果集不一样。比如同一个事务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3"/>
        <w:spacing w:line="671" w:lineRule="exact"/>
      </w:pPr>
      <w:r>
        <w:rPr>
          <w:color w:val="4F4F4F"/>
        </w:rPr>
        <w:t>Spring框架的事务管理有哪些优点？</w:t>
      </w:r>
    </w:p>
    <w:p>
      <w:pPr>
        <w:spacing w:before="0" w:line="228" w:lineRule="auto"/>
        <w:ind w:left="790" w:right="123" w:firstLine="496"/>
        <w:jc w:val="left"/>
        <w:rPr>
          <w:sz w:val="24"/>
        </w:rPr>
      </w:pPr>
      <w:r>
        <w:pict>
          <v:shape id="_x0000_s1248" o:spid="_x0000_s1248" style="position:absolute;left:0pt;margin-left:90.5pt;margin-top:9pt;height:4.55pt;width:4.55pt;mso-position-horizontal-relative:page;z-index:-25164492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为不同的事务API 如 JTA，JDBC，Hibernate，JPA 和JDO，提供一个不变的编程模式。</w:t>
      </w:r>
    </w:p>
    <w:p>
      <w:pPr>
        <w:spacing w:before="0" w:line="228" w:lineRule="auto"/>
        <w:ind w:left="1287" w:right="1531" w:firstLine="0"/>
        <w:jc w:val="left"/>
        <w:rPr>
          <w:sz w:val="24"/>
        </w:rPr>
      </w:pPr>
      <w:r>
        <w:pict>
          <v:shape id="_x0000_s1249" o:spid="_x0000_s1249" style="position:absolute;left:0pt;margin-left:90.5pt;margin-top:9pt;height:4.55pt;width:4.55pt;mso-position-horizontal-relative:page;z-index:25166540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250" o:spid="_x0000_s1250" style="position:absolute;left:0pt;margin-left:90.5pt;margin-top:30.05pt;height:4.55pt;width:4.55pt;mso-position-horizontal-relative:page;z-index:251665408;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为编程式事务管理提供了一套简单的API而不是一些复杂的事务API 支持声明式事务管理。</w:t>
      </w:r>
    </w:p>
    <w:p>
      <w:pPr>
        <w:spacing w:before="0" w:line="413" w:lineRule="exact"/>
        <w:ind w:left="1287" w:right="0" w:firstLine="0"/>
        <w:jc w:val="left"/>
        <w:rPr>
          <w:sz w:val="24"/>
        </w:rPr>
      </w:pPr>
      <w:r>
        <w:pict>
          <v:shape id="_x0000_s1251" o:spid="_x0000_s1251" style="position:absolute;left:0pt;margin-left:90.5pt;margin-top:9pt;height:4.55pt;width:4.55pt;mso-position-horizontal-relative:page;z-index:251665408;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和Spring各种数据访问抽象层很好得集成。</w:t>
      </w:r>
    </w:p>
    <w:p>
      <w:pPr>
        <w:pStyle w:val="3"/>
      </w:pPr>
      <w:r>
        <w:rPr>
          <w:color w:val="4F4F4F"/>
        </w:rPr>
        <w:t>你更倾向用那种事务管理类型？</w:t>
      </w:r>
    </w:p>
    <w:p>
      <w:pPr>
        <w:pStyle w:val="5"/>
        <w:spacing w:line="474" w:lineRule="exact"/>
      </w:pPr>
      <w:r>
        <w:rPr>
          <w:color w:val="4D4D4D"/>
        </w:rPr>
        <w:t>大多数Spring框架的用户选择声明式事务管理，因为它对应用代码的影响最</w:t>
      </w:r>
    </w:p>
    <w:p>
      <w:pPr>
        <w:pStyle w:val="5"/>
        <w:spacing w:line="489" w:lineRule="exact"/>
      </w:pPr>
      <w:r>
        <w:rPr>
          <w:color w:val="4D4D4D"/>
        </w:rPr>
        <w:t>小，因此更符合一个无侵入的轻量级容器的思想。声明式事务管理要优于编程式</w:t>
      </w:r>
    </w:p>
    <w:p>
      <w:pPr>
        <w:spacing w:after="0" w:line="489" w:lineRule="exact"/>
        <w:sectPr>
          <w:pgSz w:w="11920" w:h="16840"/>
          <w:pgMar w:top="980" w:right="1020" w:bottom="280" w:left="1020" w:header="720" w:footer="720" w:gutter="0"/>
          <w:cols w:space="720" w:num="1"/>
        </w:sectPr>
      </w:pPr>
    </w:p>
    <w:p>
      <w:pPr>
        <w:pStyle w:val="5"/>
        <w:spacing w:before="23" w:line="230" w:lineRule="auto"/>
        <w:ind w:right="113"/>
        <w:jc w:val="both"/>
      </w:pPr>
      <w:r>
        <w:rPr>
          <w:color w:val="4D4D4D"/>
        </w:rPr>
        <w:t>事务管理，虽然比编程式事务管理（这种方式允许你通过代码控制事务）少了一点灵活性。唯一不足地方是，最细粒度只能作用到方法级别，无法做到像编程式事务那样可以作用到代码块级别。</w:t>
      </w:r>
    </w:p>
    <w:p>
      <w:pPr>
        <w:pStyle w:val="2"/>
      </w:pPr>
      <w:r>
        <w:rPr>
          <w:color w:val="4F4F4F"/>
        </w:rPr>
        <w:t>Spring面向切面编程(AOP)（13）</w:t>
      </w:r>
    </w:p>
    <w:p>
      <w:pPr>
        <w:pStyle w:val="3"/>
        <w:spacing w:line="665" w:lineRule="exact"/>
      </w:pPr>
      <w:r>
        <w:rPr>
          <w:color w:val="4F4F4F"/>
        </w:rPr>
        <w:t>什么是AOP</w:t>
      </w:r>
    </w:p>
    <w:p>
      <w:pPr>
        <w:pStyle w:val="5"/>
        <w:spacing w:line="230" w:lineRule="auto"/>
        <w:ind w:right="113"/>
        <w:jc w:val="both"/>
      </w:pPr>
      <w:r>
        <w:rPr>
          <w:color w:val="4D4D4D"/>
        </w:rPr>
        <w:t>OOP(Object-Oriented  Programming)面向对象编程，允许开发者定义纵向的关系，但并适用于定义横向的关系，导致了大量代码的重复，而不利于各个模块的重用。</w:t>
      </w:r>
    </w:p>
    <w:p>
      <w:pPr>
        <w:pStyle w:val="5"/>
        <w:spacing w:before="6" w:line="230" w:lineRule="auto"/>
        <w:ind w:right="113"/>
        <w:jc w:val="both"/>
      </w:pPr>
      <w:r>
        <w:rPr>
          <w:color w:val="4D4D4D"/>
        </w:rPr>
        <w:t>AOP(Aspect-Oriented  Programming)，一般称为面向切面编程，作为面向对象的一种补充，用于将那些与业务无关，但却对多个对象产生影响的公共行为和逻辑，抽取并封装为一个可重用的模块，这个模块被命名为“切</w:t>
      </w:r>
    </w:p>
    <w:p>
      <w:pPr>
        <w:pStyle w:val="5"/>
        <w:spacing w:before="8" w:line="230" w:lineRule="auto"/>
        <w:ind w:right="321"/>
      </w:pPr>
      <w:r>
        <w:rPr>
          <w:color w:val="4D4D4D"/>
        </w:rPr>
        <w:t>面”（Aspect），减少系统中的重复代码，降低了模块间的耦合度，同时提高了系统的可维护性。可用于权限认证、日志、事务处理等。</w:t>
      </w:r>
    </w:p>
    <w:p>
      <w:pPr>
        <w:pStyle w:val="3"/>
        <w:spacing w:before="11" w:line="225" w:lineRule="auto"/>
        <w:ind w:right="411"/>
      </w:pPr>
      <w:r>
        <w:rPr>
          <w:color w:val="4F4F4F"/>
        </w:rPr>
        <w:t>Spring AOP and AspectJ AOP 有什么区别？AOP 有哪些实现方式？</w:t>
      </w:r>
    </w:p>
    <w:p>
      <w:pPr>
        <w:pStyle w:val="5"/>
        <w:spacing w:line="230" w:lineRule="auto"/>
        <w:ind w:right="235"/>
      </w:pPr>
      <w:r>
        <w:rPr>
          <w:color w:val="4D4D4D"/>
        </w:rPr>
        <w:t>AOP实现的关键在于 代理模式，AOP代理主要分为静态代理和动态代理。静态代理的代表为AspectJ；动态代理则以Spring AOP为代表。</w:t>
      </w:r>
    </w:p>
    <w:p>
      <w:pPr>
        <w:pStyle w:val="11"/>
        <w:numPr>
          <w:ilvl w:val="0"/>
          <w:numId w:val="6"/>
        </w:numPr>
        <w:tabs>
          <w:tab w:val="left" w:pos="816"/>
        </w:tabs>
        <w:spacing w:before="3" w:after="0" w:line="230" w:lineRule="auto"/>
        <w:ind w:left="100" w:right="267" w:firstLine="0"/>
        <w:jc w:val="both"/>
        <w:rPr>
          <w:sz w:val="27"/>
        </w:rPr>
      </w:pPr>
      <w:r>
        <w:rPr>
          <w:color w:val="4D4D4D"/>
          <w:sz w:val="27"/>
        </w:rPr>
        <w:t>AspectJ是静态代理的增强，所谓静态代理，就是AOP框架会在编译阶段生成AOP代理类，因此也称为编译时增强，他会在编译阶段将AspectJ(</w:t>
      </w:r>
      <w:r>
        <w:rPr>
          <w:color w:val="4D4D4D"/>
          <w:spacing w:val="-5"/>
          <w:sz w:val="27"/>
        </w:rPr>
        <w:t>切面)织</w:t>
      </w:r>
      <w:r>
        <w:rPr>
          <w:color w:val="4D4D4D"/>
          <w:sz w:val="27"/>
        </w:rPr>
        <w:t>入到Java字节码中，运行的时候就是增强之后的AOP对象。</w:t>
      </w:r>
    </w:p>
    <w:p>
      <w:pPr>
        <w:pStyle w:val="11"/>
        <w:numPr>
          <w:ilvl w:val="0"/>
          <w:numId w:val="6"/>
        </w:numPr>
        <w:tabs>
          <w:tab w:val="left" w:pos="816"/>
        </w:tabs>
        <w:spacing w:before="7" w:after="0" w:line="230" w:lineRule="auto"/>
        <w:ind w:left="100" w:right="113" w:firstLine="0"/>
        <w:jc w:val="left"/>
        <w:rPr>
          <w:sz w:val="27"/>
        </w:rPr>
      </w:pPr>
      <w:r>
        <w:rPr>
          <w:color w:val="4D4D4D"/>
          <w:sz w:val="27"/>
        </w:rPr>
        <w:t>Spring</w:t>
      </w:r>
      <w:r>
        <w:rPr>
          <w:color w:val="4D4D4D"/>
          <w:spacing w:val="24"/>
          <w:sz w:val="27"/>
        </w:rPr>
        <w:t xml:space="preserve">  </w:t>
      </w:r>
      <w:r>
        <w:rPr>
          <w:color w:val="4D4D4D"/>
          <w:sz w:val="27"/>
        </w:rPr>
        <w:t>AOP使用的动态代理，所谓的动态代理就是说AOP框架不会去修改字节码，而是每次运行时在内存中临时为方法生成一个AOP对象，这个AOP  对</w:t>
      </w:r>
      <w:r>
        <w:rPr>
          <w:color w:val="4D4D4D"/>
          <w:spacing w:val="-1"/>
          <w:sz w:val="27"/>
        </w:rPr>
        <w:t>象包含了目标对象的全部方法，并且在特定的切点做了增强处理，并回调原对象的方法。</w:t>
      </w:r>
    </w:p>
    <w:p>
      <w:pPr>
        <w:pStyle w:val="3"/>
        <w:spacing w:line="671" w:lineRule="exact"/>
        <w:jc w:val="both"/>
      </w:pPr>
      <w:r>
        <w:rPr>
          <w:color w:val="4F4F4F"/>
        </w:rPr>
        <w:t>JDK动态代理和CGLIB动态代理的区别</w:t>
      </w:r>
    </w:p>
    <w:p>
      <w:pPr>
        <w:pStyle w:val="5"/>
        <w:spacing w:line="474" w:lineRule="exact"/>
        <w:jc w:val="both"/>
      </w:pPr>
      <w:r>
        <w:rPr>
          <w:color w:val="4D4D4D"/>
        </w:rPr>
        <w:t>Spring AOP中的动态代理主要有两种方式，JDK动态代理和CGLIB动态代理：</w:t>
      </w:r>
    </w:p>
    <w:p>
      <w:pPr>
        <w:pStyle w:val="5"/>
        <w:spacing w:line="480" w:lineRule="exact"/>
        <w:ind w:left="1080" w:right="1408"/>
        <w:jc w:val="center"/>
      </w:pPr>
      <w:r>
        <w:pict>
          <v:shape id="_x0000_s1252" o:spid="_x0000_s1252" style="position:absolute;left:0pt;margin-left:90.5pt;margin-top:10.6pt;height:4.55pt;width:4.55pt;mso-position-horizontal-relative:page;z-index:251665408;mso-width-relative:page;mso-height-relative:page;" fillcolor="#4D4D4D" filled="t" stroked="f" coordorigin="1810,213" coordsize="91,91" path="m1855,303l1836,300,1822,291,1813,277,1810,258,1813,238,1822,224,1836,215,1855,213,1875,215,1889,224,1898,238,1900,258,1898,277,1889,291,1875,300,1855,303xe">
            <v:path arrowok="t"/>
            <v:fill on="t" focussize="0,0"/>
            <v:stroke on="f"/>
            <v:imagedata o:title=""/>
            <o:lock v:ext="edit"/>
          </v:shape>
        </w:pict>
      </w:r>
      <w:r>
        <w:rPr>
          <w:color w:val="4D4D4D"/>
        </w:rPr>
        <w:t>JDK动态代理只提供接口的代理，不支持类的代理。核心</w:t>
      </w:r>
    </w:p>
    <w:p>
      <w:pPr>
        <w:pStyle w:val="5"/>
        <w:spacing w:line="489" w:lineRule="exact"/>
        <w:ind w:left="790"/>
      </w:pPr>
      <w:r>
        <w:rPr>
          <w:color w:val="4D4D4D"/>
        </w:rPr>
        <w:t>InvocationHandler接口和Proxy类，InvocationHandler 通过invoke()方</w:t>
      </w:r>
    </w:p>
    <w:p>
      <w:pPr>
        <w:spacing w:after="0" w:line="489" w:lineRule="exact"/>
        <w:sectPr>
          <w:pgSz w:w="11920" w:h="16840"/>
          <w:pgMar w:top="980" w:right="1020" w:bottom="280" w:left="1020" w:header="720" w:footer="720" w:gutter="0"/>
          <w:cols w:space="720" w:num="1"/>
        </w:sectPr>
      </w:pPr>
    </w:p>
    <w:p>
      <w:pPr>
        <w:pStyle w:val="5"/>
        <w:spacing w:before="23" w:line="230" w:lineRule="auto"/>
        <w:ind w:left="790" w:right="246"/>
        <w:jc w:val="both"/>
      </w:pPr>
      <w:r>
        <w:rPr>
          <w:color w:val="4D4D4D"/>
        </w:rPr>
        <w:t>法反射来调用目标类中的代码，动态地将横切逻辑和业务编织在一起；接着，Proxy利用 InvocationHandler动态创建一个符合某一接口的的实例, 生成目标类的代理对象。</w:t>
      </w:r>
    </w:p>
    <w:p>
      <w:pPr>
        <w:pStyle w:val="5"/>
        <w:spacing w:before="7" w:line="230" w:lineRule="auto"/>
        <w:ind w:left="790" w:right="255" w:firstLine="561"/>
      </w:pPr>
      <w:r>
        <w:pict>
          <v:shape id="_x0000_s1253" o:spid="_x0000_s1253" style="position:absolute;left:0pt;margin-left:90.5pt;margin-top:10.7pt;height:4.55pt;width:4.55pt;mso-position-horizontal-relative:page;z-index:-251644928;mso-width-relative:page;mso-height-relative:page;" fillcolor="#4D4D4D" filled="t" stroked="f" coordorigin="1810,214" coordsize="91,91" path="m1855,304l1836,301,1822,293,1813,279,1810,259,1813,239,1822,225,1836,217,1855,214,1875,217,1889,225,1898,239,1900,259,1898,279,1889,293,1875,301,1855,304xe">
            <v:path arrowok="t"/>
            <v:fill on="t" focussize="0,0"/>
            <v:stroke on="f"/>
            <v:imagedata o:title=""/>
            <o:lock v:ext="edit"/>
          </v:shape>
        </w:pict>
      </w:r>
      <w:r>
        <w:rPr>
          <w:color w:val="4D4D4D"/>
          <w:spacing w:val="5"/>
        </w:rPr>
        <w:t xml:space="preserve">如果代理类没有实现 </w:t>
      </w:r>
      <w:r>
        <w:rPr>
          <w:color w:val="4D4D4D"/>
        </w:rPr>
        <w:t>InvocationHandler</w:t>
      </w:r>
      <w:r>
        <w:rPr>
          <w:color w:val="4D4D4D"/>
          <w:spacing w:val="8"/>
        </w:rPr>
        <w:t xml:space="preserve"> 接口，那么</w:t>
      </w:r>
      <w:r>
        <w:rPr>
          <w:color w:val="4D4D4D"/>
        </w:rPr>
        <w:t>Spring</w:t>
      </w:r>
      <w:r>
        <w:rPr>
          <w:color w:val="4D4D4D"/>
          <w:spacing w:val="56"/>
        </w:rPr>
        <w:t xml:space="preserve"> </w:t>
      </w:r>
      <w:r>
        <w:rPr>
          <w:color w:val="4D4D4D"/>
        </w:rPr>
        <w:t>AOP</w:t>
      </w:r>
      <w:r>
        <w:rPr>
          <w:color w:val="4D4D4D"/>
          <w:spacing w:val="-15"/>
        </w:rPr>
        <w:t>会</w:t>
      </w:r>
      <w:r>
        <w:rPr>
          <w:color w:val="4D4D4D"/>
        </w:rPr>
        <w:t>选择使用CGLIB来动态代理目标类。CGLIB（Code Generation</w:t>
      </w:r>
    </w:p>
    <w:p>
      <w:pPr>
        <w:pStyle w:val="5"/>
        <w:spacing w:before="5" w:line="230" w:lineRule="auto"/>
        <w:ind w:left="790" w:right="178"/>
        <w:jc w:val="both"/>
      </w:pPr>
      <w:r>
        <w:rPr>
          <w:color w:val="4D4D4D"/>
        </w:rPr>
        <w:t>Library），是一个代码生成的类库，可以在运行时动态的生成指定类的一个子类对象，并覆盖其中特定方法并添加增强代码，从而实现AOP。</w:t>
      </w:r>
    </w:p>
    <w:p>
      <w:pPr>
        <w:pStyle w:val="5"/>
        <w:spacing w:before="5" w:line="230" w:lineRule="auto"/>
        <w:ind w:left="790" w:right="280"/>
        <w:jc w:val="both"/>
      </w:pPr>
      <w:r>
        <w:rPr>
          <w:color w:val="4D4D4D"/>
        </w:rPr>
        <w:t>CGLIB是通过继承的方式做的动态代理，因此如果某个类被标记为final， 那么它是无法使用CGLIB做动态代理的。</w:t>
      </w:r>
    </w:p>
    <w:p>
      <w:pPr>
        <w:pStyle w:val="5"/>
        <w:spacing w:before="5" w:line="230" w:lineRule="auto"/>
        <w:ind w:right="175"/>
        <w:jc w:val="both"/>
      </w:pPr>
      <w:r>
        <w:rPr>
          <w:color w:val="4D4D4D"/>
        </w:rPr>
        <w:t>静态代理与动态代理区别在于生成AOP代理对象的时机不同，相对来说AspectJ 的静态代理方式具有更好的性能，但是AspectJ需要特定的编译器进行处理，而Spring AOP则无需特定的编译器处理。</w:t>
      </w:r>
    </w:p>
    <w:p>
      <w:pPr>
        <w:spacing w:before="0" w:line="419" w:lineRule="exact"/>
        <w:ind w:left="583" w:right="0" w:firstLine="0"/>
        <w:jc w:val="left"/>
        <w:rPr>
          <w:sz w:val="24"/>
        </w:rPr>
      </w:pPr>
      <w:r>
        <w:rPr>
          <w:color w:val="999999"/>
          <w:sz w:val="24"/>
        </w:rPr>
        <w:t>InvocationHandler 的 invoke(Object proxy,Method method,Object[] args)：</w:t>
      </w:r>
    </w:p>
    <w:p>
      <w:pPr>
        <w:spacing w:before="5" w:line="228" w:lineRule="auto"/>
        <w:ind w:left="583" w:right="315" w:firstLine="0"/>
        <w:jc w:val="left"/>
        <w:rPr>
          <w:sz w:val="24"/>
        </w:rPr>
      </w:pPr>
      <w:r>
        <w:rPr>
          <w:color w:val="999999"/>
          <w:sz w:val="24"/>
        </w:rPr>
        <w:t>proxy是最终生成的代理实例; method 是被代理目标实例的某个具体方法; args 是被代理目标实例某个方法的具体入参, 在方法反射调用时使用。</w:t>
      </w:r>
    </w:p>
    <w:p>
      <w:pPr>
        <w:pStyle w:val="3"/>
        <w:spacing w:line="665" w:lineRule="exact"/>
      </w:pPr>
      <w:r>
        <w:rPr>
          <w:color w:val="4F4F4F"/>
        </w:rPr>
        <w:t>如何理解 Spring 中的代理？</w:t>
      </w:r>
    </w:p>
    <w:p>
      <w:pPr>
        <w:pStyle w:val="5"/>
        <w:spacing w:line="230" w:lineRule="auto"/>
        <w:ind w:right="169"/>
      </w:pPr>
      <w:r>
        <w:rPr>
          <w:color w:val="4D4D4D"/>
        </w:rPr>
        <w:t>将 Advice 应用于目标对象后创建的对象称为代理。在客户端对象的情况下，目标对象和代理对象是相同的。</w:t>
      </w:r>
    </w:p>
    <w:p>
      <w:pPr>
        <w:pStyle w:val="5"/>
        <w:spacing w:line="475" w:lineRule="exact"/>
      </w:pPr>
      <w:r>
        <w:rPr>
          <w:color w:val="4D4D4D"/>
        </w:rPr>
        <w:t>Advice + Target Object = Proxy</w:t>
      </w:r>
    </w:p>
    <w:p>
      <w:pPr>
        <w:pStyle w:val="3"/>
      </w:pPr>
      <w:r>
        <w:rPr>
          <w:color w:val="4F4F4F"/>
        </w:rPr>
        <w:t>解释一下Spring AOP里面的几个名词</w:t>
      </w:r>
    </w:p>
    <w:p>
      <w:pPr>
        <w:pStyle w:val="11"/>
        <w:numPr>
          <w:ilvl w:val="0"/>
          <w:numId w:val="7"/>
        </w:numPr>
        <w:tabs>
          <w:tab w:val="left" w:pos="816"/>
        </w:tabs>
        <w:spacing w:before="0" w:after="0" w:line="230" w:lineRule="auto"/>
        <w:ind w:left="100" w:right="159" w:firstLine="0"/>
        <w:jc w:val="left"/>
        <w:rPr>
          <w:sz w:val="27"/>
        </w:rPr>
      </w:pPr>
      <w:r>
        <w:rPr>
          <w:color w:val="4D4D4D"/>
          <w:sz w:val="27"/>
        </w:rPr>
        <w:t>切面（Aspect）：</w:t>
      </w:r>
      <w:r>
        <w:rPr>
          <w:color w:val="4D4D4D"/>
          <w:spacing w:val="-1"/>
          <w:sz w:val="27"/>
        </w:rPr>
        <w:t>切面是通知和切点的结合。通知和切点共同定义了切面</w:t>
      </w:r>
      <w:r>
        <w:rPr>
          <w:color w:val="4D4D4D"/>
          <w:spacing w:val="5"/>
          <w:sz w:val="27"/>
        </w:rPr>
        <w:t>的全部内容。 在</w:t>
      </w:r>
      <w:r>
        <w:rPr>
          <w:color w:val="4D4D4D"/>
          <w:sz w:val="27"/>
        </w:rPr>
        <w:t>Spring</w:t>
      </w:r>
      <w:r>
        <w:rPr>
          <w:color w:val="4D4D4D"/>
          <w:spacing w:val="45"/>
          <w:sz w:val="27"/>
        </w:rPr>
        <w:t xml:space="preserve"> </w:t>
      </w:r>
      <w:r>
        <w:rPr>
          <w:color w:val="4D4D4D"/>
          <w:sz w:val="27"/>
        </w:rPr>
        <w:t>AOP中，切面可以使用通用类（基于模式的风格）</w:t>
      </w:r>
      <w:r>
        <w:rPr>
          <w:color w:val="4D4D4D"/>
          <w:spacing w:val="22"/>
          <w:sz w:val="27"/>
        </w:rPr>
        <w:t xml:space="preserve"> 或 </w:t>
      </w:r>
      <w:r>
        <w:rPr>
          <w:color w:val="4D4D4D"/>
          <w:spacing w:val="19"/>
          <w:sz w:val="27"/>
        </w:rPr>
        <w:t xml:space="preserve">者在普通类中以 </w:t>
      </w:r>
      <w:r>
        <w:rPr>
          <w:color w:val="4D4D4D"/>
          <w:sz w:val="27"/>
        </w:rPr>
        <w:t>@AspectJ 注解来实现。</w:t>
      </w:r>
    </w:p>
    <w:p>
      <w:pPr>
        <w:pStyle w:val="11"/>
        <w:numPr>
          <w:ilvl w:val="0"/>
          <w:numId w:val="7"/>
        </w:numPr>
        <w:tabs>
          <w:tab w:val="left" w:pos="816"/>
        </w:tabs>
        <w:spacing w:before="6" w:after="0" w:line="230" w:lineRule="auto"/>
        <w:ind w:left="100" w:right="113" w:firstLine="0"/>
        <w:jc w:val="left"/>
        <w:rPr>
          <w:sz w:val="27"/>
        </w:rPr>
      </w:pPr>
      <w:r>
        <w:rPr>
          <w:color w:val="4D4D4D"/>
          <w:sz w:val="27"/>
        </w:rPr>
        <w:t>连接点（Join</w:t>
      </w:r>
      <w:r>
        <w:rPr>
          <w:color w:val="4D4D4D"/>
          <w:spacing w:val="33"/>
          <w:sz w:val="27"/>
        </w:rPr>
        <w:t xml:space="preserve"> </w:t>
      </w:r>
      <w:r>
        <w:rPr>
          <w:color w:val="4D4D4D"/>
          <w:sz w:val="27"/>
        </w:rPr>
        <w:t>point）：指方法，在Spring</w:t>
      </w:r>
      <w:r>
        <w:rPr>
          <w:color w:val="4D4D4D"/>
          <w:spacing w:val="33"/>
          <w:sz w:val="27"/>
        </w:rPr>
        <w:t xml:space="preserve"> </w:t>
      </w:r>
      <w:r>
        <w:rPr>
          <w:color w:val="4D4D4D"/>
          <w:sz w:val="27"/>
        </w:rPr>
        <w:t>AOP</w:t>
      </w:r>
      <w:r>
        <w:rPr>
          <w:color w:val="4D4D4D"/>
          <w:spacing w:val="3"/>
          <w:sz w:val="27"/>
        </w:rPr>
        <w:t>中，一个连接点 总是 代</w:t>
      </w:r>
      <w:r>
        <w:rPr>
          <w:color w:val="4D4D4D"/>
          <w:sz w:val="27"/>
        </w:rPr>
        <w:t>表一个方法的执行。  应用可能有数以千计的时机应用通知。这些时机被称为连接</w:t>
      </w:r>
      <w:r>
        <w:rPr>
          <w:color w:val="4D4D4D"/>
          <w:spacing w:val="-1"/>
          <w:sz w:val="27"/>
        </w:rPr>
        <w:t>点。连接点是在应用执行过程中能够插入切面的一个点。这个点可以是调用方法</w:t>
      </w:r>
      <w:r>
        <w:rPr>
          <w:color w:val="4D4D4D"/>
          <w:spacing w:val="-2"/>
          <w:sz w:val="27"/>
        </w:rPr>
        <w:t>时、抛出异常时、甚至修改一个字段时。切面代码可以利用这些点插入到应用的正常流程之中，并添加新的行为。</w:t>
      </w:r>
    </w:p>
    <w:p>
      <w:pPr>
        <w:pStyle w:val="11"/>
        <w:numPr>
          <w:ilvl w:val="0"/>
          <w:numId w:val="7"/>
        </w:numPr>
        <w:tabs>
          <w:tab w:val="left" w:pos="816"/>
        </w:tabs>
        <w:spacing w:before="0" w:after="0" w:line="496" w:lineRule="exact"/>
        <w:ind w:left="815" w:right="0" w:hanging="715"/>
        <w:jc w:val="left"/>
        <w:rPr>
          <w:sz w:val="27"/>
        </w:rPr>
      </w:pPr>
      <w:r>
        <w:rPr>
          <w:color w:val="4D4D4D"/>
          <w:sz w:val="27"/>
        </w:rPr>
        <w:t>通知（Advice）：在AOP术语中，切面的工作被称为通知。</w:t>
      </w:r>
    </w:p>
    <w:p>
      <w:pPr>
        <w:spacing w:after="0" w:line="496" w:lineRule="exact"/>
        <w:jc w:val="left"/>
        <w:rPr>
          <w:sz w:val="27"/>
        </w:rPr>
        <w:sectPr>
          <w:pgSz w:w="11920" w:h="16840"/>
          <w:pgMar w:top="980" w:right="1020" w:bottom="280" w:left="1020" w:header="720" w:footer="720" w:gutter="0"/>
          <w:cols w:space="720" w:num="1"/>
        </w:sectPr>
      </w:pPr>
    </w:p>
    <w:p>
      <w:pPr>
        <w:pStyle w:val="11"/>
        <w:numPr>
          <w:ilvl w:val="0"/>
          <w:numId w:val="7"/>
        </w:numPr>
        <w:tabs>
          <w:tab w:val="left" w:pos="816"/>
        </w:tabs>
        <w:spacing w:before="23" w:after="0" w:line="230" w:lineRule="auto"/>
        <w:ind w:left="100" w:right="113" w:firstLine="0"/>
        <w:jc w:val="both"/>
        <w:rPr>
          <w:sz w:val="27"/>
        </w:rPr>
      </w:pPr>
      <w:r>
        <w:rPr>
          <w:color w:val="4D4D4D"/>
          <w:sz w:val="27"/>
        </w:rPr>
        <w:t xml:space="preserve">切入点（Pointcut）：切点的定义会匹配通知所要织入的一个或多个连接 </w:t>
      </w:r>
      <w:r>
        <w:rPr>
          <w:color w:val="4D4D4D"/>
          <w:spacing w:val="-1"/>
          <w:sz w:val="27"/>
        </w:rPr>
        <w:t>点。我们通常使用明确的类和方法名称，或是利用正则表达式定义所匹配的类和</w:t>
      </w:r>
      <w:r>
        <w:rPr>
          <w:color w:val="4D4D4D"/>
          <w:sz w:val="27"/>
        </w:rPr>
        <w:t>方法名称来指定这些切点。</w:t>
      </w:r>
    </w:p>
    <w:p>
      <w:pPr>
        <w:pStyle w:val="11"/>
        <w:numPr>
          <w:ilvl w:val="0"/>
          <w:numId w:val="7"/>
        </w:numPr>
        <w:tabs>
          <w:tab w:val="left" w:pos="816"/>
        </w:tabs>
        <w:spacing w:before="0" w:after="0" w:line="482" w:lineRule="exact"/>
        <w:ind w:left="815" w:right="0" w:hanging="715"/>
        <w:jc w:val="left"/>
        <w:rPr>
          <w:sz w:val="27"/>
        </w:rPr>
      </w:pPr>
      <w:r>
        <w:rPr>
          <w:color w:val="4D4D4D"/>
          <w:sz w:val="27"/>
        </w:rPr>
        <w:t>引入（Introduction）：引入允许我们向现有类添加新方法或属性。</w:t>
      </w:r>
    </w:p>
    <w:p>
      <w:pPr>
        <w:pStyle w:val="11"/>
        <w:numPr>
          <w:ilvl w:val="0"/>
          <w:numId w:val="7"/>
        </w:numPr>
        <w:tabs>
          <w:tab w:val="left" w:pos="816"/>
        </w:tabs>
        <w:spacing w:before="0" w:after="0" w:line="480" w:lineRule="exact"/>
        <w:ind w:left="815" w:right="0" w:hanging="715"/>
        <w:jc w:val="left"/>
        <w:rPr>
          <w:sz w:val="27"/>
        </w:rPr>
      </w:pPr>
      <w:r>
        <w:rPr>
          <w:color w:val="4D4D4D"/>
          <w:sz w:val="27"/>
        </w:rPr>
        <w:t>目标对象（Target</w:t>
      </w:r>
      <w:r>
        <w:rPr>
          <w:color w:val="4D4D4D"/>
          <w:spacing w:val="22"/>
          <w:sz w:val="27"/>
        </w:rPr>
        <w:t xml:space="preserve"> </w:t>
      </w:r>
      <w:r>
        <w:rPr>
          <w:color w:val="4D4D4D"/>
          <w:sz w:val="27"/>
        </w:rPr>
        <w:t>Object）： 被一个或者多个切面（aspect）所通知</w:t>
      </w:r>
    </w:p>
    <w:p>
      <w:pPr>
        <w:pStyle w:val="5"/>
        <w:spacing w:line="480" w:lineRule="exact"/>
      </w:pPr>
      <w:r>
        <w:rPr>
          <w:color w:val="4D4D4D"/>
        </w:rPr>
        <w:t>（advise）的对象。它通常是一个代理对象。也有人把它叫做 被通知</w:t>
      </w:r>
    </w:p>
    <w:p>
      <w:pPr>
        <w:pStyle w:val="5"/>
        <w:spacing w:before="5" w:line="230" w:lineRule="auto"/>
        <w:ind w:right="160"/>
      </w:pPr>
      <w:r>
        <w:rPr>
          <w:color w:val="4D4D4D"/>
        </w:rPr>
        <w:t>（adviced）</w:t>
      </w:r>
      <w:r>
        <w:rPr>
          <w:color w:val="4D4D4D"/>
          <w:spacing w:val="17"/>
        </w:rPr>
        <w:t xml:space="preserve"> 对象。 既然</w:t>
      </w:r>
      <w:r>
        <w:rPr>
          <w:color w:val="4D4D4D"/>
        </w:rPr>
        <w:t>Spring</w:t>
      </w:r>
      <w:r>
        <w:rPr>
          <w:color w:val="4D4D4D"/>
          <w:spacing w:val="66"/>
        </w:rPr>
        <w:t xml:space="preserve"> </w:t>
      </w:r>
      <w:r>
        <w:rPr>
          <w:color w:val="4D4D4D"/>
        </w:rPr>
        <w:t>AOP</w:t>
      </w:r>
      <w:r>
        <w:rPr>
          <w:color w:val="4D4D4D"/>
          <w:spacing w:val="-1"/>
        </w:rPr>
        <w:t>是通过运行时代理实现的，这个对象永远</w:t>
      </w:r>
      <w:r>
        <w:rPr>
          <w:color w:val="4D4D4D"/>
        </w:rPr>
        <w:t>是一个 被代理（proxied） 对象。</w:t>
      </w:r>
    </w:p>
    <w:p>
      <w:pPr>
        <w:pStyle w:val="11"/>
        <w:numPr>
          <w:ilvl w:val="0"/>
          <w:numId w:val="7"/>
        </w:numPr>
        <w:tabs>
          <w:tab w:val="left" w:pos="816"/>
        </w:tabs>
        <w:spacing w:before="5" w:after="0" w:line="230" w:lineRule="auto"/>
        <w:ind w:left="100" w:right="176" w:firstLine="0"/>
        <w:jc w:val="left"/>
        <w:rPr>
          <w:sz w:val="27"/>
        </w:rPr>
      </w:pPr>
      <w:r>
        <w:rPr>
          <w:color w:val="4D4D4D"/>
          <w:sz w:val="27"/>
        </w:rPr>
        <w:t>织入（Weaving）：</w:t>
      </w:r>
      <w:r>
        <w:rPr>
          <w:color w:val="4D4D4D"/>
          <w:spacing w:val="-1"/>
          <w:sz w:val="27"/>
        </w:rPr>
        <w:t>织入是把切面应用到目标对象并创建新的代理对象的</w:t>
      </w:r>
      <w:r>
        <w:rPr>
          <w:color w:val="4D4D4D"/>
          <w:sz w:val="27"/>
        </w:rPr>
        <w:t>过程。在目标对象的生命周期里有多少个点可以进行织入：</w:t>
      </w:r>
    </w:p>
    <w:p>
      <w:pPr>
        <w:spacing w:before="1" w:line="228" w:lineRule="auto"/>
        <w:ind w:left="790" w:right="220" w:firstLine="496"/>
        <w:jc w:val="left"/>
        <w:rPr>
          <w:sz w:val="24"/>
        </w:rPr>
      </w:pPr>
      <w:r>
        <w:pict>
          <v:shape id="_x0000_s1254" o:spid="_x0000_s1254" style="position:absolute;left:0pt;margin-left:90.5pt;margin-top:9.05pt;height:4.55pt;width:4.55pt;mso-position-horizontal-relative:page;z-index:-251643904;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编译期：切面在目标类编译时被织入。AspectJ的织入编译器是以这种方式织入切面的。</w:t>
      </w:r>
    </w:p>
    <w:p>
      <w:pPr>
        <w:spacing w:before="0" w:line="228" w:lineRule="auto"/>
        <w:ind w:left="790" w:right="122" w:firstLine="496"/>
        <w:jc w:val="left"/>
        <w:rPr>
          <w:sz w:val="24"/>
        </w:rPr>
      </w:pPr>
      <w:r>
        <w:pict>
          <v:shape id="_x0000_s1255" o:spid="_x0000_s1255" style="position:absolute;left:0pt;margin-left:90.5pt;margin-top:9pt;height:4.55pt;width:4.55pt;mso-position-horizontal-relative:page;z-index:-2516439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类加载期：切面在目标类加载到JVM</w:t>
      </w:r>
      <w:r>
        <w:rPr>
          <w:spacing w:val="-1"/>
          <w:sz w:val="24"/>
        </w:rPr>
        <w:t>时被织入。需要特殊的类加载器，它可以在</w:t>
      </w:r>
      <w:r>
        <w:rPr>
          <w:sz w:val="24"/>
        </w:rPr>
        <w:t>目标类被引入应用之前增强该目标类的字节码。AspectJ5的加载时织入就支持以这 种方式织入切面。</w:t>
      </w:r>
    </w:p>
    <w:p>
      <w:pPr>
        <w:spacing w:before="0" w:line="228" w:lineRule="auto"/>
        <w:ind w:left="790" w:right="102" w:firstLine="496"/>
        <w:jc w:val="left"/>
        <w:rPr>
          <w:sz w:val="24"/>
        </w:rPr>
      </w:pPr>
      <w:r>
        <w:pict>
          <v:shape id="_x0000_s1256" o:spid="_x0000_s1256" style="position:absolute;left:0pt;margin-left:90.5pt;margin-top:9pt;height:4.55pt;width:4.55pt;mso-position-horizontal-relative:page;z-index:-25164390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运行期：切面在应用运行的某个时刻被织入。一般情况下，在织入切面时，AOP 容器会为目标对象动态地创建一个代理对象。SpringAOP就是以这种方式织入切</w:t>
      </w:r>
    </w:p>
    <w:p>
      <w:pPr>
        <w:spacing w:before="0" w:line="413" w:lineRule="exact"/>
        <w:ind w:left="790" w:right="0" w:firstLine="0"/>
        <w:jc w:val="left"/>
        <w:rPr>
          <w:sz w:val="24"/>
        </w:rPr>
      </w:pPr>
      <w:r>
        <w:rPr>
          <w:sz w:val="24"/>
        </w:rPr>
        <w:t>面。</w:t>
      </w:r>
    </w:p>
    <w:p>
      <w:pPr>
        <w:pStyle w:val="3"/>
      </w:pPr>
      <w:r>
        <w:rPr>
          <w:color w:val="4F4F4F"/>
        </w:rPr>
        <w:t>Spring在运行时通知对象</w:t>
      </w:r>
    </w:p>
    <w:p>
      <w:pPr>
        <w:pStyle w:val="5"/>
        <w:spacing w:line="474" w:lineRule="exact"/>
      </w:pPr>
      <w:r>
        <w:rPr>
          <w:color w:val="4D4D4D"/>
        </w:rPr>
        <w:t>通过在代理类中包裹切面，Spring在运行期把切面织入到Spring管理的bean</w:t>
      </w:r>
    </w:p>
    <w:p>
      <w:pPr>
        <w:pStyle w:val="5"/>
        <w:spacing w:line="480" w:lineRule="exact"/>
      </w:pPr>
      <w:r>
        <w:rPr>
          <w:color w:val="4D4D4D"/>
        </w:rPr>
        <w:t>中。代理封装了目标类，并拦截被通知方法的调用，再把调用转发给真正的目标</w:t>
      </w:r>
    </w:p>
    <w:p>
      <w:pPr>
        <w:pStyle w:val="5"/>
        <w:spacing w:before="6" w:line="230" w:lineRule="auto"/>
        <w:ind w:right="458"/>
      </w:pPr>
      <w:r>
        <w:rPr>
          <w:color w:val="4D4D4D"/>
        </w:rPr>
        <w:t>bean。当代理拦截到方法调用时，在调用目标bean方法之前，会执行切面逻辑。</w:t>
      </w:r>
    </w:p>
    <w:p>
      <w:pPr>
        <w:pStyle w:val="5"/>
        <w:spacing w:line="480" w:lineRule="exact"/>
      </w:pPr>
      <w:r>
        <w:rPr>
          <w:color w:val="4D4D4D"/>
        </w:rPr>
        <w:t>直到应用需要被代理的bean时，Spring才创建代理对象。如果使用的是</w:t>
      </w:r>
    </w:p>
    <w:p>
      <w:pPr>
        <w:pStyle w:val="5"/>
        <w:spacing w:line="480" w:lineRule="exact"/>
      </w:pPr>
      <w:r>
        <w:rPr>
          <w:color w:val="4D4D4D"/>
        </w:rPr>
        <w:t>ApplicationContext的话，在ApplicationContext从BeanFactory中加载所有</w:t>
      </w:r>
    </w:p>
    <w:p>
      <w:pPr>
        <w:pStyle w:val="5"/>
        <w:spacing w:before="5" w:line="230" w:lineRule="auto"/>
        <w:ind w:right="219"/>
      </w:pPr>
      <w:r>
        <w:rPr>
          <w:color w:val="4D4D4D"/>
        </w:rPr>
        <w:t>bean的时候，Spring才会创建被代理的对象。因为Spring运行时才创建代理对象，所以我们不需要特殊的编译器来织入SpringAOP的切面。</w:t>
      </w:r>
    </w:p>
    <w:p>
      <w:pPr>
        <w:pStyle w:val="3"/>
        <w:spacing w:line="666" w:lineRule="exact"/>
      </w:pPr>
      <w:r>
        <w:rPr>
          <w:color w:val="4F4F4F"/>
        </w:rPr>
        <w:t>Spring只支持方法级别的连接点</w:t>
      </w:r>
    </w:p>
    <w:p>
      <w:pPr>
        <w:pStyle w:val="5"/>
        <w:spacing w:line="230" w:lineRule="auto"/>
        <w:ind w:right="113"/>
      </w:pPr>
      <w:r>
        <w:rPr>
          <w:color w:val="4D4D4D"/>
        </w:rPr>
        <w:t xml:space="preserve">因为Spring基于动态代理，所以Spring只支持方法连接点。Spring缺少对字段  </w:t>
      </w:r>
      <w:r>
        <w:rPr>
          <w:color w:val="4D4D4D"/>
          <w:spacing w:val="-1"/>
        </w:rPr>
        <w:t>连接点的支持，而且它不支持构造器连接点。方法之外的连接点拦截功能，我们</w:t>
      </w:r>
      <w:r>
        <w:rPr>
          <w:color w:val="4D4D4D"/>
        </w:rPr>
        <w:t>可以利用Aspect来补充。</w:t>
      </w:r>
    </w:p>
    <w:p>
      <w:pPr>
        <w:spacing w:after="0" w:line="230" w:lineRule="auto"/>
        <w:sectPr>
          <w:pgSz w:w="11920" w:h="16840"/>
          <w:pgMar w:top="980" w:right="1020" w:bottom="280" w:left="1020" w:header="720" w:footer="720" w:gutter="0"/>
          <w:cols w:space="720" w:num="1"/>
        </w:sectPr>
      </w:pPr>
    </w:p>
    <w:p>
      <w:pPr>
        <w:pStyle w:val="3"/>
        <w:spacing w:before="8" w:line="225" w:lineRule="auto"/>
        <w:ind w:right="238"/>
        <w:jc w:val="both"/>
      </w:pPr>
      <w:r>
        <w:rPr>
          <w:color w:val="4F4F4F"/>
        </w:rPr>
        <w:t>在Spring AOP</w:t>
      </w:r>
      <w:r>
        <w:rPr>
          <w:color w:val="4F4F4F"/>
          <w:spacing w:val="-3"/>
        </w:rPr>
        <w:t xml:space="preserve"> 中，关注点和横切关注的区别是什么？在</w:t>
      </w:r>
      <w:r>
        <w:rPr>
          <w:color w:val="4F4F4F"/>
        </w:rPr>
        <w:t>spring aop 中 concern 和 cross-cutting concern</w:t>
      </w:r>
      <w:r>
        <w:rPr>
          <w:color w:val="4F4F4F"/>
          <w:spacing w:val="-7"/>
        </w:rPr>
        <w:t xml:space="preserve"> 的不同之处</w:t>
      </w:r>
    </w:p>
    <w:p>
      <w:pPr>
        <w:pStyle w:val="5"/>
        <w:spacing w:before="1" w:line="230" w:lineRule="auto"/>
        <w:ind w:right="162"/>
      </w:pPr>
      <w:r>
        <w:rPr>
          <w:color w:val="4D4D4D"/>
        </w:rPr>
        <w:t>关注点（concern）是应用中一个模块的行为，一个关注点可能会被定义成一个我们想实现的一个功能。</w:t>
      </w:r>
    </w:p>
    <w:p>
      <w:pPr>
        <w:pStyle w:val="5"/>
        <w:spacing w:before="4" w:line="230" w:lineRule="auto"/>
        <w:ind w:right="113"/>
      </w:pPr>
      <w:r>
        <w:rPr>
          <w:color w:val="4D4D4D"/>
        </w:rPr>
        <w:t>横切关注点（cross-cutting  concern）是一个关注点，此关注点是整个应用都会使用的功能，并影响整个应用，比如日志，安全和数据传输，几乎应用的每个模块都需要的功能。因此这些都属于横切关注点。</w:t>
      </w:r>
    </w:p>
    <w:p>
      <w:pPr>
        <w:pStyle w:val="3"/>
        <w:spacing w:line="668" w:lineRule="exact"/>
      </w:pPr>
      <w:r>
        <w:rPr>
          <w:color w:val="4F4F4F"/>
        </w:rPr>
        <w:t>Spring通知有哪些类型？</w:t>
      </w:r>
    </w:p>
    <w:p>
      <w:pPr>
        <w:pStyle w:val="5"/>
        <w:spacing w:line="474" w:lineRule="exact"/>
      </w:pPr>
      <w:r>
        <w:rPr>
          <w:color w:val="4D4D4D"/>
        </w:rPr>
        <w:t>在AOP术语中，切面的工作被称为通知，实际上是程序执行时要通过</w:t>
      </w:r>
    </w:p>
    <w:p>
      <w:pPr>
        <w:pStyle w:val="5"/>
        <w:spacing w:line="480" w:lineRule="exact"/>
      </w:pPr>
      <w:r>
        <w:rPr>
          <w:color w:val="4D4D4D"/>
        </w:rPr>
        <w:t>SpringAOP框架触发的代码段。</w:t>
      </w:r>
    </w:p>
    <w:p>
      <w:pPr>
        <w:pStyle w:val="5"/>
        <w:spacing w:line="480" w:lineRule="exact"/>
      </w:pPr>
      <w:r>
        <w:rPr>
          <w:color w:val="4D4D4D"/>
        </w:rPr>
        <w:t>Spring切面可以应用5种类型的通知：</w:t>
      </w:r>
    </w:p>
    <w:p>
      <w:pPr>
        <w:pStyle w:val="11"/>
        <w:numPr>
          <w:ilvl w:val="1"/>
          <w:numId w:val="7"/>
        </w:numPr>
        <w:tabs>
          <w:tab w:val="left" w:pos="1101"/>
        </w:tabs>
        <w:spacing w:before="0" w:after="0" w:line="480" w:lineRule="exact"/>
        <w:ind w:left="1100" w:right="0" w:hanging="310"/>
        <w:jc w:val="left"/>
        <w:rPr>
          <w:sz w:val="27"/>
        </w:rPr>
      </w:pPr>
      <w:r>
        <w:rPr>
          <w:sz w:val="27"/>
        </w:rPr>
        <w:t>前置通知（Before）：在目标方法被调用之前调用通知功能；</w:t>
      </w:r>
    </w:p>
    <w:p>
      <w:pPr>
        <w:pStyle w:val="11"/>
        <w:numPr>
          <w:ilvl w:val="1"/>
          <w:numId w:val="7"/>
        </w:numPr>
        <w:tabs>
          <w:tab w:val="left" w:pos="1101"/>
        </w:tabs>
        <w:spacing w:before="6" w:after="0" w:line="230" w:lineRule="auto"/>
        <w:ind w:left="790" w:right="114" w:firstLine="0"/>
        <w:jc w:val="left"/>
        <w:rPr>
          <w:sz w:val="27"/>
        </w:rPr>
      </w:pPr>
      <w:r>
        <w:rPr>
          <w:sz w:val="27"/>
        </w:rPr>
        <w:t>后置通知（After）：</w:t>
      </w:r>
      <w:r>
        <w:rPr>
          <w:spacing w:val="-1"/>
          <w:sz w:val="27"/>
        </w:rPr>
        <w:t>在目标方法完成之后调用通知，此时不会关心方法</w:t>
      </w:r>
      <w:r>
        <w:rPr>
          <w:sz w:val="27"/>
        </w:rPr>
        <w:t>的输出是什么；</w:t>
      </w:r>
    </w:p>
    <w:p>
      <w:pPr>
        <w:pStyle w:val="11"/>
        <w:numPr>
          <w:ilvl w:val="1"/>
          <w:numId w:val="7"/>
        </w:numPr>
        <w:tabs>
          <w:tab w:val="left" w:pos="1101"/>
        </w:tabs>
        <w:spacing w:before="0" w:after="0" w:line="480" w:lineRule="exact"/>
        <w:ind w:left="1100" w:right="0" w:hanging="310"/>
        <w:jc w:val="left"/>
        <w:rPr>
          <w:sz w:val="27"/>
        </w:rPr>
      </w:pPr>
      <w:r>
        <w:rPr>
          <w:sz w:val="27"/>
        </w:rPr>
        <w:t>返回通知（After-returning</w:t>
      </w:r>
      <w:r>
        <w:rPr>
          <w:spacing w:val="36"/>
          <w:sz w:val="27"/>
        </w:rPr>
        <w:t xml:space="preserve"> </w:t>
      </w:r>
      <w:r>
        <w:rPr>
          <w:sz w:val="27"/>
        </w:rPr>
        <w:t>）：在目标方法成功执行之后调用通知；</w:t>
      </w:r>
    </w:p>
    <w:p>
      <w:pPr>
        <w:pStyle w:val="11"/>
        <w:numPr>
          <w:ilvl w:val="1"/>
          <w:numId w:val="7"/>
        </w:numPr>
        <w:tabs>
          <w:tab w:val="left" w:pos="1101"/>
        </w:tabs>
        <w:spacing w:before="0" w:after="0" w:line="480" w:lineRule="exact"/>
        <w:ind w:left="1100" w:right="0" w:hanging="310"/>
        <w:jc w:val="left"/>
        <w:rPr>
          <w:sz w:val="27"/>
        </w:rPr>
      </w:pPr>
      <w:r>
        <w:rPr>
          <w:sz w:val="27"/>
        </w:rPr>
        <w:t>异常通知（After-throwing）：在目标方法抛出异常后调用通知；</w:t>
      </w:r>
    </w:p>
    <w:p>
      <w:pPr>
        <w:pStyle w:val="11"/>
        <w:numPr>
          <w:ilvl w:val="1"/>
          <w:numId w:val="7"/>
        </w:numPr>
        <w:tabs>
          <w:tab w:val="left" w:pos="1101"/>
        </w:tabs>
        <w:spacing w:before="6" w:after="0" w:line="230" w:lineRule="auto"/>
        <w:ind w:left="790" w:right="329" w:firstLine="0"/>
        <w:jc w:val="left"/>
        <w:rPr>
          <w:sz w:val="27"/>
        </w:rPr>
      </w:pPr>
      <w:r>
        <w:rPr>
          <w:sz w:val="27"/>
        </w:rPr>
        <w:t>环绕通知（Around）：</w:t>
      </w:r>
      <w:r>
        <w:rPr>
          <w:spacing w:val="-1"/>
          <w:sz w:val="27"/>
        </w:rPr>
        <w:t>通知包裹了被通知的方法，在被通知的方法调</w:t>
      </w:r>
      <w:r>
        <w:rPr>
          <w:sz w:val="27"/>
        </w:rPr>
        <w:t>用之前和调用之后执行自定义的行为。</w:t>
      </w:r>
    </w:p>
    <w:p>
      <w:pPr>
        <w:spacing w:before="0" w:line="417" w:lineRule="exact"/>
        <w:ind w:left="583" w:right="0" w:firstLine="0"/>
        <w:jc w:val="left"/>
        <w:rPr>
          <w:sz w:val="24"/>
        </w:rPr>
      </w:pPr>
      <w:r>
        <w:rPr>
          <w:color w:val="999999"/>
          <w:sz w:val="24"/>
        </w:rPr>
        <w:t>同一个aspect，不同advice的执行顺序：</w:t>
      </w:r>
    </w:p>
    <w:p>
      <w:pPr>
        <w:spacing w:before="4" w:line="228" w:lineRule="auto"/>
        <w:ind w:left="583" w:right="5449" w:firstLine="0"/>
        <w:jc w:val="left"/>
        <w:rPr>
          <w:sz w:val="24"/>
        </w:rPr>
      </w:pPr>
      <w:r>
        <w:rPr>
          <w:color w:val="999999"/>
          <w:sz w:val="24"/>
        </w:rPr>
        <w:t>①没有异常情况下的执行顺序： around before advice</w:t>
      </w:r>
    </w:p>
    <w:p>
      <w:pPr>
        <w:spacing w:before="0" w:line="228" w:lineRule="auto"/>
        <w:ind w:left="583" w:right="7045" w:firstLine="0"/>
        <w:jc w:val="left"/>
        <w:rPr>
          <w:sz w:val="24"/>
        </w:rPr>
      </w:pPr>
      <w:r>
        <w:rPr>
          <w:color w:val="999999"/>
          <w:sz w:val="24"/>
        </w:rPr>
        <w:t>before advice target</w:t>
      </w:r>
      <w:r>
        <w:rPr>
          <w:color w:val="999999"/>
          <w:spacing w:val="6"/>
          <w:sz w:val="24"/>
        </w:rPr>
        <w:t xml:space="preserve"> </w:t>
      </w:r>
      <w:r>
        <w:rPr>
          <w:color w:val="999999"/>
          <w:sz w:val="24"/>
        </w:rPr>
        <w:t>method</w:t>
      </w:r>
      <w:r>
        <w:rPr>
          <w:color w:val="999999"/>
          <w:spacing w:val="1"/>
          <w:sz w:val="24"/>
        </w:rPr>
        <w:t xml:space="preserve"> 执行around after </w:t>
      </w:r>
      <w:r>
        <w:rPr>
          <w:color w:val="999999"/>
          <w:spacing w:val="-3"/>
          <w:sz w:val="24"/>
        </w:rPr>
        <w:t xml:space="preserve">advice </w:t>
      </w:r>
      <w:r>
        <w:rPr>
          <w:color w:val="999999"/>
          <w:sz w:val="24"/>
        </w:rPr>
        <w:t>after advice afterReturning</w:t>
      </w:r>
    </w:p>
    <w:p>
      <w:pPr>
        <w:spacing w:before="0" w:line="228" w:lineRule="auto"/>
        <w:ind w:left="583" w:right="6110" w:firstLine="0"/>
        <w:jc w:val="left"/>
        <w:rPr>
          <w:sz w:val="24"/>
        </w:rPr>
      </w:pPr>
      <w:r>
        <w:rPr>
          <w:color w:val="999999"/>
          <w:sz w:val="24"/>
        </w:rPr>
        <w:t>②有异常情况下的执行顺序： around before advice before advice</w:t>
      </w:r>
    </w:p>
    <w:p>
      <w:pPr>
        <w:spacing w:after="0" w:line="228" w:lineRule="auto"/>
        <w:jc w:val="left"/>
        <w:rPr>
          <w:sz w:val="24"/>
        </w:rPr>
        <w:sectPr>
          <w:pgSz w:w="11920" w:h="16840"/>
          <w:pgMar w:top="1000" w:right="1020" w:bottom="280" w:left="1020" w:header="720" w:footer="720" w:gutter="0"/>
          <w:cols w:space="720" w:num="1"/>
        </w:sectPr>
      </w:pPr>
    </w:p>
    <w:p>
      <w:pPr>
        <w:spacing w:before="39" w:line="228" w:lineRule="auto"/>
        <w:ind w:left="583" w:right="7045" w:firstLine="0"/>
        <w:jc w:val="both"/>
        <w:rPr>
          <w:sz w:val="24"/>
        </w:rPr>
      </w:pPr>
      <w:r>
        <w:rPr>
          <w:color w:val="999999"/>
          <w:sz w:val="24"/>
        </w:rPr>
        <w:t>target method 执行around after advice after advice</w:t>
      </w:r>
    </w:p>
    <w:p>
      <w:pPr>
        <w:spacing w:before="0" w:line="415" w:lineRule="exact"/>
        <w:ind w:left="583" w:right="0" w:firstLine="0"/>
        <w:jc w:val="left"/>
        <w:rPr>
          <w:sz w:val="24"/>
        </w:rPr>
      </w:pPr>
      <w:r>
        <w:rPr>
          <w:color w:val="999999"/>
          <w:sz w:val="24"/>
        </w:rPr>
        <w:t>afterThrowing:异常发生</w:t>
      </w:r>
    </w:p>
    <w:p>
      <w:pPr>
        <w:spacing w:before="0" w:line="418" w:lineRule="exact"/>
        <w:ind w:left="583" w:right="0" w:firstLine="0"/>
        <w:jc w:val="left"/>
        <w:rPr>
          <w:sz w:val="24"/>
        </w:rPr>
      </w:pPr>
      <w:r>
        <w:rPr>
          <w:color w:val="999999"/>
          <w:sz w:val="24"/>
        </w:rPr>
        <w:t>java.lang.RuntimeException: 异常发生</w:t>
      </w:r>
    </w:p>
    <w:p>
      <w:pPr>
        <w:pStyle w:val="3"/>
      </w:pPr>
      <w:r>
        <w:rPr>
          <w:color w:val="4F4F4F"/>
        </w:rPr>
        <w:t>什么是切面 Aspect？</w:t>
      </w:r>
    </w:p>
    <w:p>
      <w:pPr>
        <w:pStyle w:val="5"/>
        <w:spacing w:line="230" w:lineRule="auto"/>
        <w:ind w:right="136"/>
      </w:pPr>
      <w:r>
        <w:rPr>
          <w:color w:val="4D4D4D"/>
        </w:rPr>
        <w:t>aspect 由 pointcount 和 advice 组成，切面是通知和切点的结合。 它既包含了横切逻辑的定义, 也包括了连接点的定义. Spring AOP 就是负责实施切面的框架, 它将切面所定义的横切逻辑编织到切面所指定的连接点中.</w:t>
      </w:r>
    </w:p>
    <w:p>
      <w:pPr>
        <w:pStyle w:val="5"/>
        <w:spacing w:line="479" w:lineRule="exact"/>
      </w:pPr>
      <w:r>
        <w:rPr>
          <w:color w:val="4D4D4D"/>
        </w:rPr>
        <w:t>AOP 的工作重心在于如何将增强编织目标对象的连接点上, 这里包含两个工作:</w:t>
      </w:r>
    </w:p>
    <w:p>
      <w:pPr>
        <w:spacing w:before="4" w:line="228" w:lineRule="auto"/>
        <w:ind w:left="1287" w:right="2511" w:firstLine="0"/>
        <w:jc w:val="left"/>
        <w:rPr>
          <w:sz w:val="24"/>
        </w:rPr>
      </w:pPr>
      <w:r>
        <w:pict>
          <v:shape id="_x0000_s1257" o:spid="_x0000_s1257" style="position:absolute;left:0pt;margin-left:90.5pt;margin-top:9.2pt;height:4.55pt;width:4.55pt;mso-position-horizontal-relative:page;z-index:25166540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258" o:spid="_x0000_s1258" style="position:absolute;left:0pt;margin-left:90.5pt;margin-top:30.25pt;height:4.55pt;width:4.55pt;mso-position-horizontal-relative:page;z-index:251665408;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如何通过 pointcut 和 advice 定位到特定的 joinpoint 上如何在 advice 中编写切面代码.</w:t>
      </w:r>
    </w:p>
    <w:p>
      <w:pPr>
        <w:pStyle w:val="5"/>
        <w:spacing w:line="487" w:lineRule="exact"/>
      </w:pPr>
      <w:r>
        <w:rPr>
          <w:color w:val="4D4D4D"/>
        </w:rPr>
        <w:t>可以简单地认为, 使用 @Aspect 注解的类就是切面.</w:t>
      </w:r>
    </w:p>
    <w:p>
      <w:pPr>
        <w:pStyle w:val="5"/>
        <w:spacing w:before="17"/>
        <w:ind w:left="0"/>
        <w:rPr>
          <w:sz w:val="10"/>
        </w:rPr>
      </w:pPr>
      <w:r>
        <w:drawing>
          <wp:anchor distT="0" distB="0" distL="0" distR="0" simplePos="0" relativeHeight="251659264" behindDoc="0" locked="0" layoutInCell="1" allowOverlap="1">
            <wp:simplePos x="0" y="0"/>
            <wp:positionH relativeFrom="page">
              <wp:posOffset>889635</wp:posOffset>
            </wp:positionH>
            <wp:positionV relativeFrom="paragraph">
              <wp:posOffset>153035</wp:posOffset>
            </wp:positionV>
            <wp:extent cx="5814695" cy="4382135"/>
            <wp:effectExtent l="0" t="0" r="0" b="0"/>
            <wp:wrapTopAndBottom/>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jpeg"/>
                    <pic:cNvPicPr>
                      <a:picLocks noChangeAspect="1"/>
                    </pic:cNvPicPr>
                  </pic:nvPicPr>
                  <pic:blipFill>
                    <a:blip r:embed="rId10" cstate="print"/>
                    <a:stretch>
                      <a:fillRect/>
                    </a:stretch>
                  </pic:blipFill>
                  <pic:spPr>
                    <a:xfrm>
                      <a:off x="0" y="0"/>
                      <a:ext cx="5814959" cy="4382261"/>
                    </a:xfrm>
                    <a:prstGeom prst="rect">
                      <a:avLst/>
                    </a:prstGeom>
                  </pic:spPr>
                </pic:pic>
              </a:graphicData>
            </a:graphic>
          </wp:anchor>
        </w:drawing>
      </w:r>
    </w:p>
    <w:p>
      <w:pPr>
        <w:spacing w:before="73" w:line="327" w:lineRule="exact"/>
        <w:ind w:left="1408" w:right="1408" w:firstLine="0"/>
        <w:jc w:val="center"/>
        <w:rPr>
          <w:sz w:val="18"/>
        </w:rPr>
      </w:pPr>
      <w:r>
        <w:rPr>
          <w:color w:val="585858"/>
          <w:sz w:val="18"/>
        </w:rPr>
        <w:t>在这里插入图片描述</w:t>
      </w:r>
    </w:p>
    <w:p>
      <w:pPr>
        <w:pStyle w:val="3"/>
        <w:spacing w:line="680" w:lineRule="exact"/>
      </w:pPr>
      <w:r>
        <w:rPr>
          <w:color w:val="4F4F4F"/>
        </w:rPr>
        <w:t>解释基于XML Schema方式的切面实现</w:t>
      </w:r>
    </w:p>
    <w:p>
      <w:pPr>
        <w:pStyle w:val="5"/>
        <w:spacing w:line="483" w:lineRule="exact"/>
      </w:pPr>
      <w:r>
        <w:rPr>
          <w:color w:val="4D4D4D"/>
        </w:rPr>
        <w:t>在这种情况下，切面由常规类以及基于XML的配置实现。</w:t>
      </w:r>
    </w:p>
    <w:p>
      <w:pPr>
        <w:spacing w:after="0" w:line="483" w:lineRule="exact"/>
        <w:sectPr>
          <w:pgSz w:w="11920" w:h="16840"/>
          <w:pgMar w:top="960" w:right="1020" w:bottom="280" w:left="1020" w:header="720" w:footer="720" w:gutter="0"/>
          <w:cols w:space="720" w:num="1"/>
        </w:sectPr>
      </w:pPr>
    </w:p>
    <w:p>
      <w:pPr>
        <w:pStyle w:val="3"/>
        <w:spacing w:line="664" w:lineRule="exact"/>
      </w:pPr>
      <w:r>
        <w:rPr>
          <w:color w:val="4F4F4F"/>
        </w:rPr>
        <w:t>解释基于注解的切面实现</w:t>
      </w:r>
    </w:p>
    <w:p>
      <w:pPr>
        <w:pStyle w:val="5"/>
        <w:spacing w:line="230" w:lineRule="auto"/>
        <w:ind w:right="161"/>
      </w:pPr>
      <w:r>
        <w:rPr>
          <w:color w:val="4D4D4D"/>
        </w:rPr>
        <w:t>在这种情况下(基于@AspectJ的实现)，涉及到的切面声明的风格与带有java5标注的普通java类一致。</w:t>
      </w:r>
    </w:p>
    <w:p>
      <w:pPr>
        <w:pStyle w:val="3"/>
        <w:spacing w:line="666" w:lineRule="exact"/>
      </w:pPr>
      <w:r>
        <w:rPr>
          <w:color w:val="4F4F4F"/>
        </w:rPr>
        <w:t>有几种不同类型的自动代理？</w:t>
      </w:r>
    </w:p>
    <w:p>
      <w:pPr>
        <w:pStyle w:val="5"/>
        <w:spacing w:line="230" w:lineRule="auto"/>
        <w:ind w:right="4446"/>
      </w:pPr>
      <w:r>
        <w:rPr>
          <w:color w:val="4D4D4D"/>
        </w:rPr>
        <w:t>BeanNameAutoProxyCreator DefaultAdvisorAutoProxyCreator Metadata autoproxying</w:t>
      </w:r>
    </w:p>
    <w:sectPr>
      <w:pgSz w:w="11920" w:h="16840"/>
      <w:pgMar w:top="1000" w:right="102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90" w:hanging="310"/>
        <w:jc w:val="left"/>
      </w:pPr>
      <w:rPr>
        <w:rFonts w:hint="default" w:ascii="微软雅黑" w:hAnsi="微软雅黑" w:eastAsia="微软雅黑" w:cs="微软雅黑"/>
        <w:color w:val="4D4D4D"/>
        <w:spacing w:val="-12"/>
        <w:w w:val="102"/>
        <w:sz w:val="27"/>
        <w:szCs w:val="27"/>
        <w:lang w:val="en-US" w:eastAsia="en-US" w:bidi="en-US"/>
      </w:rPr>
    </w:lvl>
    <w:lvl w:ilvl="1" w:tentative="0">
      <w:start w:val="0"/>
      <w:numFmt w:val="bullet"/>
      <w:lvlText w:val="•"/>
      <w:lvlJc w:val="left"/>
      <w:pPr>
        <w:ind w:left="1708" w:hanging="310"/>
      </w:pPr>
      <w:rPr>
        <w:rFonts w:hint="default"/>
        <w:lang w:val="en-US" w:eastAsia="en-US" w:bidi="en-US"/>
      </w:rPr>
    </w:lvl>
    <w:lvl w:ilvl="2" w:tentative="0">
      <w:start w:val="0"/>
      <w:numFmt w:val="bullet"/>
      <w:lvlText w:val="•"/>
      <w:lvlJc w:val="left"/>
      <w:pPr>
        <w:ind w:left="2616" w:hanging="310"/>
      </w:pPr>
      <w:rPr>
        <w:rFonts w:hint="default"/>
        <w:lang w:val="en-US" w:eastAsia="en-US" w:bidi="en-US"/>
      </w:rPr>
    </w:lvl>
    <w:lvl w:ilvl="3" w:tentative="0">
      <w:start w:val="0"/>
      <w:numFmt w:val="bullet"/>
      <w:lvlText w:val="•"/>
      <w:lvlJc w:val="left"/>
      <w:pPr>
        <w:ind w:left="3524" w:hanging="310"/>
      </w:pPr>
      <w:rPr>
        <w:rFonts w:hint="default"/>
        <w:lang w:val="en-US" w:eastAsia="en-US" w:bidi="en-US"/>
      </w:rPr>
    </w:lvl>
    <w:lvl w:ilvl="4" w:tentative="0">
      <w:start w:val="0"/>
      <w:numFmt w:val="bullet"/>
      <w:lvlText w:val="•"/>
      <w:lvlJc w:val="left"/>
      <w:pPr>
        <w:ind w:left="4432" w:hanging="310"/>
      </w:pPr>
      <w:rPr>
        <w:rFonts w:hint="default"/>
        <w:lang w:val="en-US" w:eastAsia="en-US" w:bidi="en-US"/>
      </w:rPr>
    </w:lvl>
    <w:lvl w:ilvl="5" w:tentative="0">
      <w:start w:val="0"/>
      <w:numFmt w:val="bullet"/>
      <w:lvlText w:val="•"/>
      <w:lvlJc w:val="left"/>
      <w:pPr>
        <w:ind w:left="5340" w:hanging="310"/>
      </w:pPr>
      <w:rPr>
        <w:rFonts w:hint="default"/>
        <w:lang w:val="en-US" w:eastAsia="en-US" w:bidi="en-US"/>
      </w:rPr>
    </w:lvl>
    <w:lvl w:ilvl="6" w:tentative="0">
      <w:start w:val="0"/>
      <w:numFmt w:val="bullet"/>
      <w:lvlText w:val="•"/>
      <w:lvlJc w:val="left"/>
      <w:pPr>
        <w:ind w:left="6248" w:hanging="310"/>
      </w:pPr>
      <w:rPr>
        <w:rFonts w:hint="default"/>
        <w:lang w:val="en-US" w:eastAsia="en-US" w:bidi="en-US"/>
      </w:rPr>
    </w:lvl>
    <w:lvl w:ilvl="7" w:tentative="0">
      <w:start w:val="0"/>
      <w:numFmt w:val="bullet"/>
      <w:lvlText w:val="•"/>
      <w:lvlJc w:val="left"/>
      <w:pPr>
        <w:ind w:left="7156" w:hanging="310"/>
      </w:pPr>
      <w:rPr>
        <w:rFonts w:hint="default"/>
        <w:lang w:val="en-US" w:eastAsia="en-US" w:bidi="en-US"/>
      </w:rPr>
    </w:lvl>
    <w:lvl w:ilvl="8" w:tentative="0">
      <w:start w:val="0"/>
      <w:numFmt w:val="bullet"/>
      <w:lvlText w:val="•"/>
      <w:lvlJc w:val="left"/>
      <w:pPr>
        <w:ind w:left="8064" w:hanging="310"/>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en-US" w:eastAsia="en-US" w:bidi="en-US"/>
      </w:rPr>
    </w:lvl>
    <w:lvl w:ilvl="1" w:tentative="0">
      <w:start w:val="0"/>
      <w:numFmt w:val="bullet"/>
      <w:lvlText w:val="•"/>
      <w:lvlJc w:val="left"/>
      <w:pPr>
        <w:ind w:left="1978" w:hanging="310"/>
      </w:pPr>
      <w:rPr>
        <w:rFonts w:hint="default"/>
        <w:lang w:val="en-US" w:eastAsia="en-US" w:bidi="en-US"/>
      </w:rPr>
    </w:lvl>
    <w:lvl w:ilvl="2" w:tentative="0">
      <w:start w:val="0"/>
      <w:numFmt w:val="bullet"/>
      <w:lvlText w:val="•"/>
      <w:lvlJc w:val="left"/>
      <w:pPr>
        <w:ind w:left="2856" w:hanging="310"/>
      </w:pPr>
      <w:rPr>
        <w:rFonts w:hint="default"/>
        <w:lang w:val="en-US" w:eastAsia="en-US" w:bidi="en-US"/>
      </w:rPr>
    </w:lvl>
    <w:lvl w:ilvl="3" w:tentative="0">
      <w:start w:val="0"/>
      <w:numFmt w:val="bullet"/>
      <w:lvlText w:val="•"/>
      <w:lvlJc w:val="left"/>
      <w:pPr>
        <w:ind w:left="3734" w:hanging="310"/>
      </w:pPr>
      <w:rPr>
        <w:rFonts w:hint="default"/>
        <w:lang w:val="en-US" w:eastAsia="en-US" w:bidi="en-US"/>
      </w:rPr>
    </w:lvl>
    <w:lvl w:ilvl="4" w:tentative="0">
      <w:start w:val="0"/>
      <w:numFmt w:val="bullet"/>
      <w:lvlText w:val="•"/>
      <w:lvlJc w:val="left"/>
      <w:pPr>
        <w:ind w:left="4612" w:hanging="310"/>
      </w:pPr>
      <w:rPr>
        <w:rFonts w:hint="default"/>
        <w:lang w:val="en-US" w:eastAsia="en-US" w:bidi="en-US"/>
      </w:rPr>
    </w:lvl>
    <w:lvl w:ilvl="5" w:tentative="0">
      <w:start w:val="0"/>
      <w:numFmt w:val="bullet"/>
      <w:lvlText w:val="•"/>
      <w:lvlJc w:val="left"/>
      <w:pPr>
        <w:ind w:left="5490" w:hanging="310"/>
      </w:pPr>
      <w:rPr>
        <w:rFonts w:hint="default"/>
        <w:lang w:val="en-US" w:eastAsia="en-US" w:bidi="en-US"/>
      </w:rPr>
    </w:lvl>
    <w:lvl w:ilvl="6" w:tentative="0">
      <w:start w:val="0"/>
      <w:numFmt w:val="bullet"/>
      <w:lvlText w:val="•"/>
      <w:lvlJc w:val="left"/>
      <w:pPr>
        <w:ind w:left="6368" w:hanging="310"/>
      </w:pPr>
      <w:rPr>
        <w:rFonts w:hint="default"/>
        <w:lang w:val="en-US" w:eastAsia="en-US" w:bidi="en-US"/>
      </w:rPr>
    </w:lvl>
    <w:lvl w:ilvl="7" w:tentative="0">
      <w:start w:val="0"/>
      <w:numFmt w:val="bullet"/>
      <w:lvlText w:val="•"/>
      <w:lvlJc w:val="left"/>
      <w:pPr>
        <w:ind w:left="7246" w:hanging="310"/>
      </w:pPr>
      <w:rPr>
        <w:rFonts w:hint="default"/>
        <w:lang w:val="en-US" w:eastAsia="en-US" w:bidi="en-US"/>
      </w:rPr>
    </w:lvl>
    <w:lvl w:ilvl="8" w:tentative="0">
      <w:start w:val="0"/>
      <w:numFmt w:val="bullet"/>
      <w:lvlText w:val="•"/>
      <w:lvlJc w:val="left"/>
      <w:pPr>
        <w:ind w:left="8124" w:hanging="310"/>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en-US" w:eastAsia="en-US" w:bidi="en-US"/>
      </w:rPr>
    </w:lvl>
    <w:lvl w:ilvl="1" w:tentative="0">
      <w:start w:val="0"/>
      <w:numFmt w:val="bullet"/>
      <w:lvlText w:val="•"/>
      <w:lvlJc w:val="left"/>
      <w:pPr>
        <w:ind w:left="1978" w:hanging="310"/>
      </w:pPr>
      <w:rPr>
        <w:rFonts w:hint="default"/>
        <w:lang w:val="en-US" w:eastAsia="en-US" w:bidi="en-US"/>
      </w:rPr>
    </w:lvl>
    <w:lvl w:ilvl="2" w:tentative="0">
      <w:start w:val="0"/>
      <w:numFmt w:val="bullet"/>
      <w:lvlText w:val="•"/>
      <w:lvlJc w:val="left"/>
      <w:pPr>
        <w:ind w:left="2856" w:hanging="310"/>
      </w:pPr>
      <w:rPr>
        <w:rFonts w:hint="default"/>
        <w:lang w:val="en-US" w:eastAsia="en-US" w:bidi="en-US"/>
      </w:rPr>
    </w:lvl>
    <w:lvl w:ilvl="3" w:tentative="0">
      <w:start w:val="0"/>
      <w:numFmt w:val="bullet"/>
      <w:lvlText w:val="•"/>
      <w:lvlJc w:val="left"/>
      <w:pPr>
        <w:ind w:left="3734" w:hanging="310"/>
      </w:pPr>
      <w:rPr>
        <w:rFonts w:hint="default"/>
        <w:lang w:val="en-US" w:eastAsia="en-US" w:bidi="en-US"/>
      </w:rPr>
    </w:lvl>
    <w:lvl w:ilvl="4" w:tentative="0">
      <w:start w:val="0"/>
      <w:numFmt w:val="bullet"/>
      <w:lvlText w:val="•"/>
      <w:lvlJc w:val="left"/>
      <w:pPr>
        <w:ind w:left="4612" w:hanging="310"/>
      </w:pPr>
      <w:rPr>
        <w:rFonts w:hint="default"/>
        <w:lang w:val="en-US" w:eastAsia="en-US" w:bidi="en-US"/>
      </w:rPr>
    </w:lvl>
    <w:lvl w:ilvl="5" w:tentative="0">
      <w:start w:val="0"/>
      <w:numFmt w:val="bullet"/>
      <w:lvlText w:val="•"/>
      <w:lvlJc w:val="left"/>
      <w:pPr>
        <w:ind w:left="5490" w:hanging="310"/>
      </w:pPr>
      <w:rPr>
        <w:rFonts w:hint="default"/>
        <w:lang w:val="en-US" w:eastAsia="en-US" w:bidi="en-US"/>
      </w:rPr>
    </w:lvl>
    <w:lvl w:ilvl="6" w:tentative="0">
      <w:start w:val="0"/>
      <w:numFmt w:val="bullet"/>
      <w:lvlText w:val="•"/>
      <w:lvlJc w:val="left"/>
      <w:pPr>
        <w:ind w:left="6368" w:hanging="310"/>
      </w:pPr>
      <w:rPr>
        <w:rFonts w:hint="default"/>
        <w:lang w:val="en-US" w:eastAsia="en-US" w:bidi="en-US"/>
      </w:rPr>
    </w:lvl>
    <w:lvl w:ilvl="7" w:tentative="0">
      <w:start w:val="0"/>
      <w:numFmt w:val="bullet"/>
      <w:lvlText w:val="•"/>
      <w:lvlJc w:val="left"/>
      <w:pPr>
        <w:ind w:left="7246" w:hanging="310"/>
      </w:pPr>
      <w:rPr>
        <w:rFonts w:hint="default"/>
        <w:lang w:val="en-US" w:eastAsia="en-US" w:bidi="en-US"/>
      </w:rPr>
    </w:lvl>
    <w:lvl w:ilvl="8" w:tentative="0">
      <w:start w:val="0"/>
      <w:numFmt w:val="bullet"/>
      <w:lvlText w:val="•"/>
      <w:lvlJc w:val="left"/>
      <w:pPr>
        <w:ind w:left="8124" w:hanging="310"/>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790" w:hanging="310"/>
        <w:jc w:val="left"/>
      </w:pPr>
      <w:rPr>
        <w:rFonts w:hint="default" w:ascii="微软雅黑" w:hAnsi="微软雅黑" w:eastAsia="微软雅黑" w:cs="微软雅黑"/>
        <w:spacing w:val="-12"/>
        <w:w w:val="102"/>
        <w:sz w:val="27"/>
        <w:szCs w:val="27"/>
        <w:lang w:val="en-US" w:eastAsia="en-US" w:bidi="en-US"/>
      </w:rPr>
    </w:lvl>
    <w:lvl w:ilvl="1" w:tentative="0">
      <w:start w:val="0"/>
      <w:numFmt w:val="bullet"/>
      <w:lvlText w:val="•"/>
      <w:lvlJc w:val="left"/>
      <w:pPr>
        <w:ind w:left="1708" w:hanging="310"/>
      </w:pPr>
      <w:rPr>
        <w:rFonts w:hint="default"/>
        <w:lang w:val="en-US" w:eastAsia="en-US" w:bidi="en-US"/>
      </w:rPr>
    </w:lvl>
    <w:lvl w:ilvl="2" w:tentative="0">
      <w:start w:val="0"/>
      <w:numFmt w:val="bullet"/>
      <w:lvlText w:val="•"/>
      <w:lvlJc w:val="left"/>
      <w:pPr>
        <w:ind w:left="2616" w:hanging="310"/>
      </w:pPr>
      <w:rPr>
        <w:rFonts w:hint="default"/>
        <w:lang w:val="en-US" w:eastAsia="en-US" w:bidi="en-US"/>
      </w:rPr>
    </w:lvl>
    <w:lvl w:ilvl="3" w:tentative="0">
      <w:start w:val="0"/>
      <w:numFmt w:val="bullet"/>
      <w:lvlText w:val="•"/>
      <w:lvlJc w:val="left"/>
      <w:pPr>
        <w:ind w:left="3524" w:hanging="310"/>
      </w:pPr>
      <w:rPr>
        <w:rFonts w:hint="default"/>
        <w:lang w:val="en-US" w:eastAsia="en-US" w:bidi="en-US"/>
      </w:rPr>
    </w:lvl>
    <w:lvl w:ilvl="4" w:tentative="0">
      <w:start w:val="0"/>
      <w:numFmt w:val="bullet"/>
      <w:lvlText w:val="•"/>
      <w:lvlJc w:val="left"/>
      <w:pPr>
        <w:ind w:left="4432" w:hanging="310"/>
      </w:pPr>
      <w:rPr>
        <w:rFonts w:hint="default"/>
        <w:lang w:val="en-US" w:eastAsia="en-US" w:bidi="en-US"/>
      </w:rPr>
    </w:lvl>
    <w:lvl w:ilvl="5" w:tentative="0">
      <w:start w:val="0"/>
      <w:numFmt w:val="bullet"/>
      <w:lvlText w:val="•"/>
      <w:lvlJc w:val="left"/>
      <w:pPr>
        <w:ind w:left="5340" w:hanging="310"/>
      </w:pPr>
      <w:rPr>
        <w:rFonts w:hint="default"/>
        <w:lang w:val="en-US" w:eastAsia="en-US" w:bidi="en-US"/>
      </w:rPr>
    </w:lvl>
    <w:lvl w:ilvl="6" w:tentative="0">
      <w:start w:val="0"/>
      <w:numFmt w:val="bullet"/>
      <w:lvlText w:val="•"/>
      <w:lvlJc w:val="left"/>
      <w:pPr>
        <w:ind w:left="6248" w:hanging="310"/>
      </w:pPr>
      <w:rPr>
        <w:rFonts w:hint="default"/>
        <w:lang w:val="en-US" w:eastAsia="en-US" w:bidi="en-US"/>
      </w:rPr>
    </w:lvl>
    <w:lvl w:ilvl="7" w:tentative="0">
      <w:start w:val="0"/>
      <w:numFmt w:val="bullet"/>
      <w:lvlText w:val="•"/>
      <w:lvlJc w:val="left"/>
      <w:pPr>
        <w:ind w:left="7156" w:hanging="310"/>
      </w:pPr>
      <w:rPr>
        <w:rFonts w:hint="default"/>
        <w:lang w:val="en-US" w:eastAsia="en-US" w:bidi="en-US"/>
      </w:rPr>
    </w:lvl>
    <w:lvl w:ilvl="8" w:tentative="0">
      <w:start w:val="0"/>
      <w:numFmt w:val="bullet"/>
      <w:lvlText w:val="•"/>
      <w:lvlJc w:val="left"/>
      <w:pPr>
        <w:ind w:left="8064" w:hanging="310"/>
      </w:pPr>
      <w:rPr>
        <w:rFonts w:hint="default"/>
        <w:lang w:val="en-US" w:eastAsia="en-US" w:bidi="en-US"/>
      </w:rPr>
    </w:lvl>
  </w:abstractNum>
  <w:abstractNum w:abstractNumId="4">
    <w:nsid w:val="03D62ECE"/>
    <w:multiLevelType w:val="multilevel"/>
    <w:tmpl w:val="03D62ECE"/>
    <w:lvl w:ilvl="0" w:tentative="0">
      <w:start w:val="1"/>
      <w:numFmt w:val="decimal"/>
      <w:lvlText w:val="（%1）"/>
      <w:lvlJc w:val="left"/>
      <w:pPr>
        <w:ind w:left="100" w:hanging="716"/>
        <w:jc w:val="left"/>
      </w:pPr>
      <w:rPr>
        <w:rFonts w:hint="default" w:ascii="微软雅黑" w:hAnsi="微软雅黑" w:eastAsia="微软雅黑" w:cs="微软雅黑"/>
        <w:color w:val="4D4D4D"/>
        <w:spacing w:val="-18"/>
        <w:w w:val="100"/>
        <w:sz w:val="25"/>
        <w:szCs w:val="25"/>
        <w:lang w:val="en-US" w:eastAsia="en-US" w:bidi="en-US"/>
      </w:rPr>
    </w:lvl>
    <w:lvl w:ilvl="1" w:tentative="0">
      <w:start w:val="0"/>
      <w:numFmt w:val="bullet"/>
      <w:lvlText w:val="•"/>
      <w:lvlJc w:val="left"/>
      <w:pPr>
        <w:ind w:left="1078" w:hanging="716"/>
      </w:pPr>
      <w:rPr>
        <w:rFonts w:hint="default"/>
        <w:lang w:val="en-US" w:eastAsia="en-US" w:bidi="en-US"/>
      </w:rPr>
    </w:lvl>
    <w:lvl w:ilvl="2" w:tentative="0">
      <w:start w:val="0"/>
      <w:numFmt w:val="bullet"/>
      <w:lvlText w:val="•"/>
      <w:lvlJc w:val="left"/>
      <w:pPr>
        <w:ind w:left="2056" w:hanging="716"/>
      </w:pPr>
      <w:rPr>
        <w:rFonts w:hint="default"/>
        <w:lang w:val="en-US" w:eastAsia="en-US" w:bidi="en-US"/>
      </w:rPr>
    </w:lvl>
    <w:lvl w:ilvl="3" w:tentative="0">
      <w:start w:val="0"/>
      <w:numFmt w:val="bullet"/>
      <w:lvlText w:val="•"/>
      <w:lvlJc w:val="left"/>
      <w:pPr>
        <w:ind w:left="3034" w:hanging="716"/>
      </w:pPr>
      <w:rPr>
        <w:rFonts w:hint="default"/>
        <w:lang w:val="en-US" w:eastAsia="en-US" w:bidi="en-US"/>
      </w:rPr>
    </w:lvl>
    <w:lvl w:ilvl="4" w:tentative="0">
      <w:start w:val="0"/>
      <w:numFmt w:val="bullet"/>
      <w:lvlText w:val="•"/>
      <w:lvlJc w:val="left"/>
      <w:pPr>
        <w:ind w:left="4012" w:hanging="716"/>
      </w:pPr>
      <w:rPr>
        <w:rFonts w:hint="default"/>
        <w:lang w:val="en-US" w:eastAsia="en-US" w:bidi="en-US"/>
      </w:rPr>
    </w:lvl>
    <w:lvl w:ilvl="5" w:tentative="0">
      <w:start w:val="0"/>
      <w:numFmt w:val="bullet"/>
      <w:lvlText w:val="•"/>
      <w:lvlJc w:val="left"/>
      <w:pPr>
        <w:ind w:left="4990" w:hanging="716"/>
      </w:pPr>
      <w:rPr>
        <w:rFonts w:hint="default"/>
        <w:lang w:val="en-US" w:eastAsia="en-US" w:bidi="en-US"/>
      </w:rPr>
    </w:lvl>
    <w:lvl w:ilvl="6" w:tentative="0">
      <w:start w:val="0"/>
      <w:numFmt w:val="bullet"/>
      <w:lvlText w:val="•"/>
      <w:lvlJc w:val="left"/>
      <w:pPr>
        <w:ind w:left="5968" w:hanging="716"/>
      </w:pPr>
      <w:rPr>
        <w:rFonts w:hint="default"/>
        <w:lang w:val="en-US" w:eastAsia="en-US" w:bidi="en-US"/>
      </w:rPr>
    </w:lvl>
    <w:lvl w:ilvl="7" w:tentative="0">
      <w:start w:val="0"/>
      <w:numFmt w:val="bullet"/>
      <w:lvlText w:val="•"/>
      <w:lvlJc w:val="left"/>
      <w:pPr>
        <w:ind w:left="6946" w:hanging="716"/>
      </w:pPr>
      <w:rPr>
        <w:rFonts w:hint="default"/>
        <w:lang w:val="en-US" w:eastAsia="en-US" w:bidi="en-US"/>
      </w:rPr>
    </w:lvl>
    <w:lvl w:ilvl="8" w:tentative="0">
      <w:start w:val="0"/>
      <w:numFmt w:val="bullet"/>
      <w:lvlText w:val="•"/>
      <w:lvlJc w:val="left"/>
      <w:pPr>
        <w:ind w:left="7924" w:hanging="716"/>
      </w:pPr>
      <w:rPr>
        <w:rFonts w:hint="default"/>
        <w:lang w:val="en-US" w:eastAsia="en-US" w:bidi="en-US"/>
      </w:rPr>
    </w:lvl>
  </w:abstractNum>
  <w:abstractNum w:abstractNumId="5">
    <w:nsid w:val="25B654F3"/>
    <w:multiLevelType w:val="multilevel"/>
    <w:tmpl w:val="25B654F3"/>
    <w:lvl w:ilvl="0" w:tentative="0">
      <w:start w:val="1"/>
      <w:numFmt w:val="decimal"/>
      <w:lvlText w:val="（%1）"/>
      <w:lvlJc w:val="left"/>
      <w:pPr>
        <w:ind w:left="100" w:hanging="716"/>
        <w:jc w:val="left"/>
      </w:pPr>
      <w:rPr>
        <w:rFonts w:hint="default" w:ascii="微软雅黑" w:hAnsi="微软雅黑" w:eastAsia="微软雅黑" w:cs="微软雅黑"/>
        <w:color w:val="4D4D4D"/>
        <w:spacing w:val="-18"/>
        <w:w w:val="100"/>
        <w:sz w:val="25"/>
        <w:szCs w:val="25"/>
        <w:lang w:val="en-US" w:eastAsia="en-US" w:bidi="en-US"/>
      </w:rPr>
    </w:lvl>
    <w:lvl w:ilvl="1" w:tentative="0">
      <w:start w:val="1"/>
      <w:numFmt w:val="decimal"/>
      <w:lvlText w:val="%2."/>
      <w:lvlJc w:val="left"/>
      <w:pPr>
        <w:ind w:left="1100" w:hanging="310"/>
        <w:jc w:val="left"/>
      </w:pPr>
      <w:rPr>
        <w:rFonts w:hint="default" w:ascii="微软雅黑" w:hAnsi="微软雅黑" w:eastAsia="微软雅黑" w:cs="微软雅黑"/>
        <w:spacing w:val="-12"/>
        <w:w w:val="102"/>
        <w:sz w:val="27"/>
        <w:szCs w:val="27"/>
        <w:lang w:val="en-US" w:eastAsia="en-US" w:bidi="en-US"/>
      </w:rPr>
    </w:lvl>
    <w:lvl w:ilvl="2" w:tentative="0">
      <w:start w:val="0"/>
      <w:numFmt w:val="bullet"/>
      <w:lvlText w:val="•"/>
      <w:lvlJc w:val="left"/>
      <w:pPr>
        <w:ind w:left="2075" w:hanging="310"/>
      </w:pPr>
      <w:rPr>
        <w:rFonts w:hint="default"/>
        <w:lang w:val="en-US" w:eastAsia="en-US" w:bidi="en-US"/>
      </w:rPr>
    </w:lvl>
    <w:lvl w:ilvl="3" w:tentative="0">
      <w:start w:val="0"/>
      <w:numFmt w:val="bullet"/>
      <w:lvlText w:val="•"/>
      <w:lvlJc w:val="left"/>
      <w:pPr>
        <w:ind w:left="3051" w:hanging="310"/>
      </w:pPr>
      <w:rPr>
        <w:rFonts w:hint="default"/>
        <w:lang w:val="en-US" w:eastAsia="en-US" w:bidi="en-US"/>
      </w:rPr>
    </w:lvl>
    <w:lvl w:ilvl="4" w:tentative="0">
      <w:start w:val="0"/>
      <w:numFmt w:val="bullet"/>
      <w:lvlText w:val="•"/>
      <w:lvlJc w:val="left"/>
      <w:pPr>
        <w:ind w:left="4026" w:hanging="310"/>
      </w:pPr>
      <w:rPr>
        <w:rFonts w:hint="default"/>
        <w:lang w:val="en-US" w:eastAsia="en-US" w:bidi="en-US"/>
      </w:rPr>
    </w:lvl>
    <w:lvl w:ilvl="5" w:tentative="0">
      <w:start w:val="0"/>
      <w:numFmt w:val="bullet"/>
      <w:lvlText w:val="•"/>
      <w:lvlJc w:val="left"/>
      <w:pPr>
        <w:ind w:left="5002" w:hanging="310"/>
      </w:pPr>
      <w:rPr>
        <w:rFonts w:hint="default"/>
        <w:lang w:val="en-US" w:eastAsia="en-US" w:bidi="en-US"/>
      </w:rPr>
    </w:lvl>
    <w:lvl w:ilvl="6" w:tentative="0">
      <w:start w:val="0"/>
      <w:numFmt w:val="bullet"/>
      <w:lvlText w:val="•"/>
      <w:lvlJc w:val="left"/>
      <w:pPr>
        <w:ind w:left="5977" w:hanging="310"/>
      </w:pPr>
      <w:rPr>
        <w:rFonts w:hint="default"/>
        <w:lang w:val="en-US" w:eastAsia="en-US" w:bidi="en-US"/>
      </w:rPr>
    </w:lvl>
    <w:lvl w:ilvl="7" w:tentative="0">
      <w:start w:val="0"/>
      <w:numFmt w:val="bullet"/>
      <w:lvlText w:val="•"/>
      <w:lvlJc w:val="left"/>
      <w:pPr>
        <w:ind w:left="6953" w:hanging="310"/>
      </w:pPr>
      <w:rPr>
        <w:rFonts w:hint="default"/>
        <w:lang w:val="en-US" w:eastAsia="en-US" w:bidi="en-US"/>
      </w:rPr>
    </w:lvl>
    <w:lvl w:ilvl="8" w:tentative="0">
      <w:start w:val="0"/>
      <w:numFmt w:val="bullet"/>
      <w:lvlText w:val="•"/>
      <w:lvlJc w:val="left"/>
      <w:pPr>
        <w:ind w:left="7928" w:hanging="310"/>
      </w:pPr>
      <w:rPr>
        <w:rFonts w:hint="default"/>
        <w:lang w:val="en-US" w:eastAsia="en-US" w:bidi="en-US"/>
      </w:rPr>
    </w:lvl>
  </w:abstractNum>
  <w:abstractNum w:abstractNumId="6">
    <w:nsid w:val="59ADCABA"/>
    <w:multiLevelType w:val="multilevel"/>
    <w:tmpl w:val="59ADCABA"/>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en-US" w:eastAsia="en-US" w:bidi="en-US"/>
      </w:rPr>
    </w:lvl>
    <w:lvl w:ilvl="1" w:tentative="0">
      <w:start w:val="0"/>
      <w:numFmt w:val="bullet"/>
      <w:lvlText w:val="•"/>
      <w:lvlJc w:val="left"/>
      <w:pPr>
        <w:ind w:left="1978" w:hanging="310"/>
      </w:pPr>
      <w:rPr>
        <w:rFonts w:hint="default"/>
        <w:lang w:val="en-US" w:eastAsia="en-US" w:bidi="en-US"/>
      </w:rPr>
    </w:lvl>
    <w:lvl w:ilvl="2" w:tentative="0">
      <w:start w:val="0"/>
      <w:numFmt w:val="bullet"/>
      <w:lvlText w:val="•"/>
      <w:lvlJc w:val="left"/>
      <w:pPr>
        <w:ind w:left="2856" w:hanging="310"/>
      </w:pPr>
      <w:rPr>
        <w:rFonts w:hint="default"/>
        <w:lang w:val="en-US" w:eastAsia="en-US" w:bidi="en-US"/>
      </w:rPr>
    </w:lvl>
    <w:lvl w:ilvl="3" w:tentative="0">
      <w:start w:val="0"/>
      <w:numFmt w:val="bullet"/>
      <w:lvlText w:val="•"/>
      <w:lvlJc w:val="left"/>
      <w:pPr>
        <w:ind w:left="3734" w:hanging="310"/>
      </w:pPr>
      <w:rPr>
        <w:rFonts w:hint="default"/>
        <w:lang w:val="en-US" w:eastAsia="en-US" w:bidi="en-US"/>
      </w:rPr>
    </w:lvl>
    <w:lvl w:ilvl="4" w:tentative="0">
      <w:start w:val="0"/>
      <w:numFmt w:val="bullet"/>
      <w:lvlText w:val="•"/>
      <w:lvlJc w:val="left"/>
      <w:pPr>
        <w:ind w:left="4612" w:hanging="310"/>
      </w:pPr>
      <w:rPr>
        <w:rFonts w:hint="default"/>
        <w:lang w:val="en-US" w:eastAsia="en-US" w:bidi="en-US"/>
      </w:rPr>
    </w:lvl>
    <w:lvl w:ilvl="5" w:tentative="0">
      <w:start w:val="0"/>
      <w:numFmt w:val="bullet"/>
      <w:lvlText w:val="•"/>
      <w:lvlJc w:val="left"/>
      <w:pPr>
        <w:ind w:left="5490" w:hanging="310"/>
      </w:pPr>
      <w:rPr>
        <w:rFonts w:hint="default"/>
        <w:lang w:val="en-US" w:eastAsia="en-US" w:bidi="en-US"/>
      </w:rPr>
    </w:lvl>
    <w:lvl w:ilvl="6" w:tentative="0">
      <w:start w:val="0"/>
      <w:numFmt w:val="bullet"/>
      <w:lvlText w:val="•"/>
      <w:lvlJc w:val="left"/>
      <w:pPr>
        <w:ind w:left="6368" w:hanging="310"/>
      </w:pPr>
      <w:rPr>
        <w:rFonts w:hint="default"/>
        <w:lang w:val="en-US" w:eastAsia="en-US" w:bidi="en-US"/>
      </w:rPr>
    </w:lvl>
    <w:lvl w:ilvl="7" w:tentative="0">
      <w:start w:val="0"/>
      <w:numFmt w:val="bullet"/>
      <w:lvlText w:val="•"/>
      <w:lvlJc w:val="left"/>
      <w:pPr>
        <w:ind w:left="7246" w:hanging="310"/>
      </w:pPr>
      <w:rPr>
        <w:rFonts w:hint="default"/>
        <w:lang w:val="en-US" w:eastAsia="en-US" w:bidi="en-US"/>
      </w:rPr>
    </w:lvl>
    <w:lvl w:ilvl="8" w:tentative="0">
      <w:start w:val="0"/>
      <w:numFmt w:val="bullet"/>
      <w:lvlText w:val="•"/>
      <w:lvlJc w:val="left"/>
      <w:pPr>
        <w:ind w:left="8124" w:hanging="310"/>
      </w:pPr>
      <w:rPr>
        <w:rFonts w:hint="default"/>
        <w:lang w:val="en-US" w:eastAsia="en-US" w:bidi="en-U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00260B57"/>
    <w:rsid w:val="17220E2C"/>
    <w:rsid w:val="439848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724" w:lineRule="exact"/>
      <w:ind w:left="100"/>
      <w:outlineLvl w:val="1"/>
    </w:pPr>
    <w:rPr>
      <w:rFonts w:ascii="微软雅黑" w:hAnsi="微软雅黑" w:eastAsia="微软雅黑" w:cs="微软雅黑"/>
      <w:b/>
      <w:bCs/>
      <w:sz w:val="41"/>
      <w:szCs w:val="41"/>
      <w:lang w:val="en-US" w:eastAsia="en-US" w:bidi="en-US"/>
    </w:rPr>
  </w:style>
  <w:style w:type="paragraph" w:styleId="3">
    <w:name w:val="heading 2"/>
    <w:basedOn w:val="1"/>
    <w:next w:val="1"/>
    <w:qFormat/>
    <w:uiPriority w:val="1"/>
    <w:pPr>
      <w:spacing w:line="672" w:lineRule="exact"/>
      <w:ind w:left="100"/>
      <w:outlineLvl w:val="2"/>
    </w:pPr>
    <w:rPr>
      <w:rFonts w:ascii="微软雅黑" w:hAnsi="微软雅黑" w:eastAsia="微软雅黑" w:cs="微软雅黑"/>
      <w:b/>
      <w:bCs/>
      <w:sz w:val="38"/>
      <w:szCs w:val="38"/>
      <w:lang w:val="en-US" w:eastAsia="en-US" w:bidi="en-US"/>
    </w:rPr>
  </w:style>
  <w:style w:type="paragraph" w:styleId="4">
    <w:name w:val="heading 3"/>
    <w:basedOn w:val="1"/>
    <w:next w:val="1"/>
    <w:qFormat/>
    <w:uiPriority w:val="1"/>
    <w:pPr>
      <w:spacing w:line="480" w:lineRule="exact"/>
      <w:ind w:left="100"/>
      <w:outlineLvl w:val="3"/>
    </w:pPr>
    <w:rPr>
      <w:rFonts w:ascii="微软雅黑" w:hAnsi="微软雅黑" w:eastAsia="微软雅黑" w:cs="微软雅黑"/>
      <w:b/>
      <w:bCs/>
      <w:sz w:val="27"/>
      <w:szCs w:val="27"/>
      <w:lang w:val="en-US" w:eastAsia="en-US" w:bidi="en-US"/>
    </w:rPr>
  </w:style>
  <w:style w:type="character" w:default="1" w:styleId="9">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微软雅黑" w:hAnsi="微软雅黑" w:eastAsia="微软雅黑" w:cs="微软雅黑"/>
      <w:sz w:val="27"/>
      <w:szCs w:val="27"/>
      <w:lang w:val="en-US" w:eastAsia="en-US" w:bidi="en-US"/>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790"/>
    </w:pPr>
    <w:rPr>
      <w:rFonts w:ascii="微软雅黑" w:hAnsi="微软雅黑" w:eastAsia="微软雅黑" w:cs="微软雅黑"/>
      <w:lang w:val="en-US" w:eastAsia="en-US" w:bidi="en-US"/>
    </w:rPr>
  </w:style>
  <w:style w:type="paragraph" w:customStyle="1" w:styleId="12">
    <w:name w:val="Table Paragraph"/>
    <w:basedOn w:val="1"/>
    <w:qFormat/>
    <w:uiPriority w:val="1"/>
    <w:pPr>
      <w:spacing w:line="278" w:lineRule="exact"/>
      <w:ind w:left="19"/>
    </w:pPr>
    <w:rPr>
      <w:rFonts w:ascii="微软雅黑" w:hAnsi="微软雅黑" w:eastAsia="微软雅黑" w:cs="微软雅黑"/>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2021-03-14T06:31:00Z</dcterms:created>
  <dc:creator>Long</dc:creator>
  <cp:lastModifiedBy>橙子</cp:lastModifiedBy>
  <dcterms:modified xsi:type="dcterms:W3CDTF">2021-08-26T08:04:41Z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00B12CE5D68045A096DF7DD255198AC1</vt:lpwstr>
  </property>
</Properties>
</file>