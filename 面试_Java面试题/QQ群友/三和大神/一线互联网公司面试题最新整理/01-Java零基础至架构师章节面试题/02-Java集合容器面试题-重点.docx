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 w:line="511" w:lineRule="exact"/>
        <w:ind w:left="1995" w:right="0" w:firstLine="0"/>
        <w:jc w:val="left"/>
        <w:rPr>
          <w:sz w:val="28"/>
        </w:rPr>
      </w:pPr>
      <w:r>
        <w:drawing>
          <wp:anchor distT="0" distB="0" distL="0" distR="0" simplePos="0" relativeHeight="251661312" behindDoc="0" locked="0" layoutInCell="1" allowOverlap="1">
            <wp:simplePos x="0" y="0"/>
            <wp:positionH relativeFrom="page">
              <wp:posOffset>1534160</wp:posOffset>
            </wp:positionH>
            <wp:positionV relativeFrom="paragraph">
              <wp:posOffset>154940</wp:posOffset>
            </wp:positionV>
            <wp:extent cx="67310" cy="6731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6" cstate="print"/>
                    <a:stretch>
                      <a:fillRect/>
                    </a:stretch>
                  </pic:blipFill>
                  <pic:spPr>
                    <a:xfrm>
                      <a:off x="0" y="0"/>
                      <a:ext cx="67551" cy="67551"/>
                    </a:xfrm>
                    <a:prstGeom prst="rect">
                      <a:avLst/>
                    </a:prstGeom>
                  </pic:spPr>
                </pic:pic>
              </a:graphicData>
            </a:graphic>
          </wp:anchor>
        </w:drawing>
      </w:r>
      <w:r>
        <w:rPr>
          <w:color w:val="4EA0DB"/>
          <w:sz w:val="28"/>
        </w:rPr>
        <w:t>集合容器概述</w:t>
      </w:r>
    </w:p>
    <w:p>
      <w:pPr>
        <w:pStyle w:val="4"/>
        <w:spacing w:before="16" w:line="228" w:lineRule="auto"/>
        <w:ind w:right="5500"/>
      </w:pPr>
      <w:r>
        <w:pict>
          <v:rect id="_x0000_s1026" o:spid="_x0000_s1026" o:spt="1" style="position:absolute;left:0pt;margin-left:161.65pt;margin-top:12.2pt;height:5.95pt;width:5.95pt;mso-position-horizontal-relative:page;z-index:251662336;mso-width-relative:page;mso-height-relative:page;" fillcolor="#4EA0DB" filled="t" stroked="f" coordsize="21600,21600">
            <v:path/>
            <v:fill on="t" focussize="0,0"/>
            <v:stroke on="f"/>
            <v:imagedata o:title=""/>
            <o:lock v:ext="edit"/>
          </v:rect>
        </w:pict>
      </w:r>
      <w:r>
        <w:pict>
          <v:rect id="_x0000_s1027" o:spid="_x0000_s1027" o:spt="1" style="position:absolute;left:0pt;margin-left:161.65pt;margin-top:40.1pt;height:5.95pt;width:5.95pt;mso-position-horizontal-relative:page;z-index:251662336;mso-width-relative:page;mso-height-relative:page;" fillcolor="#4EA0DB" filled="t" stroked="f" coordsize="21600,21600">
            <v:path/>
            <v:fill on="t" focussize="0,0"/>
            <v:stroke on="f"/>
            <v:imagedata o:title=""/>
            <o:lock v:ext="edit"/>
          </v:rect>
        </w:pict>
      </w:r>
      <w:r>
        <w:rPr>
          <w:color w:val="4EA0DB"/>
        </w:rPr>
        <w:t>什么是集合</w:t>
      </w:r>
      <w:bookmarkStart w:id="0" w:name="_GoBack"/>
      <w:bookmarkEnd w:id="0"/>
      <w:r>
        <w:rPr>
          <w:color w:val="4EA0DB"/>
        </w:rPr>
        <w:t>集合的特点</w:t>
      </w:r>
    </w:p>
    <w:p>
      <w:pPr>
        <w:spacing w:before="0" w:line="228" w:lineRule="auto"/>
        <w:ind w:left="2899" w:right="4206" w:firstLine="0"/>
        <w:jc w:val="left"/>
        <w:rPr>
          <w:sz w:val="32"/>
        </w:rPr>
      </w:pPr>
      <w:r>
        <w:pict>
          <v:rect id="_x0000_s1028" o:spid="_x0000_s1028" o:spt="1" style="position:absolute;left:0pt;margin-left:161.65pt;margin-top:11.4pt;height:5.95pt;width:5.95pt;mso-position-horizontal-relative:page;z-index:251663360;mso-width-relative:page;mso-height-relative:page;" fillcolor="#4EA0DB" filled="t" stroked="f" coordsize="21600,21600">
            <v:path/>
            <v:fill on="t" focussize="0,0"/>
            <v:stroke on="f"/>
            <v:imagedata o:title=""/>
            <o:lock v:ext="edit"/>
          </v:rect>
        </w:pict>
      </w:r>
      <w:r>
        <w:pict>
          <v:rect id="_x0000_s1029" o:spid="_x0000_s1029" o:spt="1" style="position:absolute;left:0pt;margin-left:161.65pt;margin-top:39.3pt;height:5.95pt;width:5.95pt;mso-position-horizontal-relative:page;z-index:251663360;mso-width-relative:page;mso-height-relative:page;" fillcolor="#4EA0DB" filled="t" stroked="f" coordsize="21600,21600">
            <v:path/>
            <v:fill on="t" focussize="0,0"/>
            <v:stroke on="f"/>
            <v:imagedata o:title=""/>
            <o:lock v:ext="edit"/>
          </v:rect>
        </w:pict>
      </w:r>
      <w:r>
        <w:rPr>
          <w:color w:val="4EA0DB"/>
          <w:sz w:val="32"/>
        </w:rPr>
        <w:t xml:space="preserve">集合和数组的区别 </w:t>
      </w:r>
      <w:r>
        <w:rPr>
          <w:color w:val="4EA0DB"/>
          <w:spacing w:val="-2"/>
          <w:sz w:val="32"/>
        </w:rPr>
        <w:t>使用集合框架的好处</w:t>
      </w:r>
    </w:p>
    <w:p>
      <w:pPr>
        <w:pStyle w:val="4"/>
        <w:spacing w:line="549" w:lineRule="exact"/>
      </w:pPr>
      <w:r>
        <w:pict>
          <v:rect id="_x0000_s1030" o:spid="_x0000_s1030" o:spt="1" style="position:absolute;left:0pt;margin-left:161.65pt;margin-top:11.2pt;height:5.95pt;width:5.95pt;mso-position-horizontal-relative:page;z-index:251664384;mso-width-relative:page;mso-height-relative:page;" fillcolor="#4EA0DB" filled="t" stroked="f" coordsize="21600,21600">
            <v:path/>
            <v:fill on="t" focussize="0,0"/>
            <v:stroke on="f"/>
            <v:imagedata o:title=""/>
            <o:lock v:ext="edit"/>
          </v:rect>
        </w:pict>
      </w:r>
      <w:r>
        <w:rPr>
          <w:color w:val="4EA0DB"/>
        </w:rPr>
        <w:t>常用的集合类有哪些？</w:t>
      </w:r>
    </w:p>
    <w:p>
      <w:pPr>
        <w:spacing w:before="1" w:line="228" w:lineRule="auto"/>
        <w:ind w:left="2230" w:right="351" w:firstLine="669"/>
        <w:jc w:val="both"/>
        <w:rPr>
          <w:sz w:val="32"/>
        </w:rPr>
      </w:pPr>
      <w:r>
        <w:pict>
          <v:rect id="_x0000_s1031" o:spid="_x0000_s1031" o:spt="1" style="position:absolute;left:0pt;margin-left:161.65pt;margin-top:11.45pt;height:5.95pt;width:5.95pt;mso-position-horizontal-relative:page;z-index:-251456512;mso-width-relative:page;mso-height-relative:page;" fillcolor="#4EA0DB" filled="t" stroked="f" coordsize="21600,21600">
            <v:path/>
            <v:fill on="t" focussize="0,0"/>
            <v:stroke on="f"/>
            <v:imagedata o:title=""/>
            <o:lock v:ext="edit"/>
          </v:rect>
        </w:pict>
      </w:r>
      <w:r>
        <w:rPr>
          <w:color w:val="4EA0DB"/>
          <w:sz w:val="32"/>
        </w:rPr>
        <w:t>List，Set，Map三者的区别？List、Set、Map 是否继承自 Collection 接口？List、Map、Set 三个接口存取元素时，各有什么特点？</w:t>
      </w:r>
    </w:p>
    <w:p>
      <w:pPr>
        <w:pStyle w:val="4"/>
        <w:spacing w:line="547" w:lineRule="exact"/>
      </w:pPr>
      <w:r>
        <w:pict>
          <v:rect id="_x0000_s1032" o:spid="_x0000_s1032" o:spt="1" style="position:absolute;left:0pt;margin-left:161.65pt;margin-top:11.1pt;height:5.95pt;width:5.95pt;mso-position-horizontal-relative:page;z-index:251665408;mso-width-relative:page;mso-height-relative:page;" fillcolor="#4EA0DB" filled="t" stroked="f" coordsize="21600,21600">
            <v:path/>
            <v:fill on="t" focussize="0,0"/>
            <v:stroke on="f"/>
            <v:imagedata o:title=""/>
            <o:lock v:ext="edit"/>
          </v:rect>
        </w:pict>
      </w:r>
      <w:r>
        <w:rPr>
          <w:color w:val="4EA0DB"/>
        </w:rPr>
        <w:t>集合框架底层数据结构</w:t>
      </w:r>
    </w:p>
    <w:p>
      <w:pPr>
        <w:spacing w:before="0" w:line="558" w:lineRule="exact"/>
        <w:ind w:left="2899" w:right="0" w:firstLine="0"/>
        <w:jc w:val="left"/>
        <w:rPr>
          <w:sz w:val="32"/>
        </w:rPr>
      </w:pPr>
      <w:r>
        <w:pict>
          <v:rect id="_x0000_s1033" o:spid="_x0000_s1033" o:spt="1" style="position:absolute;left:0pt;margin-left:161.65pt;margin-top:11.65pt;height:5.95pt;width:5.95pt;mso-position-horizontal-relative:page;z-index:251665408;mso-width-relative:page;mso-height-relative:page;" fillcolor="#4EA0DB" filled="t" stroked="f" coordsize="21600,21600">
            <v:path/>
            <v:fill on="t" focussize="0,0"/>
            <v:stroke on="f"/>
            <v:imagedata o:title=""/>
            <o:lock v:ext="edit"/>
          </v:rect>
        </w:pict>
      </w:r>
      <w:r>
        <w:rPr>
          <w:color w:val="4EA0DB"/>
          <w:sz w:val="32"/>
        </w:rPr>
        <w:t>哪些集合类是线程安全的？</w:t>
      </w:r>
    </w:p>
    <w:p>
      <w:pPr>
        <w:pStyle w:val="4"/>
        <w:spacing w:before="6" w:line="228" w:lineRule="auto"/>
        <w:ind w:right="1320"/>
      </w:pPr>
      <w:r>
        <w:pict>
          <v:rect id="_x0000_s1034" o:spid="_x0000_s1034" o:spt="1" style="position:absolute;left:0pt;margin-left:161.65pt;margin-top:11.7pt;height:5.95pt;width:5.95pt;mso-position-horizontal-relative:page;z-index:251666432;mso-width-relative:page;mso-height-relative:page;" fillcolor="#4EA0DB" filled="t" stroked="f" coordsize="21600,21600">
            <v:path/>
            <v:fill on="t" focussize="0,0"/>
            <v:stroke on="f"/>
            <v:imagedata o:title=""/>
            <o:lock v:ext="edit"/>
          </v:rect>
        </w:pict>
      </w:r>
      <w:r>
        <w:pict>
          <v:rect id="_x0000_s1035" o:spid="_x0000_s1035" o:spt="1" style="position:absolute;left:0pt;margin-left:161.65pt;margin-top:39.6pt;height:5.95pt;width:5.95pt;mso-position-horizontal-relative:page;z-index:251666432;mso-width-relative:page;mso-height-relative:page;" fillcolor="#4EA0DB" filled="t" stroked="f" coordsize="21600,21600">
            <v:path/>
            <v:fill on="t" focussize="0,0"/>
            <v:stroke on="f"/>
            <v:imagedata o:title=""/>
            <o:lock v:ext="edit"/>
          </v:rect>
        </w:pict>
      </w:r>
      <w:r>
        <w:rPr>
          <w:color w:val="4EA0DB"/>
        </w:rPr>
        <w:t>Java集合的快速失败机制 “fail-fast”？ 怎么确保一个集合不能被修改？</w:t>
      </w:r>
    </w:p>
    <w:p>
      <w:pPr>
        <w:spacing w:before="0" w:line="472" w:lineRule="exact"/>
        <w:ind w:left="1995" w:right="0" w:firstLine="0"/>
        <w:jc w:val="left"/>
        <w:rPr>
          <w:sz w:val="28"/>
        </w:rPr>
      </w:pPr>
      <w:r>
        <w:drawing>
          <wp:anchor distT="0" distB="0" distL="0" distR="0" simplePos="0" relativeHeight="251667456" behindDoc="0" locked="0" layoutInCell="1" allowOverlap="1">
            <wp:simplePos x="0" y="0"/>
            <wp:positionH relativeFrom="page">
              <wp:posOffset>1534160</wp:posOffset>
            </wp:positionH>
            <wp:positionV relativeFrom="paragraph">
              <wp:posOffset>121285</wp:posOffset>
            </wp:positionV>
            <wp:extent cx="67310" cy="67310"/>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a:picLocks noChangeAspect="1"/>
                    </pic:cNvPicPr>
                  </pic:nvPicPr>
                  <pic:blipFill>
                    <a:blip r:embed="rId6" cstate="print"/>
                    <a:stretch>
                      <a:fillRect/>
                    </a:stretch>
                  </pic:blipFill>
                  <pic:spPr>
                    <a:xfrm>
                      <a:off x="0" y="0"/>
                      <a:ext cx="67551" cy="67551"/>
                    </a:xfrm>
                    <a:prstGeom prst="rect">
                      <a:avLst/>
                    </a:prstGeom>
                  </pic:spPr>
                </pic:pic>
              </a:graphicData>
            </a:graphic>
          </wp:anchor>
        </w:drawing>
      </w:r>
      <w:r>
        <w:rPr>
          <w:color w:val="4EA0DB"/>
          <w:sz w:val="28"/>
        </w:rPr>
        <w:t>Collection接口</w:t>
      </w:r>
    </w:p>
    <w:p>
      <w:pPr>
        <w:pStyle w:val="4"/>
        <w:spacing w:line="563" w:lineRule="exact"/>
      </w:pPr>
      <w:r>
        <w:pict>
          <v:rect id="_x0000_s1036" o:spid="_x0000_s1036" o:spt="1" style="position:absolute;left:0pt;margin-left:161.65pt;margin-top:12.2pt;height:5.95pt;width:5.95pt;mso-position-horizontal-relative:page;z-index:251667456;mso-width-relative:page;mso-height-relative:page;" fillcolor="#4EA0DB" filled="t" stroked="f" coordsize="21600,21600">
            <v:path/>
            <v:fill on="t" focussize="0,0"/>
            <v:stroke on="f"/>
            <v:imagedata o:title=""/>
            <o:lock v:ext="edit"/>
          </v:rect>
        </w:pict>
      </w:r>
      <w:r>
        <w:rPr>
          <w:color w:val="4EA0DB"/>
        </w:rPr>
        <w:t>List接口</w:t>
      </w:r>
    </w:p>
    <w:p>
      <w:pPr>
        <w:spacing w:before="7" w:line="225" w:lineRule="auto"/>
        <w:ind w:left="3931" w:right="399" w:firstLine="0"/>
        <w:jc w:val="left"/>
        <w:rPr>
          <w:sz w:val="37"/>
        </w:rPr>
      </w:pPr>
      <w:r>
        <w:drawing>
          <wp:anchor distT="0" distB="0" distL="0" distR="0" simplePos="0" relativeHeight="251668480" behindDoc="0" locked="0" layoutInCell="1" allowOverlap="1">
            <wp:simplePos x="0" y="0"/>
            <wp:positionH relativeFrom="page">
              <wp:posOffset>2644140</wp:posOffset>
            </wp:positionH>
            <wp:positionV relativeFrom="paragraph">
              <wp:posOffset>168910</wp:posOffset>
            </wp:positionV>
            <wp:extent cx="84455" cy="84455"/>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pic:cNvPicPr>
                      <a:picLocks noChangeAspect="1"/>
                    </pic:cNvPicPr>
                  </pic:nvPicPr>
                  <pic:blipFill>
                    <a:blip r:embed="rId7" cstate="print"/>
                    <a:stretch>
                      <a:fillRect/>
                    </a:stretch>
                  </pic:blipFill>
                  <pic:spPr>
                    <a:xfrm>
                      <a:off x="0" y="0"/>
                      <a:ext cx="84439" cy="84439"/>
                    </a:xfrm>
                    <a:prstGeom prst="rect">
                      <a:avLst/>
                    </a:prstGeom>
                  </pic:spPr>
                </pic:pic>
              </a:graphicData>
            </a:graphic>
          </wp:anchor>
        </w:drawing>
      </w:r>
      <w:r>
        <w:drawing>
          <wp:anchor distT="0" distB="0" distL="0" distR="0" simplePos="0" relativeHeight="251668480" behindDoc="0" locked="0" layoutInCell="1" allowOverlap="1">
            <wp:simplePos x="0" y="0"/>
            <wp:positionH relativeFrom="page">
              <wp:posOffset>2644140</wp:posOffset>
            </wp:positionH>
            <wp:positionV relativeFrom="paragraph">
              <wp:posOffset>574040</wp:posOffset>
            </wp:positionV>
            <wp:extent cx="84455" cy="84455"/>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png"/>
                    <pic:cNvPicPr>
                      <a:picLocks noChangeAspect="1"/>
                    </pic:cNvPicPr>
                  </pic:nvPicPr>
                  <pic:blipFill>
                    <a:blip r:embed="rId7" cstate="print"/>
                    <a:stretch>
                      <a:fillRect/>
                    </a:stretch>
                  </pic:blipFill>
                  <pic:spPr>
                    <a:xfrm>
                      <a:off x="0" y="0"/>
                      <a:ext cx="84439" cy="84439"/>
                    </a:xfrm>
                    <a:prstGeom prst="rect">
                      <a:avLst/>
                    </a:prstGeom>
                  </pic:spPr>
                </pic:pic>
              </a:graphicData>
            </a:graphic>
          </wp:anchor>
        </w:drawing>
      </w:r>
      <w:r>
        <w:rPr>
          <w:color w:val="4EA0DB"/>
          <w:sz w:val="37"/>
        </w:rPr>
        <w:t>迭 代 器 Iterator 是 什 么 ？ Iterator 怎么使用？有什么特点？</w:t>
      </w:r>
    </w:p>
    <w:p>
      <w:pPr>
        <w:spacing w:before="0" w:line="225" w:lineRule="auto"/>
        <w:ind w:left="3160" w:right="361" w:firstLine="770"/>
        <w:jc w:val="left"/>
        <w:rPr>
          <w:sz w:val="37"/>
        </w:rPr>
      </w:pPr>
      <w:r>
        <w:drawing>
          <wp:anchor distT="0" distB="0" distL="0" distR="0" simplePos="0" relativeHeight="251860992" behindDoc="1" locked="0" layoutInCell="1" allowOverlap="1">
            <wp:simplePos x="0" y="0"/>
            <wp:positionH relativeFrom="page">
              <wp:posOffset>2644140</wp:posOffset>
            </wp:positionH>
            <wp:positionV relativeFrom="paragraph">
              <wp:posOffset>164465</wp:posOffset>
            </wp:positionV>
            <wp:extent cx="84455" cy="84455"/>
            <wp:effectExtent l="0" t="0" r="0" b="0"/>
            <wp:wrapNone/>
            <wp:docPr id="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png"/>
                    <pic:cNvPicPr>
                      <a:picLocks noChangeAspect="1"/>
                    </pic:cNvPicPr>
                  </pic:nvPicPr>
                  <pic:blipFill>
                    <a:blip r:embed="rId7" cstate="print"/>
                    <a:stretch>
                      <a:fillRect/>
                    </a:stretch>
                  </pic:blipFill>
                  <pic:spPr>
                    <a:xfrm>
                      <a:off x="0" y="0"/>
                      <a:ext cx="84439" cy="84439"/>
                    </a:xfrm>
                    <a:prstGeom prst="rect">
                      <a:avLst/>
                    </a:prstGeom>
                  </pic:spPr>
                </pic:pic>
              </a:graphicData>
            </a:graphic>
          </wp:anchor>
        </w:drawing>
      </w:r>
      <w:r>
        <w:rPr>
          <w:color w:val="4EA0DB"/>
          <w:sz w:val="37"/>
        </w:rPr>
        <w:t>如何边遍历边移除 Collection 中的元素？</w:t>
      </w:r>
    </w:p>
    <w:p>
      <w:pPr>
        <w:spacing w:before="0" w:line="647" w:lineRule="exact"/>
        <w:ind w:left="3931" w:right="0" w:firstLine="0"/>
        <w:jc w:val="left"/>
        <w:rPr>
          <w:sz w:val="37"/>
        </w:rPr>
      </w:pPr>
      <w:r>
        <w:drawing>
          <wp:anchor distT="0" distB="0" distL="0" distR="0" simplePos="0" relativeHeight="251669504" behindDoc="0" locked="0" layoutInCell="1" allowOverlap="1">
            <wp:simplePos x="0" y="0"/>
            <wp:positionH relativeFrom="page">
              <wp:posOffset>2644140</wp:posOffset>
            </wp:positionH>
            <wp:positionV relativeFrom="paragraph">
              <wp:posOffset>160655</wp:posOffset>
            </wp:positionV>
            <wp:extent cx="84455" cy="84455"/>
            <wp:effectExtent l="0" t="0" r="0" b="0"/>
            <wp:wrapNone/>
            <wp:docPr id="1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png"/>
                    <pic:cNvPicPr>
                      <a:picLocks noChangeAspect="1"/>
                    </pic:cNvPicPr>
                  </pic:nvPicPr>
                  <pic:blipFill>
                    <a:blip r:embed="rId8" cstate="print"/>
                    <a:stretch>
                      <a:fillRect/>
                    </a:stretch>
                  </pic:blipFill>
                  <pic:spPr>
                    <a:xfrm>
                      <a:off x="0" y="0"/>
                      <a:ext cx="84439" cy="84439"/>
                    </a:xfrm>
                    <a:prstGeom prst="rect">
                      <a:avLst/>
                    </a:prstGeom>
                  </pic:spPr>
                </pic:pic>
              </a:graphicData>
            </a:graphic>
          </wp:anchor>
        </w:drawing>
      </w:r>
      <w:r>
        <w:rPr>
          <w:color w:val="4EA0DB"/>
          <w:sz w:val="37"/>
        </w:rPr>
        <w:t>Iterator 和 ListIterator 有什么区</w:t>
      </w:r>
    </w:p>
    <w:p>
      <w:pPr>
        <w:spacing w:before="0" w:line="611" w:lineRule="exact"/>
        <w:ind w:left="3160" w:right="0" w:firstLine="0"/>
        <w:jc w:val="left"/>
        <w:rPr>
          <w:sz w:val="37"/>
        </w:rPr>
      </w:pPr>
      <w:r>
        <w:rPr>
          <w:color w:val="4EA0DB"/>
          <w:sz w:val="37"/>
        </w:rPr>
        <w:t>别？</w:t>
      </w:r>
    </w:p>
    <w:p>
      <w:pPr>
        <w:spacing w:before="0" w:line="660" w:lineRule="exact"/>
        <w:ind w:left="3931" w:right="0" w:firstLine="0"/>
        <w:jc w:val="left"/>
        <w:rPr>
          <w:sz w:val="37"/>
        </w:rPr>
      </w:pPr>
      <w:r>
        <w:drawing>
          <wp:anchor distT="0" distB="0" distL="0" distR="0" simplePos="0" relativeHeight="251670528" behindDoc="0" locked="0" layoutInCell="1" allowOverlap="1">
            <wp:simplePos x="0" y="0"/>
            <wp:positionH relativeFrom="page">
              <wp:posOffset>2644140</wp:posOffset>
            </wp:positionH>
            <wp:positionV relativeFrom="paragraph">
              <wp:posOffset>169545</wp:posOffset>
            </wp:positionV>
            <wp:extent cx="84455" cy="84455"/>
            <wp:effectExtent l="0" t="0" r="0" b="0"/>
            <wp:wrapNone/>
            <wp:docPr id="1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png"/>
                    <pic:cNvPicPr>
                      <a:picLocks noChangeAspect="1"/>
                    </pic:cNvPicPr>
                  </pic:nvPicPr>
                  <pic:blipFill>
                    <a:blip r:embed="rId8" cstate="print"/>
                    <a:stretch>
                      <a:fillRect/>
                    </a:stretch>
                  </pic:blipFill>
                  <pic:spPr>
                    <a:xfrm>
                      <a:off x="0" y="0"/>
                      <a:ext cx="84439" cy="84439"/>
                    </a:xfrm>
                    <a:prstGeom prst="rect">
                      <a:avLst/>
                    </a:prstGeom>
                  </pic:spPr>
                </pic:pic>
              </a:graphicData>
            </a:graphic>
          </wp:anchor>
        </w:drawing>
      </w:r>
      <w:r>
        <w:rPr>
          <w:color w:val="4EA0DB"/>
          <w:sz w:val="37"/>
        </w:rPr>
        <w:t>遍历一个 List 有哪些不同的方式？</w:t>
      </w:r>
    </w:p>
    <w:p>
      <w:pPr>
        <w:spacing w:before="0" w:line="616" w:lineRule="exact"/>
        <w:ind w:left="3160" w:right="0" w:firstLine="0"/>
        <w:jc w:val="left"/>
        <w:rPr>
          <w:sz w:val="37"/>
        </w:rPr>
      </w:pPr>
      <w:r>
        <w:rPr>
          <w:color w:val="4EA0DB"/>
          <w:sz w:val="37"/>
        </w:rPr>
        <w:t>每种方法的实现原理是什么？Java 中</w:t>
      </w:r>
    </w:p>
    <w:p>
      <w:pPr>
        <w:spacing w:before="0" w:line="660" w:lineRule="exact"/>
        <w:ind w:left="3160" w:right="0" w:firstLine="0"/>
        <w:jc w:val="left"/>
        <w:rPr>
          <w:sz w:val="37"/>
        </w:rPr>
      </w:pPr>
      <w:r>
        <w:rPr>
          <w:color w:val="4EA0DB"/>
          <w:sz w:val="37"/>
        </w:rPr>
        <w:t>List 遍历的最佳实践是什么？</w:t>
      </w:r>
    </w:p>
    <w:p>
      <w:pPr>
        <w:spacing w:after="0" w:line="660" w:lineRule="exact"/>
        <w:jc w:val="left"/>
        <w:rPr>
          <w:sz w:val="37"/>
        </w:rPr>
        <w:sectPr>
          <w:type w:val="continuous"/>
          <w:pgSz w:w="11920" w:h="16840"/>
          <w:pgMar w:top="1440" w:right="900" w:bottom="280" w:left="1000" w:header="720" w:footer="720" w:gutter="0"/>
          <w:cols w:space="720" w:num="1"/>
        </w:sectPr>
      </w:pPr>
    </w:p>
    <w:p>
      <w:pPr>
        <w:spacing w:before="0" w:line="637" w:lineRule="exact"/>
        <w:ind w:left="3931" w:right="0" w:firstLine="0"/>
        <w:jc w:val="left"/>
        <w:rPr>
          <w:sz w:val="37"/>
        </w:rPr>
      </w:pPr>
      <w:r>
        <w:drawing>
          <wp:anchor distT="0" distB="0" distL="0" distR="0" simplePos="0" relativeHeight="251671552" behindDoc="0" locked="0" layoutInCell="1" allowOverlap="1">
            <wp:simplePos x="0" y="0"/>
            <wp:positionH relativeFrom="page">
              <wp:posOffset>2644140</wp:posOffset>
            </wp:positionH>
            <wp:positionV relativeFrom="paragraph">
              <wp:posOffset>168275</wp:posOffset>
            </wp:positionV>
            <wp:extent cx="84455" cy="84455"/>
            <wp:effectExtent l="0" t="0" r="0" b="0"/>
            <wp:wrapNone/>
            <wp:docPr id="1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3.png"/>
                    <pic:cNvPicPr>
                      <a:picLocks noChangeAspect="1"/>
                    </pic:cNvPicPr>
                  </pic:nvPicPr>
                  <pic:blipFill>
                    <a:blip r:embed="rId8" cstate="print"/>
                    <a:stretch>
                      <a:fillRect/>
                    </a:stretch>
                  </pic:blipFill>
                  <pic:spPr>
                    <a:xfrm>
                      <a:off x="0" y="0"/>
                      <a:ext cx="84439" cy="84439"/>
                    </a:xfrm>
                    <a:prstGeom prst="rect">
                      <a:avLst/>
                    </a:prstGeom>
                  </pic:spPr>
                </pic:pic>
              </a:graphicData>
            </a:graphic>
          </wp:anchor>
        </w:drawing>
      </w:r>
      <w:r>
        <w:rPr>
          <w:color w:val="4EA0DB"/>
          <w:sz w:val="37"/>
        </w:rPr>
        <w:t>说一下 ArrayList 的优缺点</w:t>
      </w:r>
    </w:p>
    <w:p>
      <w:pPr>
        <w:spacing w:before="7" w:line="225" w:lineRule="auto"/>
        <w:ind w:left="3931" w:right="428" w:firstLine="0"/>
        <w:jc w:val="left"/>
        <w:rPr>
          <w:sz w:val="37"/>
        </w:rPr>
      </w:pPr>
      <w:r>
        <w:drawing>
          <wp:anchor distT="0" distB="0" distL="0" distR="0" simplePos="0" relativeHeight="251671552" behindDoc="0" locked="0" layoutInCell="1" allowOverlap="1">
            <wp:simplePos x="0" y="0"/>
            <wp:positionH relativeFrom="page">
              <wp:posOffset>2644140</wp:posOffset>
            </wp:positionH>
            <wp:positionV relativeFrom="paragraph">
              <wp:posOffset>168910</wp:posOffset>
            </wp:positionV>
            <wp:extent cx="84455" cy="84455"/>
            <wp:effectExtent l="0" t="0" r="0" b="0"/>
            <wp:wrapNone/>
            <wp:docPr id="1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png"/>
                    <pic:cNvPicPr>
                      <a:picLocks noChangeAspect="1"/>
                    </pic:cNvPicPr>
                  </pic:nvPicPr>
                  <pic:blipFill>
                    <a:blip r:embed="rId7" cstate="print"/>
                    <a:stretch>
                      <a:fillRect/>
                    </a:stretch>
                  </pic:blipFill>
                  <pic:spPr>
                    <a:xfrm>
                      <a:off x="0" y="0"/>
                      <a:ext cx="84439" cy="84439"/>
                    </a:xfrm>
                    <a:prstGeom prst="rect">
                      <a:avLst/>
                    </a:prstGeom>
                  </pic:spPr>
                </pic:pic>
              </a:graphicData>
            </a:graphic>
          </wp:anchor>
        </w:drawing>
      </w:r>
      <w:r>
        <w:drawing>
          <wp:anchor distT="0" distB="0" distL="0" distR="0" simplePos="0" relativeHeight="251672576" behindDoc="0" locked="0" layoutInCell="1" allowOverlap="1">
            <wp:simplePos x="0" y="0"/>
            <wp:positionH relativeFrom="page">
              <wp:posOffset>2644140</wp:posOffset>
            </wp:positionH>
            <wp:positionV relativeFrom="paragraph">
              <wp:posOffset>574040</wp:posOffset>
            </wp:positionV>
            <wp:extent cx="84455" cy="84455"/>
            <wp:effectExtent l="0" t="0" r="0" b="0"/>
            <wp:wrapNone/>
            <wp:docPr id="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png"/>
                    <pic:cNvPicPr>
                      <a:picLocks noChangeAspect="1"/>
                    </pic:cNvPicPr>
                  </pic:nvPicPr>
                  <pic:blipFill>
                    <a:blip r:embed="rId7" cstate="print"/>
                    <a:stretch>
                      <a:fillRect/>
                    </a:stretch>
                  </pic:blipFill>
                  <pic:spPr>
                    <a:xfrm>
                      <a:off x="0" y="0"/>
                      <a:ext cx="84439" cy="84439"/>
                    </a:xfrm>
                    <a:prstGeom prst="rect">
                      <a:avLst/>
                    </a:prstGeom>
                  </pic:spPr>
                </pic:pic>
              </a:graphicData>
            </a:graphic>
          </wp:anchor>
        </w:drawing>
      </w:r>
      <w:r>
        <w:rPr>
          <w:color w:val="4EA0DB"/>
          <w:sz w:val="37"/>
        </w:rPr>
        <w:t>如何实现数组和 List 之间的转换？ ArrayList 和 LinkedList 的区别是</w:t>
      </w:r>
    </w:p>
    <w:p>
      <w:pPr>
        <w:spacing w:before="0" w:line="625" w:lineRule="exact"/>
        <w:ind w:left="3160" w:right="0" w:firstLine="0"/>
        <w:jc w:val="left"/>
        <w:rPr>
          <w:sz w:val="37"/>
        </w:rPr>
      </w:pPr>
      <w:r>
        <w:rPr>
          <w:color w:val="4EA0DB"/>
          <w:sz w:val="37"/>
        </w:rPr>
        <w:t>什么？</w:t>
      </w:r>
    </w:p>
    <w:p>
      <w:pPr>
        <w:spacing w:before="0" w:line="660" w:lineRule="exact"/>
        <w:ind w:left="3931" w:right="0" w:firstLine="0"/>
        <w:jc w:val="left"/>
        <w:rPr>
          <w:sz w:val="37"/>
        </w:rPr>
      </w:pPr>
      <w:r>
        <w:drawing>
          <wp:anchor distT="0" distB="0" distL="0" distR="0" simplePos="0" relativeHeight="251672576" behindDoc="0" locked="0" layoutInCell="1" allowOverlap="1">
            <wp:simplePos x="0" y="0"/>
            <wp:positionH relativeFrom="page">
              <wp:posOffset>2644140</wp:posOffset>
            </wp:positionH>
            <wp:positionV relativeFrom="paragraph">
              <wp:posOffset>169545</wp:posOffset>
            </wp:positionV>
            <wp:extent cx="84455" cy="84455"/>
            <wp:effectExtent l="0" t="0" r="0" b="0"/>
            <wp:wrapNone/>
            <wp:docPr id="2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3.png"/>
                    <pic:cNvPicPr>
                      <a:picLocks noChangeAspect="1"/>
                    </pic:cNvPicPr>
                  </pic:nvPicPr>
                  <pic:blipFill>
                    <a:blip r:embed="rId8" cstate="print"/>
                    <a:stretch>
                      <a:fillRect/>
                    </a:stretch>
                  </pic:blipFill>
                  <pic:spPr>
                    <a:xfrm>
                      <a:off x="0" y="0"/>
                      <a:ext cx="84439" cy="84439"/>
                    </a:xfrm>
                    <a:prstGeom prst="rect">
                      <a:avLst/>
                    </a:prstGeom>
                  </pic:spPr>
                </pic:pic>
              </a:graphicData>
            </a:graphic>
          </wp:anchor>
        </w:drawing>
      </w:r>
      <w:r>
        <w:rPr>
          <w:color w:val="4EA0DB"/>
          <w:sz w:val="37"/>
        </w:rPr>
        <w:t>ArrayList 和 Vector 的区别是什</w:t>
      </w:r>
    </w:p>
    <w:p>
      <w:pPr>
        <w:spacing w:before="0" w:line="617" w:lineRule="exact"/>
        <w:ind w:left="3160" w:right="0" w:firstLine="0"/>
        <w:jc w:val="left"/>
        <w:rPr>
          <w:sz w:val="37"/>
        </w:rPr>
      </w:pPr>
      <w:r>
        <w:rPr>
          <w:color w:val="4EA0DB"/>
          <w:sz w:val="37"/>
        </w:rPr>
        <w:t>么？</w:t>
      </w:r>
    </w:p>
    <w:p>
      <w:pPr>
        <w:spacing w:before="0" w:line="660" w:lineRule="exact"/>
        <w:ind w:left="3931" w:right="0" w:firstLine="0"/>
        <w:jc w:val="left"/>
        <w:rPr>
          <w:sz w:val="37"/>
        </w:rPr>
      </w:pPr>
      <w:r>
        <w:drawing>
          <wp:anchor distT="0" distB="0" distL="0" distR="0" simplePos="0" relativeHeight="251673600" behindDoc="0" locked="0" layoutInCell="1" allowOverlap="1">
            <wp:simplePos x="0" y="0"/>
            <wp:positionH relativeFrom="page">
              <wp:posOffset>2644140</wp:posOffset>
            </wp:positionH>
            <wp:positionV relativeFrom="paragraph">
              <wp:posOffset>169545</wp:posOffset>
            </wp:positionV>
            <wp:extent cx="84455" cy="84455"/>
            <wp:effectExtent l="0" t="0" r="0" b="0"/>
            <wp:wrapNone/>
            <wp:docPr id="2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3.png"/>
                    <pic:cNvPicPr>
                      <a:picLocks noChangeAspect="1"/>
                    </pic:cNvPicPr>
                  </pic:nvPicPr>
                  <pic:blipFill>
                    <a:blip r:embed="rId8" cstate="print"/>
                    <a:stretch>
                      <a:fillRect/>
                    </a:stretch>
                  </pic:blipFill>
                  <pic:spPr>
                    <a:xfrm>
                      <a:off x="0" y="0"/>
                      <a:ext cx="84439" cy="84439"/>
                    </a:xfrm>
                    <a:prstGeom prst="rect">
                      <a:avLst/>
                    </a:prstGeom>
                  </pic:spPr>
                </pic:pic>
              </a:graphicData>
            </a:graphic>
          </wp:anchor>
        </w:drawing>
      </w:r>
      <w:r>
        <w:rPr>
          <w:color w:val="4EA0DB"/>
          <w:sz w:val="37"/>
        </w:rPr>
        <w:t>插入数据时，ArrayList、</w:t>
      </w:r>
    </w:p>
    <w:p>
      <w:pPr>
        <w:spacing w:before="0" w:line="616" w:lineRule="exact"/>
        <w:ind w:left="3160" w:right="0" w:firstLine="0"/>
        <w:jc w:val="left"/>
        <w:rPr>
          <w:sz w:val="37"/>
        </w:rPr>
      </w:pPr>
      <w:r>
        <w:rPr>
          <w:color w:val="4EA0DB"/>
          <w:sz w:val="37"/>
        </w:rPr>
        <w:t>LinkedList、Vector谁速度较快？阐述</w:t>
      </w:r>
    </w:p>
    <w:p>
      <w:pPr>
        <w:spacing w:before="7" w:line="225" w:lineRule="auto"/>
        <w:ind w:left="3160" w:right="399" w:firstLine="0"/>
        <w:jc w:val="left"/>
        <w:rPr>
          <w:sz w:val="37"/>
        </w:rPr>
      </w:pPr>
      <w:r>
        <w:rPr>
          <w:color w:val="4EA0DB"/>
          <w:sz w:val="37"/>
        </w:rPr>
        <w:t>ArrayList、Vector、LinkedList 的存储性能和特性？</w:t>
      </w:r>
    </w:p>
    <w:p>
      <w:pPr>
        <w:spacing w:before="0" w:line="225" w:lineRule="auto"/>
        <w:ind w:left="3931" w:right="334" w:firstLine="0"/>
        <w:jc w:val="left"/>
        <w:rPr>
          <w:sz w:val="37"/>
        </w:rPr>
      </w:pPr>
      <w:r>
        <w:drawing>
          <wp:anchor distT="0" distB="0" distL="0" distR="0" simplePos="0" relativeHeight="251673600" behindDoc="0" locked="0" layoutInCell="1" allowOverlap="1">
            <wp:simplePos x="0" y="0"/>
            <wp:positionH relativeFrom="page">
              <wp:posOffset>2644140</wp:posOffset>
            </wp:positionH>
            <wp:positionV relativeFrom="paragraph">
              <wp:posOffset>164465</wp:posOffset>
            </wp:positionV>
            <wp:extent cx="84455" cy="84455"/>
            <wp:effectExtent l="0" t="0" r="0" b="0"/>
            <wp:wrapNone/>
            <wp:docPr id="2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png"/>
                    <pic:cNvPicPr>
                      <a:picLocks noChangeAspect="1"/>
                    </pic:cNvPicPr>
                  </pic:nvPicPr>
                  <pic:blipFill>
                    <a:blip r:embed="rId7" cstate="print"/>
                    <a:stretch>
                      <a:fillRect/>
                    </a:stretch>
                  </pic:blipFill>
                  <pic:spPr>
                    <a:xfrm>
                      <a:off x="0" y="0"/>
                      <a:ext cx="84439" cy="84439"/>
                    </a:xfrm>
                    <a:prstGeom prst="rect">
                      <a:avLst/>
                    </a:prstGeom>
                  </pic:spPr>
                </pic:pic>
              </a:graphicData>
            </a:graphic>
          </wp:anchor>
        </w:drawing>
      </w:r>
      <w:r>
        <w:drawing>
          <wp:anchor distT="0" distB="0" distL="0" distR="0" simplePos="0" relativeHeight="251674624" behindDoc="0" locked="0" layoutInCell="1" allowOverlap="1">
            <wp:simplePos x="0" y="0"/>
            <wp:positionH relativeFrom="page">
              <wp:posOffset>2644140</wp:posOffset>
            </wp:positionH>
            <wp:positionV relativeFrom="paragraph">
              <wp:posOffset>569595</wp:posOffset>
            </wp:positionV>
            <wp:extent cx="84455" cy="84455"/>
            <wp:effectExtent l="0" t="0" r="0" b="0"/>
            <wp:wrapNone/>
            <wp:docPr id="2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png"/>
                    <pic:cNvPicPr>
                      <a:picLocks noChangeAspect="1"/>
                    </pic:cNvPicPr>
                  </pic:nvPicPr>
                  <pic:blipFill>
                    <a:blip r:embed="rId7" cstate="print"/>
                    <a:stretch>
                      <a:fillRect/>
                    </a:stretch>
                  </pic:blipFill>
                  <pic:spPr>
                    <a:xfrm>
                      <a:off x="0" y="0"/>
                      <a:ext cx="84439" cy="84439"/>
                    </a:xfrm>
                    <a:prstGeom prst="rect">
                      <a:avLst/>
                    </a:prstGeom>
                  </pic:spPr>
                </pic:pic>
              </a:graphicData>
            </a:graphic>
          </wp:anchor>
        </w:drawing>
      </w:r>
      <w:r>
        <w:rPr>
          <w:color w:val="4EA0DB"/>
          <w:sz w:val="37"/>
        </w:rPr>
        <w:t>多线程场景下如何使用 ArrayList？ 为什么 ArrayList 的 elementData</w:t>
      </w:r>
    </w:p>
    <w:p>
      <w:pPr>
        <w:spacing w:before="0" w:line="225" w:lineRule="auto"/>
        <w:ind w:left="3931" w:right="3102" w:hanging="771"/>
        <w:jc w:val="left"/>
        <w:rPr>
          <w:sz w:val="37"/>
        </w:rPr>
      </w:pPr>
      <w:r>
        <w:drawing>
          <wp:anchor distT="0" distB="0" distL="0" distR="0" simplePos="0" relativeHeight="251862016" behindDoc="1" locked="0" layoutInCell="1" allowOverlap="1">
            <wp:simplePos x="0" y="0"/>
            <wp:positionH relativeFrom="page">
              <wp:posOffset>2644140</wp:posOffset>
            </wp:positionH>
            <wp:positionV relativeFrom="paragraph">
              <wp:posOffset>569595</wp:posOffset>
            </wp:positionV>
            <wp:extent cx="84455" cy="84455"/>
            <wp:effectExtent l="0" t="0" r="0" b="0"/>
            <wp:wrapNone/>
            <wp:docPr id="2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3.png"/>
                    <pic:cNvPicPr>
                      <a:picLocks noChangeAspect="1"/>
                    </pic:cNvPicPr>
                  </pic:nvPicPr>
                  <pic:blipFill>
                    <a:blip r:embed="rId8" cstate="print"/>
                    <a:stretch>
                      <a:fillRect/>
                    </a:stretch>
                  </pic:blipFill>
                  <pic:spPr>
                    <a:xfrm>
                      <a:off x="0" y="0"/>
                      <a:ext cx="84439" cy="84439"/>
                    </a:xfrm>
                    <a:prstGeom prst="rect">
                      <a:avLst/>
                    </a:prstGeom>
                  </pic:spPr>
                </pic:pic>
              </a:graphicData>
            </a:graphic>
          </wp:anchor>
        </w:drawing>
      </w:r>
      <w:r>
        <w:rPr>
          <w:color w:val="4EA0DB"/>
          <w:sz w:val="37"/>
        </w:rPr>
        <w:t>加上 transient 修饰？ List 和 Set 的区别</w:t>
      </w:r>
    </w:p>
    <w:p>
      <w:pPr>
        <w:pStyle w:val="4"/>
        <w:spacing w:line="546" w:lineRule="exact"/>
      </w:pPr>
      <w:r>
        <w:pict>
          <v:rect id="_x0000_s1037" o:spid="_x0000_s1037" o:spt="1" style="position:absolute;left:0pt;margin-left:161.65pt;margin-top:11.35pt;height:5.95pt;width:5.95pt;mso-position-horizontal-relative:page;z-index:251675648;mso-width-relative:page;mso-height-relative:page;" fillcolor="#4EA0DB" filled="t" stroked="f" coordsize="21600,21600">
            <v:path/>
            <v:fill on="t" focussize="0,0"/>
            <v:stroke on="f"/>
            <v:imagedata o:title=""/>
            <o:lock v:ext="edit"/>
          </v:rect>
        </w:pict>
      </w:r>
      <w:r>
        <w:rPr>
          <w:color w:val="4EA0DB"/>
        </w:rPr>
        <w:t>Set接口</w:t>
      </w:r>
    </w:p>
    <w:p>
      <w:pPr>
        <w:spacing w:before="0" w:line="225" w:lineRule="auto"/>
        <w:ind w:left="3931" w:right="0" w:firstLine="0"/>
        <w:jc w:val="left"/>
        <w:rPr>
          <w:sz w:val="37"/>
        </w:rPr>
      </w:pPr>
      <w:r>
        <w:drawing>
          <wp:anchor distT="0" distB="0" distL="0" distR="0" simplePos="0" relativeHeight="251675648" behindDoc="0" locked="0" layoutInCell="1" allowOverlap="1">
            <wp:simplePos x="0" y="0"/>
            <wp:positionH relativeFrom="page">
              <wp:posOffset>2644140</wp:posOffset>
            </wp:positionH>
            <wp:positionV relativeFrom="paragraph">
              <wp:posOffset>164465</wp:posOffset>
            </wp:positionV>
            <wp:extent cx="84455" cy="84455"/>
            <wp:effectExtent l="0" t="0" r="0" b="0"/>
            <wp:wrapNone/>
            <wp:docPr id="3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png"/>
                    <pic:cNvPicPr>
                      <a:picLocks noChangeAspect="1"/>
                    </pic:cNvPicPr>
                  </pic:nvPicPr>
                  <pic:blipFill>
                    <a:blip r:embed="rId8" cstate="print"/>
                    <a:stretch>
                      <a:fillRect/>
                    </a:stretch>
                  </pic:blipFill>
                  <pic:spPr>
                    <a:xfrm>
                      <a:off x="0" y="0"/>
                      <a:ext cx="84439" cy="84439"/>
                    </a:xfrm>
                    <a:prstGeom prst="rect">
                      <a:avLst/>
                    </a:prstGeom>
                  </pic:spPr>
                </pic:pic>
              </a:graphicData>
            </a:graphic>
          </wp:anchor>
        </w:drawing>
      </w:r>
      <w:r>
        <w:drawing>
          <wp:anchor distT="0" distB="0" distL="0" distR="0" simplePos="0" relativeHeight="251676672" behindDoc="0" locked="0" layoutInCell="1" allowOverlap="1">
            <wp:simplePos x="0" y="0"/>
            <wp:positionH relativeFrom="page">
              <wp:posOffset>2644140</wp:posOffset>
            </wp:positionH>
            <wp:positionV relativeFrom="paragraph">
              <wp:posOffset>569595</wp:posOffset>
            </wp:positionV>
            <wp:extent cx="84455" cy="84455"/>
            <wp:effectExtent l="0" t="0" r="0" b="0"/>
            <wp:wrapNone/>
            <wp:docPr id="3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png"/>
                    <pic:cNvPicPr>
                      <a:picLocks noChangeAspect="1"/>
                    </pic:cNvPicPr>
                  </pic:nvPicPr>
                  <pic:blipFill>
                    <a:blip r:embed="rId8" cstate="print"/>
                    <a:stretch>
                      <a:fillRect/>
                    </a:stretch>
                  </pic:blipFill>
                  <pic:spPr>
                    <a:xfrm>
                      <a:off x="0" y="0"/>
                      <a:ext cx="84439" cy="84439"/>
                    </a:xfrm>
                    <a:prstGeom prst="rect">
                      <a:avLst/>
                    </a:prstGeom>
                  </pic:spPr>
                </pic:pic>
              </a:graphicData>
            </a:graphic>
          </wp:anchor>
        </w:drawing>
      </w:r>
      <w:r>
        <w:rPr>
          <w:color w:val="4EA0DB"/>
          <w:sz w:val="37"/>
        </w:rPr>
        <w:t>说一下 HashSet 的实现原理？ HashSet如何检查重复？HashSet</w:t>
      </w:r>
    </w:p>
    <w:p>
      <w:pPr>
        <w:spacing w:before="0" w:line="225" w:lineRule="auto"/>
        <w:ind w:left="3931" w:right="1437" w:hanging="771"/>
        <w:jc w:val="left"/>
        <w:rPr>
          <w:sz w:val="37"/>
        </w:rPr>
      </w:pPr>
      <w:r>
        <w:drawing>
          <wp:anchor distT="0" distB="0" distL="0" distR="0" simplePos="0" relativeHeight="251863040" behindDoc="1" locked="0" layoutInCell="1" allowOverlap="1">
            <wp:simplePos x="0" y="0"/>
            <wp:positionH relativeFrom="page">
              <wp:posOffset>2644140</wp:posOffset>
            </wp:positionH>
            <wp:positionV relativeFrom="paragraph">
              <wp:posOffset>569595</wp:posOffset>
            </wp:positionV>
            <wp:extent cx="84455" cy="84455"/>
            <wp:effectExtent l="0" t="0" r="0" b="0"/>
            <wp:wrapNone/>
            <wp:docPr id="3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png"/>
                    <pic:cNvPicPr>
                      <a:picLocks noChangeAspect="1"/>
                    </pic:cNvPicPr>
                  </pic:nvPicPr>
                  <pic:blipFill>
                    <a:blip r:embed="rId7" cstate="print"/>
                    <a:stretch>
                      <a:fillRect/>
                    </a:stretch>
                  </pic:blipFill>
                  <pic:spPr>
                    <a:xfrm>
                      <a:off x="0" y="0"/>
                      <a:ext cx="84439" cy="84439"/>
                    </a:xfrm>
                    <a:prstGeom prst="rect">
                      <a:avLst/>
                    </a:prstGeom>
                  </pic:spPr>
                </pic:pic>
              </a:graphicData>
            </a:graphic>
          </wp:anchor>
        </w:drawing>
      </w:r>
      <w:r>
        <w:rPr>
          <w:color w:val="4EA0DB"/>
          <w:sz w:val="37"/>
        </w:rPr>
        <w:t>是如何保证数据不可重复的？ HashSet与HashMap的区别</w:t>
      </w:r>
    </w:p>
    <w:p>
      <w:pPr>
        <w:spacing w:after="0" w:line="225" w:lineRule="auto"/>
        <w:jc w:val="left"/>
        <w:rPr>
          <w:sz w:val="37"/>
        </w:rPr>
        <w:sectPr>
          <w:pgSz w:w="11920" w:h="16840"/>
          <w:pgMar w:top="1000" w:right="900" w:bottom="280" w:left="1000" w:header="720" w:footer="720" w:gutter="0"/>
          <w:cols w:space="720" w:num="1"/>
        </w:sectPr>
      </w:pPr>
    </w:p>
    <w:p>
      <w:pPr>
        <w:pStyle w:val="4"/>
        <w:spacing w:line="559" w:lineRule="exact"/>
        <w:ind w:left="0"/>
        <w:jc w:val="right"/>
      </w:pPr>
      <w:r>
        <w:pict>
          <v:rect id="_x0000_s1038" o:spid="_x0000_s1038" o:spt="1" style="position:absolute;left:0pt;margin-left:161.65pt;margin-top:10.9pt;height:5.95pt;width:5.95pt;mso-position-horizontal-relative:page;z-index:251677696;mso-width-relative:page;mso-height-relative:page;" fillcolor="#4EA0DB" filled="t" stroked="f" coordsize="21600,21600">
            <v:path/>
            <v:fill on="t" focussize="0,0"/>
            <v:stroke on="f"/>
            <v:imagedata o:title=""/>
            <o:lock v:ext="edit"/>
          </v:rect>
        </w:pict>
      </w:r>
      <w:r>
        <w:rPr>
          <w:color w:val="4EA0DB"/>
        </w:rPr>
        <w:t>Queue</w:t>
      </w:r>
    </w:p>
    <w:p>
      <w:pPr>
        <w:pStyle w:val="7"/>
        <w:spacing w:before="2" w:after="40"/>
        <w:ind w:left="0"/>
        <w:rPr>
          <w:sz w:val="11"/>
        </w:rPr>
      </w:pPr>
    </w:p>
    <w:p>
      <w:pPr>
        <w:pStyle w:val="7"/>
        <w:spacing w:line="132" w:lineRule="exact"/>
        <w:ind w:left="3164"/>
        <w:rPr>
          <w:sz w:val="13"/>
        </w:rPr>
      </w:pPr>
      <w:r>
        <w:rPr>
          <w:position w:val="-2"/>
          <w:sz w:val="13"/>
        </w:rPr>
        <w:drawing>
          <wp:inline distT="0" distB="0" distL="0" distR="0">
            <wp:extent cx="83820" cy="83820"/>
            <wp:effectExtent l="0" t="0" r="0" b="0"/>
            <wp:docPr id="3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png"/>
                    <pic:cNvPicPr>
                      <a:picLocks noChangeAspect="1"/>
                    </pic:cNvPicPr>
                  </pic:nvPicPr>
                  <pic:blipFill>
                    <a:blip r:embed="rId8" cstate="print"/>
                    <a:stretch>
                      <a:fillRect/>
                    </a:stretch>
                  </pic:blipFill>
                  <pic:spPr>
                    <a:xfrm>
                      <a:off x="0" y="0"/>
                      <a:ext cx="84010" cy="84010"/>
                    </a:xfrm>
                    <a:prstGeom prst="rect">
                      <a:avLst/>
                    </a:prstGeom>
                  </pic:spPr>
                </pic:pic>
              </a:graphicData>
            </a:graphic>
          </wp:inline>
        </w:drawing>
      </w:r>
    </w:p>
    <w:p>
      <w:pPr>
        <w:pStyle w:val="7"/>
        <w:spacing w:before="6"/>
        <w:ind w:left="0"/>
        <w:rPr>
          <w:sz w:val="25"/>
        </w:rPr>
      </w:pPr>
      <w:r>
        <w:drawing>
          <wp:anchor distT="0" distB="0" distL="0" distR="0" simplePos="0" relativeHeight="251660288" behindDoc="0" locked="0" layoutInCell="1" allowOverlap="1">
            <wp:simplePos x="0" y="0"/>
            <wp:positionH relativeFrom="page">
              <wp:posOffset>2644140</wp:posOffset>
            </wp:positionH>
            <wp:positionV relativeFrom="paragraph">
              <wp:posOffset>321310</wp:posOffset>
            </wp:positionV>
            <wp:extent cx="83820" cy="83820"/>
            <wp:effectExtent l="0" t="0" r="0" b="0"/>
            <wp:wrapTopAndBottom/>
            <wp:docPr id="3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png"/>
                    <pic:cNvPicPr>
                      <a:picLocks noChangeAspect="1"/>
                    </pic:cNvPicPr>
                  </pic:nvPicPr>
                  <pic:blipFill>
                    <a:blip r:embed="rId8" cstate="print"/>
                    <a:stretch>
                      <a:fillRect/>
                    </a:stretch>
                  </pic:blipFill>
                  <pic:spPr>
                    <a:xfrm>
                      <a:off x="0" y="0"/>
                      <a:ext cx="84010" cy="84010"/>
                    </a:xfrm>
                    <a:prstGeom prst="rect">
                      <a:avLst/>
                    </a:prstGeom>
                  </pic:spPr>
                </pic:pic>
              </a:graphicData>
            </a:graphic>
          </wp:anchor>
        </w:drawing>
      </w:r>
    </w:p>
    <w:p>
      <w:pPr>
        <w:pStyle w:val="7"/>
        <w:spacing w:before="16"/>
        <w:ind w:left="0"/>
        <w:rPr>
          <w:sz w:val="27"/>
        </w:rPr>
      </w:pPr>
      <w:r>
        <w:br w:type="column"/>
      </w:r>
    </w:p>
    <w:p>
      <w:pPr>
        <w:spacing w:before="0" w:line="660" w:lineRule="exact"/>
        <w:ind w:left="-38" w:right="0" w:firstLine="0"/>
        <w:jc w:val="left"/>
        <w:rPr>
          <w:sz w:val="37"/>
        </w:rPr>
      </w:pPr>
      <w:r>
        <w:rPr>
          <w:color w:val="4EA0DB"/>
          <w:sz w:val="37"/>
        </w:rPr>
        <w:t>BlockingQueue是什么？</w:t>
      </w:r>
    </w:p>
    <w:p>
      <w:pPr>
        <w:spacing w:before="0" w:line="660" w:lineRule="exact"/>
        <w:ind w:left="-38" w:right="0" w:firstLine="0"/>
        <w:jc w:val="left"/>
        <w:rPr>
          <w:sz w:val="37"/>
        </w:rPr>
      </w:pPr>
      <w:r>
        <w:rPr>
          <w:color w:val="4EA0DB"/>
          <w:sz w:val="37"/>
        </w:rPr>
        <w:t>在 Queue 中 poll()和 remove()有</w:t>
      </w:r>
    </w:p>
    <w:p>
      <w:pPr>
        <w:spacing w:after="0" w:line="660" w:lineRule="exact"/>
        <w:jc w:val="left"/>
        <w:rPr>
          <w:sz w:val="37"/>
        </w:rPr>
        <w:sectPr>
          <w:type w:val="continuous"/>
          <w:pgSz w:w="11920" w:h="16840"/>
          <w:pgMar w:top="1440" w:right="900" w:bottom="280" w:left="1000" w:header="720" w:footer="720" w:gutter="0"/>
          <w:cols w:equalWidth="0" w:num="2">
            <w:col w:w="3930" w:space="40"/>
            <w:col w:w="6050"/>
          </w:cols>
        </w:sectPr>
      </w:pPr>
    </w:p>
    <w:p>
      <w:pPr>
        <w:spacing w:before="0" w:line="639" w:lineRule="exact"/>
        <w:ind w:left="3160" w:right="0" w:firstLine="0"/>
        <w:jc w:val="left"/>
        <w:rPr>
          <w:sz w:val="37"/>
        </w:rPr>
      </w:pPr>
      <w:r>
        <w:rPr>
          <w:color w:val="4EA0DB"/>
          <w:sz w:val="37"/>
        </w:rPr>
        <w:t>什么区别？</w:t>
      </w:r>
    </w:p>
    <w:p>
      <w:pPr>
        <w:spacing w:after="0" w:line="639" w:lineRule="exact"/>
        <w:jc w:val="left"/>
        <w:rPr>
          <w:sz w:val="37"/>
        </w:rPr>
        <w:sectPr>
          <w:type w:val="continuous"/>
          <w:pgSz w:w="11920" w:h="16840"/>
          <w:pgMar w:top="1440" w:right="900" w:bottom="280" w:left="1000" w:header="720" w:footer="720" w:gutter="0"/>
          <w:cols w:space="720" w:num="1"/>
        </w:sectPr>
      </w:pPr>
    </w:p>
    <w:p>
      <w:pPr>
        <w:spacing w:before="16" w:line="511" w:lineRule="exact"/>
        <w:ind w:left="1995" w:right="0" w:firstLine="0"/>
        <w:jc w:val="left"/>
        <w:rPr>
          <w:sz w:val="28"/>
        </w:rPr>
      </w:pPr>
      <w:r>
        <w:drawing>
          <wp:anchor distT="0" distB="0" distL="0" distR="0" simplePos="0" relativeHeight="251677696" behindDoc="0" locked="0" layoutInCell="1" allowOverlap="1">
            <wp:simplePos x="0" y="0"/>
            <wp:positionH relativeFrom="page">
              <wp:posOffset>1534160</wp:posOffset>
            </wp:positionH>
            <wp:positionV relativeFrom="paragraph">
              <wp:posOffset>155575</wp:posOffset>
            </wp:positionV>
            <wp:extent cx="67310" cy="67310"/>
            <wp:effectExtent l="0" t="0" r="0" b="0"/>
            <wp:wrapNone/>
            <wp:docPr id="4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4.png"/>
                    <pic:cNvPicPr>
                      <a:picLocks noChangeAspect="1"/>
                    </pic:cNvPicPr>
                  </pic:nvPicPr>
                  <pic:blipFill>
                    <a:blip r:embed="rId9" cstate="print"/>
                    <a:stretch>
                      <a:fillRect/>
                    </a:stretch>
                  </pic:blipFill>
                  <pic:spPr>
                    <a:xfrm>
                      <a:off x="0" y="0"/>
                      <a:ext cx="67551" cy="67551"/>
                    </a:xfrm>
                    <a:prstGeom prst="rect">
                      <a:avLst/>
                    </a:prstGeom>
                  </pic:spPr>
                </pic:pic>
              </a:graphicData>
            </a:graphic>
          </wp:anchor>
        </w:drawing>
      </w:r>
      <w:r>
        <w:rPr>
          <w:color w:val="4EA0DB"/>
          <w:sz w:val="28"/>
        </w:rPr>
        <w:t>Map接口</w:t>
      </w:r>
    </w:p>
    <w:p>
      <w:pPr>
        <w:pStyle w:val="4"/>
        <w:spacing w:line="569" w:lineRule="exact"/>
      </w:pPr>
      <w:r>
        <w:pict>
          <v:rect id="_x0000_s1039" o:spid="_x0000_s1039" o:spt="1" style="position:absolute;left:0pt;margin-left:161.65pt;margin-top:12.2pt;height:5.95pt;width:5.95pt;mso-position-horizontal-relative:page;z-index:251678720;mso-width-relative:page;mso-height-relative:page;" fillcolor="#4EA0DB" filled="t" stroked="f" coordsize="21600,21600">
            <v:path/>
            <v:fill on="t" focussize="0,0"/>
            <v:stroke on="f"/>
            <v:imagedata o:title=""/>
            <o:lock v:ext="edit"/>
          </v:rect>
        </w:pict>
      </w:r>
      <w:r>
        <w:rPr>
          <w:color w:val="4EA0DB"/>
        </w:rPr>
        <w:t>说一下 HashMap 的实现原理？</w:t>
      </w:r>
    </w:p>
    <w:p>
      <w:pPr>
        <w:spacing w:before="5" w:line="228" w:lineRule="auto"/>
        <w:ind w:left="2230" w:right="652" w:firstLine="669"/>
        <w:jc w:val="left"/>
        <w:rPr>
          <w:sz w:val="32"/>
        </w:rPr>
      </w:pPr>
      <w:r>
        <w:pict>
          <v:rect id="_x0000_s1040" o:spid="_x0000_s1040" o:spt="1" style="position:absolute;left:0pt;margin-left:161.65pt;margin-top:11.65pt;height:5.95pt;width:5.95pt;mso-position-horizontal-relative:page;z-index:-251452416;mso-width-relative:page;mso-height-relative:page;" fillcolor="#4EA0DB" filled="t" stroked="f" coordsize="21600,21600">
            <v:path/>
            <v:fill on="t" focussize="0,0"/>
            <v:stroke on="f"/>
            <v:imagedata o:title=""/>
            <o:lock v:ext="edit"/>
          </v:rect>
        </w:pict>
      </w:r>
      <w:r>
        <w:rPr>
          <w:color w:val="4EA0DB"/>
          <w:sz w:val="32"/>
        </w:rPr>
        <w:t>HashMap在JDK1.7和JDK1.8中有哪些不同？ HashMap的底层实现</w:t>
      </w:r>
    </w:p>
    <w:p>
      <w:pPr>
        <w:spacing w:before="0" w:line="225" w:lineRule="auto"/>
        <w:ind w:left="3931" w:right="4149" w:firstLine="0"/>
        <w:jc w:val="left"/>
        <w:rPr>
          <w:sz w:val="37"/>
        </w:rPr>
      </w:pPr>
      <w:r>
        <w:drawing>
          <wp:anchor distT="0" distB="0" distL="0" distR="0" simplePos="0" relativeHeight="251679744" behindDoc="0" locked="0" layoutInCell="1" allowOverlap="1">
            <wp:simplePos x="0" y="0"/>
            <wp:positionH relativeFrom="page">
              <wp:posOffset>2644140</wp:posOffset>
            </wp:positionH>
            <wp:positionV relativeFrom="paragraph">
              <wp:posOffset>164465</wp:posOffset>
            </wp:positionV>
            <wp:extent cx="84455" cy="84455"/>
            <wp:effectExtent l="0" t="0" r="0" b="0"/>
            <wp:wrapNone/>
            <wp:docPr id="4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3.png"/>
                    <pic:cNvPicPr>
                      <a:picLocks noChangeAspect="1"/>
                    </pic:cNvPicPr>
                  </pic:nvPicPr>
                  <pic:blipFill>
                    <a:blip r:embed="rId8" cstate="print"/>
                    <a:stretch>
                      <a:fillRect/>
                    </a:stretch>
                  </pic:blipFill>
                  <pic:spPr>
                    <a:xfrm>
                      <a:off x="0" y="0"/>
                      <a:ext cx="84439" cy="84439"/>
                    </a:xfrm>
                    <a:prstGeom prst="rect">
                      <a:avLst/>
                    </a:prstGeom>
                  </pic:spPr>
                </pic:pic>
              </a:graphicData>
            </a:graphic>
          </wp:anchor>
        </w:drawing>
      </w:r>
      <w:r>
        <w:drawing>
          <wp:anchor distT="0" distB="0" distL="0" distR="0" simplePos="0" relativeHeight="251679744" behindDoc="0" locked="0" layoutInCell="1" allowOverlap="1">
            <wp:simplePos x="0" y="0"/>
            <wp:positionH relativeFrom="page">
              <wp:posOffset>2644140</wp:posOffset>
            </wp:positionH>
            <wp:positionV relativeFrom="paragraph">
              <wp:posOffset>569595</wp:posOffset>
            </wp:positionV>
            <wp:extent cx="84455" cy="84455"/>
            <wp:effectExtent l="0" t="0" r="0" b="0"/>
            <wp:wrapNone/>
            <wp:docPr id="4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2.png"/>
                    <pic:cNvPicPr>
                      <a:picLocks noChangeAspect="1"/>
                    </pic:cNvPicPr>
                  </pic:nvPicPr>
                  <pic:blipFill>
                    <a:blip r:embed="rId7" cstate="print"/>
                    <a:stretch>
                      <a:fillRect/>
                    </a:stretch>
                  </pic:blipFill>
                  <pic:spPr>
                    <a:xfrm>
                      <a:off x="0" y="0"/>
                      <a:ext cx="84439" cy="84439"/>
                    </a:xfrm>
                    <a:prstGeom prst="rect">
                      <a:avLst/>
                    </a:prstGeom>
                  </pic:spPr>
                </pic:pic>
              </a:graphicData>
            </a:graphic>
          </wp:anchor>
        </w:drawing>
      </w:r>
      <w:r>
        <w:rPr>
          <w:color w:val="4EA0DB"/>
          <w:sz w:val="37"/>
        </w:rPr>
        <w:t>JDK1.8之前JDK1.8之后</w:t>
      </w:r>
    </w:p>
    <w:p>
      <w:pPr>
        <w:spacing w:before="0" w:line="632" w:lineRule="exact"/>
        <w:ind w:left="3931" w:right="0" w:firstLine="0"/>
        <w:jc w:val="left"/>
        <w:rPr>
          <w:sz w:val="37"/>
        </w:rPr>
      </w:pPr>
      <w:r>
        <w:drawing>
          <wp:anchor distT="0" distB="0" distL="0" distR="0" simplePos="0" relativeHeight="251680768" behindDoc="0" locked="0" layoutInCell="1" allowOverlap="1">
            <wp:simplePos x="0" y="0"/>
            <wp:positionH relativeFrom="page">
              <wp:posOffset>2644140</wp:posOffset>
            </wp:positionH>
            <wp:positionV relativeFrom="paragraph">
              <wp:posOffset>160655</wp:posOffset>
            </wp:positionV>
            <wp:extent cx="84455" cy="84455"/>
            <wp:effectExtent l="0" t="0" r="0" b="0"/>
            <wp:wrapNone/>
            <wp:docPr id="4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2.png"/>
                    <pic:cNvPicPr>
                      <a:picLocks noChangeAspect="1"/>
                    </pic:cNvPicPr>
                  </pic:nvPicPr>
                  <pic:blipFill>
                    <a:blip r:embed="rId7" cstate="print"/>
                    <a:stretch>
                      <a:fillRect/>
                    </a:stretch>
                  </pic:blipFill>
                  <pic:spPr>
                    <a:xfrm>
                      <a:off x="0" y="0"/>
                      <a:ext cx="84439" cy="84439"/>
                    </a:xfrm>
                    <a:prstGeom prst="rect">
                      <a:avLst/>
                    </a:prstGeom>
                  </pic:spPr>
                </pic:pic>
              </a:graphicData>
            </a:graphic>
          </wp:anchor>
        </w:drawing>
      </w:r>
      <w:r>
        <w:rPr>
          <w:color w:val="4EA0DB"/>
          <w:sz w:val="37"/>
        </w:rPr>
        <w:t>JDK1.7 VS JDK1.8 比较</w:t>
      </w:r>
    </w:p>
    <w:p>
      <w:pPr>
        <w:pStyle w:val="4"/>
        <w:spacing w:line="228" w:lineRule="auto"/>
        <w:ind w:right="1320"/>
      </w:pPr>
      <w:r>
        <w:pict>
          <v:rect id="_x0000_s1041" o:spid="_x0000_s1041" o:spt="1" style="position:absolute;left:0pt;margin-left:161.65pt;margin-top:11.4pt;height:5.95pt;width:5.95pt;mso-position-horizontal-relative:page;z-index:251680768;mso-width-relative:page;mso-height-relative:page;" fillcolor="#4EA0DB" filled="t" stroked="f" coordsize="21600,21600">
            <v:path/>
            <v:fill on="t" focussize="0,0"/>
            <v:stroke on="f"/>
            <v:imagedata o:title=""/>
            <o:lock v:ext="edit"/>
          </v:rect>
        </w:pict>
      </w:r>
      <w:r>
        <w:pict>
          <v:rect id="_x0000_s1042" o:spid="_x0000_s1042" o:spt="1" style="position:absolute;left:0pt;margin-left:161.65pt;margin-top:39.3pt;height:5.95pt;width:5.95pt;mso-position-horizontal-relative:page;z-index:251681792;mso-width-relative:page;mso-height-relative:page;" fillcolor="#4EA0DB" filled="t" stroked="f" coordsize="21600,21600">
            <v:path/>
            <v:fill on="t" focussize="0,0"/>
            <v:stroke on="f"/>
            <v:imagedata o:title=""/>
            <o:lock v:ext="edit"/>
          </v:rect>
        </w:pict>
      </w:r>
      <w:r>
        <w:pict>
          <v:rect id="_x0000_s1043" o:spid="_x0000_s1043" o:spt="1" style="position:absolute;left:0pt;margin-left:161.65pt;margin-top:67.25pt;height:5.95pt;width:5.95pt;mso-position-horizontal-relative:page;z-index:251681792;mso-width-relative:page;mso-height-relative:page;" fillcolor="#4EA0DB" filled="t" stroked="f" coordsize="21600,21600">
            <v:path/>
            <v:fill on="t" focussize="0,0"/>
            <v:stroke on="f"/>
            <v:imagedata o:title=""/>
            <o:lock v:ext="edit"/>
          </v:rect>
        </w:pict>
      </w:r>
      <w:r>
        <w:rPr>
          <w:color w:val="4EA0DB"/>
        </w:rPr>
        <w:t>HashMap的put方法的具体流程？ HashMap的扩容操作是怎么实现的？ HashMap是怎么解决哈希冲突的？</w:t>
      </w:r>
    </w:p>
    <w:p>
      <w:pPr>
        <w:spacing w:before="0" w:line="621" w:lineRule="exact"/>
        <w:ind w:left="3931" w:right="0" w:firstLine="0"/>
        <w:jc w:val="left"/>
        <w:rPr>
          <w:sz w:val="37"/>
        </w:rPr>
      </w:pPr>
      <w:r>
        <w:drawing>
          <wp:anchor distT="0" distB="0" distL="0" distR="0" simplePos="0" relativeHeight="251682816" behindDoc="0" locked="0" layoutInCell="1" allowOverlap="1">
            <wp:simplePos x="0" y="0"/>
            <wp:positionH relativeFrom="page">
              <wp:posOffset>2644140</wp:posOffset>
            </wp:positionH>
            <wp:positionV relativeFrom="paragraph">
              <wp:posOffset>158115</wp:posOffset>
            </wp:positionV>
            <wp:extent cx="84455" cy="84455"/>
            <wp:effectExtent l="0" t="0" r="0" b="0"/>
            <wp:wrapNone/>
            <wp:docPr id="4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3.png"/>
                    <pic:cNvPicPr>
                      <a:picLocks noChangeAspect="1"/>
                    </pic:cNvPicPr>
                  </pic:nvPicPr>
                  <pic:blipFill>
                    <a:blip r:embed="rId8" cstate="print"/>
                    <a:stretch>
                      <a:fillRect/>
                    </a:stretch>
                  </pic:blipFill>
                  <pic:spPr>
                    <a:xfrm>
                      <a:off x="0" y="0"/>
                      <a:ext cx="84439" cy="84439"/>
                    </a:xfrm>
                    <a:prstGeom prst="rect">
                      <a:avLst/>
                    </a:prstGeom>
                  </pic:spPr>
                </pic:pic>
              </a:graphicData>
            </a:graphic>
          </wp:anchor>
        </w:drawing>
      </w:r>
      <w:r>
        <w:rPr>
          <w:color w:val="4EA0DB"/>
          <w:sz w:val="37"/>
        </w:rPr>
        <w:t>什么是哈希？</w:t>
      </w:r>
    </w:p>
    <w:p>
      <w:pPr>
        <w:spacing w:before="5" w:line="225" w:lineRule="auto"/>
        <w:ind w:left="3931" w:right="2524" w:firstLine="0"/>
        <w:jc w:val="left"/>
        <w:rPr>
          <w:sz w:val="37"/>
        </w:rPr>
      </w:pPr>
      <w:r>
        <w:drawing>
          <wp:anchor distT="0" distB="0" distL="0" distR="0" simplePos="0" relativeHeight="251682816" behindDoc="0" locked="0" layoutInCell="1" allowOverlap="1">
            <wp:simplePos x="0" y="0"/>
            <wp:positionH relativeFrom="page">
              <wp:posOffset>2644140</wp:posOffset>
            </wp:positionH>
            <wp:positionV relativeFrom="paragraph">
              <wp:posOffset>167640</wp:posOffset>
            </wp:positionV>
            <wp:extent cx="84455" cy="84455"/>
            <wp:effectExtent l="0" t="0" r="0" b="0"/>
            <wp:wrapNone/>
            <wp:docPr id="5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3.png"/>
                    <pic:cNvPicPr>
                      <a:picLocks noChangeAspect="1"/>
                    </pic:cNvPicPr>
                  </pic:nvPicPr>
                  <pic:blipFill>
                    <a:blip r:embed="rId8" cstate="print"/>
                    <a:stretch>
                      <a:fillRect/>
                    </a:stretch>
                  </pic:blipFill>
                  <pic:spPr>
                    <a:xfrm>
                      <a:off x="0" y="0"/>
                      <a:ext cx="84439" cy="84439"/>
                    </a:xfrm>
                    <a:prstGeom prst="rect">
                      <a:avLst/>
                    </a:prstGeom>
                  </pic:spPr>
                </pic:pic>
              </a:graphicData>
            </a:graphic>
          </wp:anchor>
        </w:drawing>
      </w:r>
      <w:r>
        <w:drawing>
          <wp:anchor distT="0" distB="0" distL="0" distR="0" simplePos="0" relativeHeight="251683840" behindDoc="0" locked="0" layoutInCell="1" allowOverlap="1">
            <wp:simplePos x="0" y="0"/>
            <wp:positionH relativeFrom="page">
              <wp:posOffset>2644140</wp:posOffset>
            </wp:positionH>
            <wp:positionV relativeFrom="paragraph">
              <wp:posOffset>572770</wp:posOffset>
            </wp:positionV>
            <wp:extent cx="84455" cy="84455"/>
            <wp:effectExtent l="0" t="0" r="0" b="0"/>
            <wp:wrapNone/>
            <wp:docPr id="5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3.png"/>
                    <pic:cNvPicPr>
                      <a:picLocks noChangeAspect="1"/>
                    </pic:cNvPicPr>
                  </pic:nvPicPr>
                  <pic:blipFill>
                    <a:blip r:embed="rId8" cstate="print"/>
                    <a:stretch>
                      <a:fillRect/>
                    </a:stretch>
                  </pic:blipFill>
                  <pic:spPr>
                    <a:xfrm>
                      <a:off x="0" y="0"/>
                      <a:ext cx="84439" cy="84439"/>
                    </a:xfrm>
                    <a:prstGeom prst="rect">
                      <a:avLst/>
                    </a:prstGeom>
                  </pic:spPr>
                </pic:pic>
              </a:graphicData>
            </a:graphic>
          </wp:anchor>
        </w:drawing>
      </w:r>
      <w:r>
        <w:drawing>
          <wp:anchor distT="0" distB="0" distL="0" distR="0" simplePos="0" relativeHeight="251683840" behindDoc="0" locked="0" layoutInCell="1" allowOverlap="1">
            <wp:simplePos x="0" y="0"/>
            <wp:positionH relativeFrom="page">
              <wp:posOffset>2644140</wp:posOffset>
            </wp:positionH>
            <wp:positionV relativeFrom="paragraph">
              <wp:posOffset>978535</wp:posOffset>
            </wp:positionV>
            <wp:extent cx="84455" cy="84455"/>
            <wp:effectExtent l="0" t="0" r="0" b="0"/>
            <wp:wrapNone/>
            <wp:docPr id="5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3.png"/>
                    <pic:cNvPicPr>
                      <a:picLocks noChangeAspect="1"/>
                    </pic:cNvPicPr>
                  </pic:nvPicPr>
                  <pic:blipFill>
                    <a:blip r:embed="rId8" cstate="print"/>
                    <a:stretch>
                      <a:fillRect/>
                    </a:stretch>
                  </pic:blipFill>
                  <pic:spPr>
                    <a:xfrm>
                      <a:off x="0" y="0"/>
                      <a:ext cx="84439" cy="84439"/>
                    </a:xfrm>
                    <a:prstGeom prst="rect">
                      <a:avLst/>
                    </a:prstGeom>
                  </pic:spPr>
                </pic:pic>
              </a:graphicData>
            </a:graphic>
          </wp:anchor>
        </w:drawing>
      </w:r>
      <w:r>
        <w:rPr>
          <w:color w:val="4EA0DB"/>
          <w:sz w:val="37"/>
        </w:rPr>
        <w:t>什么是哈希冲突？ HashMap的数据结构hash()函数</w:t>
      </w:r>
    </w:p>
    <w:p>
      <w:pPr>
        <w:spacing w:before="0" w:line="225" w:lineRule="auto"/>
        <w:ind w:left="3931" w:right="3033" w:firstLine="0"/>
        <w:jc w:val="left"/>
        <w:rPr>
          <w:sz w:val="37"/>
        </w:rPr>
      </w:pPr>
      <w:r>
        <w:drawing>
          <wp:anchor distT="0" distB="0" distL="0" distR="0" simplePos="0" relativeHeight="251684864" behindDoc="0" locked="0" layoutInCell="1" allowOverlap="1">
            <wp:simplePos x="0" y="0"/>
            <wp:positionH relativeFrom="page">
              <wp:posOffset>2644140</wp:posOffset>
            </wp:positionH>
            <wp:positionV relativeFrom="paragraph">
              <wp:posOffset>164465</wp:posOffset>
            </wp:positionV>
            <wp:extent cx="84455" cy="84455"/>
            <wp:effectExtent l="0" t="0" r="0" b="0"/>
            <wp:wrapNone/>
            <wp:docPr id="5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2.png"/>
                    <pic:cNvPicPr>
                      <a:picLocks noChangeAspect="1"/>
                    </pic:cNvPicPr>
                  </pic:nvPicPr>
                  <pic:blipFill>
                    <a:blip r:embed="rId7" cstate="print"/>
                    <a:stretch>
                      <a:fillRect/>
                    </a:stretch>
                  </pic:blipFill>
                  <pic:spPr>
                    <a:xfrm>
                      <a:off x="0" y="0"/>
                      <a:ext cx="84439" cy="84439"/>
                    </a:xfrm>
                    <a:prstGeom prst="rect">
                      <a:avLst/>
                    </a:prstGeom>
                  </pic:spPr>
                </pic:pic>
              </a:graphicData>
            </a:graphic>
          </wp:anchor>
        </w:drawing>
      </w:r>
      <w:r>
        <w:drawing>
          <wp:anchor distT="0" distB="0" distL="0" distR="0" simplePos="0" relativeHeight="251684864" behindDoc="0" locked="0" layoutInCell="1" allowOverlap="1">
            <wp:simplePos x="0" y="0"/>
            <wp:positionH relativeFrom="page">
              <wp:posOffset>2644140</wp:posOffset>
            </wp:positionH>
            <wp:positionV relativeFrom="paragraph">
              <wp:posOffset>569595</wp:posOffset>
            </wp:positionV>
            <wp:extent cx="84455" cy="84455"/>
            <wp:effectExtent l="0" t="0" r="0" b="0"/>
            <wp:wrapNone/>
            <wp:docPr id="5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2.png"/>
                    <pic:cNvPicPr>
                      <a:picLocks noChangeAspect="1"/>
                    </pic:cNvPicPr>
                  </pic:nvPicPr>
                  <pic:blipFill>
                    <a:blip r:embed="rId7" cstate="print"/>
                    <a:stretch>
                      <a:fillRect/>
                    </a:stretch>
                  </pic:blipFill>
                  <pic:spPr>
                    <a:xfrm>
                      <a:off x="0" y="0"/>
                      <a:ext cx="84439" cy="84439"/>
                    </a:xfrm>
                    <a:prstGeom prst="rect">
                      <a:avLst/>
                    </a:prstGeom>
                  </pic:spPr>
                </pic:pic>
              </a:graphicData>
            </a:graphic>
          </wp:anchor>
        </w:drawing>
      </w:r>
      <w:r>
        <w:rPr>
          <w:color w:val="4EA0DB"/>
          <w:sz w:val="37"/>
        </w:rPr>
        <w:t>JDK1.8新增红黑树总结</w:t>
      </w:r>
    </w:p>
    <w:p>
      <w:pPr>
        <w:pStyle w:val="4"/>
        <w:spacing w:line="552" w:lineRule="exact"/>
      </w:pPr>
      <w:r>
        <w:pict>
          <v:rect id="_x0000_s1044" o:spid="_x0000_s1044" o:spt="1" style="position:absolute;left:0pt;margin-left:161.65pt;margin-top:11.35pt;height:5.95pt;width:5.95pt;mso-position-horizontal-relative:page;z-index:251685888;mso-width-relative:page;mso-height-relative:page;" fillcolor="#4EA0DB" filled="t" stroked="f" coordsize="21600,21600">
            <v:path/>
            <v:fill on="t" focussize="0,0"/>
            <v:stroke on="f"/>
            <v:imagedata o:title=""/>
            <o:lock v:ext="edit"/>
          </v:rect>
        </w:pict>
      </w:r>
      <w:r>
        <w:rPr>
          <w:color w:val="4EA0DB"/>
        </w:rPr>
        <w:t>能否使用任何类作为 Map 的 key？</w:t>
      </w:r>
    </w:p>
    <w:p>
      <w:pPr>
        <w:spacing w:before="0" w:line="228" w:lineRule="auto"/>
        <w:ind w:left="2230" w:right="367" w:firstLine="669"/>
        <w:jc w:val="left"/>
        <w:rPr>
          <w:sz w:val="32"/>
        </w:rPr>
      </w:pPr>
      <w:r>
        <w:pict>
          <v:rect id="_x0000_s1045" o:spid="_x0000_s1045" o:spt="1" style="position:absolute;left:0pt;margin-left:161.65pt;margin-top:11.4pt;height:5.95pt;width:5.95pt;mso-position-horizontal-relative:page;z-index:-251451392;mso-width-relative:page;mso-height-relative:page;" fillcolor="#4EA0DB" filled="t" stroked="f" coordsize="21600,21600">
            <v:path/>
            <v:fill on="t" focussize="0,0"/>
            <v:stroke on="f"/>
            <v:imagedata o:title=""/>
            <o:lock v:ext="edit"/>
          </v:rect>
        </w:pict>
      </w:r>
      <w:r>
        <w:rPr>
          <w:color w:val="4EA0DB"/>
          <w:sz w:val="32"/>
        </w:rPr>
        <w:t>为什么HashMap中String、Integer这样的包装类适合作为K？</w:t>
      </w:r>
    </w:p>
    <w:p>
      <w:pPr>
        <w:pStyle w:val="4"/>
        <w:spacing w:line="228" w:lineRule="auto"/>
        <w:ind w:left="2230" w:right="496" w:firstLine="669"/>
      </w:pPr>
      <w:r>
        <w:pict>
          <v:rect id="_x0000_s1046" o:spid="_x0000_s1046" o:spt="1" style="position:absolute;left:0pt;margin-left:161.65pt;margin-top:11.4pt;height:5.95pt;width:5.95pt;mso-position-horizontal-relative:page;z-index:-251450368;mso-width-relative:page;mso-height-relative:page;" fillcolor="#4EA0DB" filled="t" stroked="f" coordsize="21600,21600">
            <v:path/>
            <v:fill on="t" focussize="0,0"/>
            <v:stroke on="f"/>
            <v:imagedata o:title=""/>
            <o:lock v:ext="edit"/>
          </v:rect>
        </w:pict>
      </w:r>
      <w:r>
        <w:rPr>
          <w:color w:val="4EA0DB"/>
        </w:rPr>
        <w:t>如果使用Object作为HashMap的Key，应该怎么办呢？</w:t>
      </w:r>
    </w:p>
    <w:p>
      <w:pPr>
        <w:spacing w:before="0" w:line="228" w:lineRule="auto"/>
        <w:ind w:left="2230" w:right="324" w:firstLine="669"/>
        <w:jc w:val="left"/>
        <w:rPr>
          <w:sz w:val="32"/>
        </w:rPr>
      </w:pPr>
      <w:r>
        <w:pict>
          <v:rect id="_x0000_s1047" o:spid="_x0000_s1047" o:spt="1" style="position:absolute;left:0pt;margin-left:161.65pt;margin-top:11.4pt;height:5.95pt;width:5.95pt;mso-position-horizontal-relative:page;z-index:-251450368;mso-width-relative:page;mso-height-relative:page;" fillcolor="#4EA0DB" filled="t" stroked="f" coordsize="21600,21600">
            <v:path/>
            <v:fill on="t" focussize="0,0"/>
            <v:stroke on="f"/>
            <v:imagedata o:title=""/>
            <o:lock v:ext="edit"/>
          </v:rect>
        </w:pict>
      </w:r>
      <w:r>
        <w:rPr>
          <w:color w:val="4EA0DB"/>
          <w:sz w:val="32"/>
        </w:rPr>
        <w:t>HashMap为什么不直接使用hashCode()处理后的哈希值直接作为table的下标？</w:t>
      </w:r>
    </w:p>
    <w:p>
      <w:pPr>
        <w:pStyle w:val="4"/>
        <w:spacing w:line="228" w:lineRule="auto"/>
        <w:ind w:right="1468"/>
      </w:pPr>
      <w:r>
        <w:pict>
          <v:rect id="_x0000_s1048" o:spid="_x0000_s1048" o:spt="1" style="position:absolute;left:0pt;margin-left:161.65pt;margin-top:11.4pt;height:5.95pt;width:5.95pt;mso-position-horizontal-relative:page;z-index:251686912;mso-width-relative:page;mso-height-relative:page;" fillcolor="#4EA0DB" filled="t" stroked="f" coordsize="21600,21600">
            <v:path/>
            <v:fill on="t" focussize="0,0"/>
            <v:stroke on="f"/>
            <v:imagedata o:title=""/>
            <o:lock v:ext="edit"/>
          </v:rect>
        </w:pict>
      </w:r>
      <w:r>
        <w:pict>
          <v:rect id="_x0000_s1049" o:spid="_x0000_s1049" o:spt="1" style="position:absolute;left:0pt;margin-left:161.65pt;margin-top:39.3pt;height:5.95pt;width:5.95pt;mso-position-horizontal-relative:page;z-index:251686912;mso-width-relative:page;mso-height-relative:page;" fillcolor="#4EA0DB" filled="t" stroked="f" coordsize="21600,21600">
            <v:path/>
            <v:fill on="t" focussize="0,0"/>
            <v:stroke on="f"/>
            <v:imagedata o:title=""/>
            <o:lock v:ext="edit"/>
          </v:rect>
        </w:pict>
      </w:r>
      <w:r>
        <w:rPr>
          <w:color w:val="4EA0DB"/>
        </w:rPr>
        <w:t>HashMap 的长度为什么是2的幂次方HashMap 与 HashTable 有什么区别？</w:t>
      </w:r>
    </w:p>
    <w:p>
      <w:pPr>
        <w:spacing w:after="0" w:line="228" w:lineRule="auto"/>
        <w:sectPr>
          <w:pgSz w:w="11920" w:h="16840"/>
          <w:pgMar w:top="960" w:right="900" w:bottom="280" w:left="1000" w:header="720" w:footer="720" w:gutter="0"/>
          <w:cols w:space="720" w:num="1"/>
        </w:sectPr>
      </w:pPr>
    </w:p>
    <w:p>
      <w:pPr>
        <w:spacing w:before="31" w:line="228" w:lineRule="auto"/>
        <w:ind w:left="2899" w:right="250" w:firstLine="0"/>
        <w:jc w:val="left"/>
        <w:rPr>
          <w:sz w:val="32"/>
        </w:rPr>
      </w:pPr>
      <w:r>
        <w:pict>
          <v:rect id="_x0000_s1050" o:spid="_x0000_s1050" o:spt="1" style="position:absolute;left:0pt;margin-left:161.65pt;margin-top:12.95pt;height:5.95pt;width:5.95pt;mso-position-horizontal-relative:page;z-index:251687936;mso-width-relative:page;mso-height-relative:page;" fillcolor="#4EA0DB" filled="t" stroked="f" coordsize="21600,21600">
            <v:path/>
            <v:fill on="t" focussize="0,0"/>
            <v:stroke on="f"/>
            <v:imagedata o:title=""/>
            <o:lock v:ext="edit"/>
          </v:rect>
        </w:pict>
      </w:r>
      <w:r>
        <w:pict>
          <v:rect id="_x0000_s1051" o:spid="_x0000_s1051" o:spt="1" style="position:absolute;left:0pt;margin-left:161.65pt;margin-top:40.85pt;height:5.95pt;width:5.95pt;mso-position-horizontal-relative:page;z-index:251687936;mso-width-relative:page;mso-height-relative:page;" fillcolor="#4EA0DB" filled="t" stroked="f" coordsize="21600,21600">
            <v:path/>
            <v:fill on="t" focussize="0,0"/>
            <v:stroke on="f"/>
            <v:imagedata o:title=""/>
            <o:lock v:ext="edit"/>
          </v:rect>
        </w:pict>
      </w:r>
      <w:r>
        <w:pict>
          <v:rect id="_x0000_s1052" o:spid="_x0000_s1052" o:spt="1" style="position:absolute;left:0pt;margin-left:161.65pt;margin-top:68.8pt;height:5.95pt;width:5.95pt;mso-position-horizontal-relative:page;z-index:251688960;mso-width-relative:page;mso-height-relative:page;" fillcolor="#4EA0DB" filled="t" stroked="f" coordsize="21600,21600">
            <v:path/>
            <v:fill on="t" focussize="0,0"/>
            <v:stroke on="f"/>
            <v:imagedata o:title=""/>
            <o:lock v:ext="edit"/>
          </v:rect>
        </w:pict>
      </w:r>
      <w:r>
        <w:pict>
          <v:rect id="_x0000_s1053" o:spid="_x0000_s1053" o:spt="1" style="position:absolute;left:0pt;margin-left:161.65pt;margin-top:96.7pt;height:5.95pt;width:5.95pt;mso-position-horizontal-relative:page;z-index:251688960;mso-width-relative:page;mso-height-relative:page;" fillcolor="#4EA0DB" filled="t" stroked="f" coordsize="21600,21600">
            <v:path/>
            <v:fill on="t" focussize="0,0"/>
            <v:stroke on="f"/>
            <v:imagedata o:title=""/>
            <o:lock v:ext="edit"/>
          </v:rect>
        </w:pict>
      </w:r>
      <w:r>
        <w:rPr>
          <w:color w:val="4EA0DB"/>
          <w:sz w:val="32"/>
        </w:rPr>
        <w:t>如 何 决 定 使 用 HashMap 还 是 TreeMap？ HashMap 和 ConcurrentHashMap 的区别ConcurrentHashMap 和 Hashtable 的区别？ ConcurrentHashMap 底层具体实现知道吗？实</w:t>
      </w:r>
    </w:p>
    <w:p>
      <w:pPr>
        <w:pStyle w:val="4"/>
        <w:spacing w:line="539" w:lineRule="exact"/>
        <w:ind w:left="2230"/>
      </w:pPr>
      <w:r>
        <w:rPr>
          <w:color w:val="4EA0DB"/>
        </w:rPr>
        <w:t>现原理是什么？</w:t>
      </w:r>
    </w:p>
    <w:p>
      <w:pPr>
        <w:spacing w:before="0" w:line="488" w:lineRule="exact"/>
        <w:ind w:left="1995" w:right="0" w:firstLine="0"/>
        <w:jc w:val="left"/>
        <w:rPr>
          <w:sz w:val="28"/>
        </w:rPr>
      </w:pPr>
      <w:r>
        <w:drawing>
          <wp:anchor distT="0" distB="0" distL="0" distR="0" simplePos="0" relativeHeight="251689984" behindDoc="0" locked="0" layoutInCell="1" allowOverlap="1">
            <wp:simplePos x="0" y="0"/>
            <wp:positionH relativeFrom="page">
              <wp:posOffset>1534160</wp:posOffset>
            </wp:positionH>
            <wp:positionV relativeFrom="paragraph">
              <wp:posOffset>131445</wp:posOffset>
            </wp:positionV>
            <wp:extent cx="67310" cy="67310"/>
            <wp:effectExtent l="0" t="0" r="0" b="0"/>
            <wp:wrapNone/>
            <wp:docPr id="6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1.png"/>
                    <pic:cNvPicPr>
                      <a:picLocks noChangeAspect="1"/>
                    </pic:cNvPicPr>
                  </pic:nvPicPr>
                  <pic:blipFill>
                    <a:blip r:embed="rId6" cstate="print"/>
                    <a:stretch>
                      <a:fillRect/>
                    </a:stretch>
                  </pic:blipFill>
                  <pic:spPr>
                    <a:xfrm>
                      <a:off x="0" y="0"/>
                      <a:ext cx="67551" cy="67551"/>
                    </a:xfrm>
                    <a:prstGeom prst="rect">
                      <a:avLst/>
                    </a:prstGeom>
                  </pic:spPr>
                </pic:pic>
              </a:graphicData>
            </a:graphic>
          </wp:anchor>
        </w:drawing>
      </w:r>
      <w:r>
        <w:rPr>
          <w:color w:val="4EA0DB"/>
          <w:sz w:val="28"/>
        </w:rPr>
        <w:t>辅助工具类</w:t>
      </w:r>
    </w:p>
    <w:p>
      <w:pPr>
        <w:pStyle w:val="4"/>
        <w:spacing w:line="569" w:lineRule="exact"/>
      </w:pPr>
      <w:r>
        <w:pict>
          <v:rect id="_x0000_s1054" o:spid="_x0000_s1054" o:spt="1" style="position:absolute;left:0pt;margin-left:161.65pt;margin-top:12.2pt;height:5.95pt;width:5.95pt;mso-position-horizontal-relative:page;z-index:251689984;mso-width-relative:page;mso-height-relative:page;" fillcolor="#4EA0DB" filled="t" stroked="f" coordsize="21600,21600">
            <v:path/>
            <v:fill on="t" focussize="0,0"/>
            <v:stroke on="f"/>
            <v:imagedata o:title=""/>
            <o:lock v:ext="edit"/>
          </v:rect>
        </w:pict>
      </w:r>
      <w:r>
        <w:rPr>
          <w:color w:val="4EA0DB"/>
        </w:rPr>
        <w:t>Array 和 ArrayList 有何区别？</w:t>
      </w:r>
    </w:p>
    <w:p>
      <w:pPr>
        <w:spacing w:before="5" w:line="228" w:lineRule="auto"/>
        <w:ind w:left="2899" w:right="399" w:firstLine="0"/>
        <w:jc w:val="left"/>
        <w:rPr>
          <w:sz w:val="32"/>
        </w:rPr>
      </w:pPr>
      <w:r>
        <w:pict>
          <v:rect id="_x0000_s1055" o:spid="_x0000_s1055" o:spt="1" style="position:absolute;left:0pt;margin-left:161.65pt;margin-top:11.65pt;height:5.95pt;width:5.95pt;mso-position-horizontal-relative:page;z-index:251691008;mso-width-relative:page;mso-height-relative:page;" fillcolor="#4EA0DB" filled="t" stroked="f" coordsize="21600,21600">
            <v:path/>
            <v:fill on="t" focussize="0,0"/>
            <v:stroke on="f"/>
            <v:imagedata o:title=""/>
            <o:lock v:ext="edit"/>
          </v:rect>
        </w:pict>
      </w:r>
      <w:r>
        <w:pict>
          <v:rect id="_x0000_s1056" o:spid="_x0000_s1056" o:spt="1" style="position:absolute;left:0pt;margin-left:161.65pt;margin-top:39.55pt;height:5.95pt;width:5.95pt;mso-position-horizontal-relative:page;z-index:251691008;mso-width-relative:page;mso-height-relative:page;" fillcolor="#4EA0DB" filled="t" stroked="f" coordsize="21600,21600">
            <v:path/>
            <v:fill on="t" focussize="0,0"/>
            <v:stroke on="f"/>
            <v:imagedata o:title=""/>
            <o:lock v:ext="edit"/>
          </v:rect>
        </w:pict>
      </w:r>
      <w:r>
        <w:pict>
          <v:rect id="_x0000_s1057" o:spid="_x0000_s1057" o:spt="1" style="position:absolute;left:0pt;margin-left:161.65pt;margin-top:67.5pt;height:5.95pt;width:5.95pt;mso-position-horizontal-relative:page;z-index:251692032;mso-width-relative:page;mso-height-relative:page;" fillcolor="#4EA0DB" filled="t" stroked="f" coordsize="21600,21600">
            <v:path/>
            <v:fill on="t" focussize="0,0"/>
            <v:stroke on="f"/>
            <v:imagedata o:title=""/>
            <o:lock v:ext="edit"/>
          </v:rect>
        </w:pict>
      </w:r>
      <w:r>
        <w:pict>
          <v:rect id="_x0000_s1058" o:spid="_x0000_s1058" o:spt="1" style="position:absolute;left:0pt;margin-left:161.65pt;margin-top:95.4pt;height:5.95pt;width:5.95pt;mso-position-horizontal-relative:page;z-index:251692032;mso-width-relative:page;mso-height-relative:page;" fillcolor="#4EA0DB" filled="t" stroked="f" coordsize="21600,21600">
            <v:path/>
            <v:fill on="t" focussize="0,0"/>
            <v:stroke on="f"/>
            <v:imagedata o:title=""/>
            <o:lock v:ext="edit"/>
          </v:rect>
        </w:pict>
      </w:r>
      <w:r>
        <w:rPr>
          <w:color w:val="4EA0DB"/>
          <w:sz w:val="32"/>
        </w:rPr>
        <w:t>如 何 实 现 Array 和 List 之 间 的 转 换 ？ comparable 和 comparator 的 区 别 ？ Collection 和 Collections 有 什 么 区 别 ？ TreeMap</w:t>
      </w:r>
      <w:r>
        <w:rPr>
          <w:color w:val="4EA0DB"/>
          <w:spacing w:val="16"/>
          <w:sz w:val="32"/>
        </w:rPr>
        <w:t xml:space="preserve"> 和 </w:t>
      </w:r>
      <w:r>
        <w:rPr>
          <w:color w:val="4EA0DB"/>
          <w:sz w:val="32"/>
        </w:rPr>
        <w:t>TreeSet</w:t>
      </w:r>
      <w:r>
        <w:rPr>
          <w:color w:val="4EA0DB"/>
          <w:spacing w:val="-2"/>
          <w:sz w:val="32"/>
        </w:rPr>
        <w:t xml:space="preserve"> 在排序时如何比较元素？</w:t>
      </w:r>
    </w:p>
    <w:p>
      <w:pPr>
        <w:spacing w:before="0" w:line="546" w:lineRule="exact"/>
        <w:ind w:left="2230" w:right="0" w:firstLine="0"/>
        <w:jc w:val="left"/>
        <w:rPr>
          <w:sz w:val="32"/>
        </w:rPr>
      </w:pPr>
      <w:r>
        <w:rPr>
          <w:color w:val="4EA0DB"/>
          <w:sz w:val="32"/>
        </w:rPr>
        <w:t>Collections</w:t>
      </w:r>
      <w:r>
        <w:rPr>
          <w:color w:val="4EA0DB"/>
          <w:spacing w:val="9"/>
          <w:sz w:val="32"/>
        </w:rPr>
        <w:t xml:space="preserve"> 工具类中的 </w:t>
      </w:r>
      <w:r>
        <w:rPr>
          <w:color w:val="4EA0DB"/>
          <w:sz w:val="32"/>
        </w:rPr>
        <w:t>sort()方法如何比较元素？</w:t>
      </w:r>
    </w:p>
    <w:p>
      <w:pPr>
        <w:pStyle w:val="2"/>
        <w:spacing w:line="635" w:lineRule="exact"/>
      </w:pPr>
      <w:r>
        <w:rPr>
          <w:color w:val="4F4F4F"/>
        </w:rPr>
        <w:t>集合容器概述</w:t>
      </w:r>
    </w:p>
    <w:p>
      <w:pPr>
        <w:pStyle w:val="3"/>
        <w:spacing w:line="583" w:lineRule="exact"/>
      </w:pPr>
      <w:r>
        <w:rPr>
          <w:color w:val="4F4F4F"/>
        </w:rPr>
        <w:t>什么是集合</w:t>
      </w:r>
    </w:p>
    <w:p>
      <w:pPr>
        <w:spacing w:before="0" w:line="422" w:lineRule="exact"/>
        <w:ind w:left="106" w:right="0" w:firstLine="0"/>
        <w:jc w:val="left"/>
        <w:rPr>
          <w:sz w:val="24"/>
        </w:rPr>
      </w:pPr>
      <w:r>
        <w:rPr>
          <w:b/>
          <w:color w:val="4D4D4D"/>
          <w:sz w:val="24"/>
        </w:rPr>
        <w:t>集合框架</w:t>
      </w:r>
      <w:r>
        <w:rPr>
          <w:color w:val="4D4D4D"/>
          <w:sz w:val="24"/>
        </w:rPr>
        <w:t>：用于存储数据的容器。</w:t>
      </w:r>
    </w:p>
    <w:p>
      <w:pPr>
        <w:pStyle w:val="7"/>
        <w:spacing w:line="426" w:lineRule="exact"/>
      </w:pPr>
      <w:r>
        <w:rPr>
          <w:color w:val="4D4D4D"/>
        </w:rPr>
        <w:t>集合框架是为表示和操作集合而规定的一种统一的标准的体系结构。</w:t>
      </w:r>
    </w:p>
    <w:p>
      <w:pPr>
        <w:pStyle w:val="7"/>
        <w:spacing w:line="426" w:lineRule="exact"/>
      </w:pPr>
      <w:r>
        <w:rPr>
          <w:color w:val="4D4D4D"/>
        </w:rPr>
        <w:t>任何集合框架都包含三大块内容：对外的接口、接口的实现和对集合运算的算法。</w:t>
      </w:r>
    </w:p>
    <w:p>
      <w:pPr>
        <w:pStyle w:val="7"/>
        <w:spacing w:before="4" w:line="230" w:lineRule="auto"/>
        <w:ind w:right="613"/>
      </w:pPr>
      <w:r>
        <w:rPr>
          <w:b/>
          <w:color w:val="4D4D4D"/>
        </w:rPr>
        <w:t>接口</w:t>
      </w:r>
      <w:r>
        <w:rPr>
          <w:color w:val="4D4D4D"/>
        </w:rPr>
        <w:t>：表示集合的抽象数据类型。接口允许我们操作集合时不必关注具体实现，从而达到“多态”。在面向对象编程语言中，接口通常用来形成规范。</w:t>
      </w:r>
    </w:p>
    <w:p>
      <w:pPr>
        <w:pStyle w:val="7"/>
        <w:spacing w:line="423" w:lineRule="exact"/>
      </w:pPr>
      <w:r>
        <w:rPr>
          <w:b/>
          <w:color w:val="4D4D4D"/>
        </w:rPr>
        <w:t>实现</w:t>
      </w:r>
      <w:r>
        <w:rPr>
          <w:color w:val="4D4D4D"/>
        </w:rPr>
        <w:t>：集合接口的具体实现，是重用性很高的数据结构。</w:t>
      </w:r>
    </w:p>
    <w:p>
      <w:pPr>
        <w:pStyle w:val="7"/>
        <w:spacing w:before="5" w:line="230" w:lineRule="auto"/>
        <w:ind w:right="369"/>
        <w:jc w:val="both"/>
      </w:pPr>
      <w:r>
        <w:rPr>
          <w:b/>
          <w:color w:val="4D4D4D"/>
        </w:rPr>
        <w:t>算法</w:t>
      </w:r>
      <w:r>
        <w:rPr>
          <w:color w:val="4D4D4D"/>
        </w:rPr>
        <w:t>：在一个实现了某个集合框架中的接口的对象身上完成某种有用的计算的方法，例如查找、排序等。这些算法通常是多态的，因为相同的方法可以在同一个接口被多个类实现时有不同的表现。事实上，算法是可复用的函数。</w:t>
      </w:r>
    </w:p>
    <w:p>
      <w:pPr>
        <w:pStyle w:val="7"/>
        <w:spacing w:line="424" w:lineRule="exact"/>
      </w:pPr>
      <w:r>
        <w:rPr>
          <w:color w:val="4D4D4D"/>
        </w:rPr>
        <w:t>它减少了程序设计的辛劳。</w:t>
      </w:r>
    </w:p>
    <w:p>
      <w:pPr>
        <w:pStyle w:val="7"/>
        <w:spacing w:before="4" w:line="230" w:lineRule="auto"/>
        <w:ind w:right="369"/>
      </w:pPr>
      <w:r>
        <w:rPr>
          <w:color w:val="4D4D4D"/>
        </w:rPr>
        <w:t>集合框架通过提供有用的数据结构和算法使你能集中注意力于你的程序的重要部分上，而不是为了让程序能正常运转而将注意力于低层设计上。</w:t>
      </w:r>
    </w:p>
    <w:p>
      <w:pPr>
        <w:pStyle w:val="7"/>
        <w:spacing w:before="2" w:line="230" w:lineRule="auto"/>
        <w:ind w:right="220"/>
      </w:pPr>
      <w:r>
        <w:rPr>
          <w:color w:val="4D4D4D"/>
        </w:rPr>
        <w:t>通过这些在无关API之间的简易的互用性，使你免除了为改编对象或转换代码以便联合这些API而去写大量的代码。 它提高了程序速度和质量。</w:t>
      </w:r>
    </w:p>
    <w:p>
      <w:pPr>
        <w:pStyle w:val="3"/>
      </w:pPr>
      <w:r>
        <w:rPr>
          <w:color w:val="4F4F4F"/>
        </w:rPr>
        <w:t>集合的特点</w:t>
      </w:r>
    </w:p>
    <w:p>
      <w:pPr>
        <w:pStyle w:val="7"/>
        <w:spacing w:line="430" w:lineRule="exact"/>
      </w:pPr>
      <w:r>
        <w:rPr>
          <w:color w:val="4D4D4D"/>
        </w:rPr>
        <w:t>集合的特点主要有如下两点：</w:t>
      </w:r>
    </w:p>
    <w:p>
      <w:pPr>
        <w:spacing w:after="0" w:line="430" w:lineRule="exact"/>
        <w:sectPr>
          <w:pgSz w:w="11920" w:h="16840"/>
          <w:pgMar w:top="980" w:right="900" w:bottom="280" w:left="1000" w:header="720" w:footer="720" w:gutter="0"/>
          <w:cols w:space="720" w:num="1"/>
        </w:sectPr>
      </w:pPr>
    </w:p>
    <w:p>
      <w:pPr>
        <w:pStyle w:val="7"/>
        <w:spacing w:before="29" w:line="434" w:lineRule="exact"/>
        <w:ind w:left="1215"/>
      </w:pPr>
      <w:r>
        <w:pict>
          <v:shape id="_x0000_s1059" o:spid="_x0000_s1059" style="position:absolute;left:0pt;margin-left:85.9pt;margin-top:11.3pt;height:4pt;width:4pt;mso-position-horizontal-relative:page;z-index:251693056;mso-width-relative:page;mso-height-relative:page;" fillcolor="#4D4D4D" filled="t" stroked="f" coordorigin="1718,226" coordsize="80,80" path="m1758,306l1741,303,1728,296,1721,283,1718,266,1721,249,1728,236,1741,229,1758,226,1775,229,1788,236,1795,249,1798,266,1795,283,1788,296,1775,303,1758,306xe">
            <v:path arrowok="t"/>
            <v:fill on="t" focussize="0,0"/>
            <v:stroke on="f"/>
            <v:imagedata o:title=""/>
            <o:lock v:ext="edit"/>
          </v:shape>
        </w:pict>
      </w:r>
      <w:r>
        <w:rPr>
          <w:color w:val="4D4D4D"/>
        </w:rPr>
        <w:t>对象封装数据，对象多了也需要存储。集合用于存储对象。</w:t>
      </w:r>
    </w:p>
    <w:p>
      <w:pPr>
        <w:pStyle w:val="7"/>
        <w:spacing w:before="4" w:line="230" w:lineRule="auto"/>
        <w:ind w:left="718" w:right="239" w:firstLine="497"/>
      </w:pPr>
      <w:r>
        <w:pict>
          <v:shape id="_x0000_s1060" o:spid="_x0000_s1060" style="position:absolute;left:0pt;margin-left:85.9pt;margin-top:9.4pt;height:4pt;width:4pt;mso-position-horizontal-relative:page;z-index:-251449344;mso-width-relative:page;mso-height-relative:page;" fillcolor="#4D4D4D" filled="t" stroked="f" coordorigin="1718,188" coordsize="80,80" path="m1758,268l1741,266,1728,258,1721,246,1718,228,1721,211,1728,198,1741,191,1758,188,1775,191,1788,198,1795,211,1798,228,1795,246,1788,258,1775,266,1758,268xe">
            <v:path arrowok="t"/>
            <v:fill on="t" focussize="0,0"/>
            <v:stroke on="f"/>
            <v:imagedata o:title=""/>
            <o:lock v:ext="edit"/>
          </v:shape>
        </w:pict>
      </w:r>
      <w:r>
        <w:rPr>
          <w:color w:val="4D4D4D"/>
        </w:rPr>
        <w:t>对象的个数确定可以使用数组，对象的个数不确定的可以用集合。因为集合是可变长度的。</w:t>
      </w:r>
    </w:p>
    <w:p>
      <w:pPr>
        <w:pStyle w:val="3"/>
      </w:pPr>
      <w:r>
        <w:rPr>
          <w:color w:val="4F4F4F"/>
        </w:rPr>
        <w:t>集合和数组的区别</w:t>
      </w:r>
    </w:p>
    <w:p>
      <w:pPr>
        <w:pStyle w:val="7"/>
        <w:spacing w:line="422" w:lineRule="exact"/>
        <w:ind w:left="1215"/>
      </w:pPr>
      <w:r>
        <w:pict>
          <v:shape id="_x0000_s1061" o:spid="_x0000_s1061" style="position:absolute;left:0pt;margin-left:85.9pt;margin-top:9.25pt;height:4pt;width:4pt;mso-position-horizontal-relative:page;z-index:251694080;mso-width-relative:page;mso-height-relative:page;" fillcolor="#4D4D4D" filled="t" stroked="f" coordorigin="1718,185" coordsize="80,80" path="m1758,265l1741,262,1728,255,1721,242,1718,225,1721,207,1728,195,1741,188,1758,185,1775,188,1788,195,1795,207,1798,225,1795,242,1788,255,1775,262,1758,265xe">
            <v:path arrowok="t"/>
            <v:fill on="t" focussize="0,0"/>
            <v:stroke on="f"/>
            <v:imagedata o:title=""/>
            <o:lock v:ext="edit"/>
          </v:shape>
        </w:pict>
      </w:r>
      <w:r>
        <w:rPr>
          <w:color w:val="4D4D4D"/>
        </w:rPr>
        <w:t>数组是固定长度的；集合可变长度的。</w:t>
      </w:r>
    </w:p>
    <w:p>
      <w:pPr>
        <w:pStyle w:val="7"/>
        <w:spacing w:before="4" w:line="230" w:lineRule="auto"/>
        <w:ind w:left="718" w:right="239" w:firstLine="497"/>
      </w:pPr>
      <w:r>
        <w:pict>
          <v:shape id="_x0000_s1062" o:spid="_x0000_s1062" style="position:absolute;left:0pt;margin-left:85.9pt;margin-top:9.4pt;height:4pt;width:4pt;mso-position-horizontal-relative:page;z-index:-251448320;mso-width-relative:page;mso-height-relative:page;" fillcolor="#4D4D4D" filled="t" stroked="f" coordorigin="1718,188" coordsize="80,80" path="m1758,268l1741,266,1728,258,1721,246,1718,228,1721,211,1728,198,1741,191,1758,188,1775,191,1788,198,1795,211,1798,228,1795,246,1788,258,1775,266,1758,268xe">
            <v:path arrowok="t"/>
            <v:fill on="t" focussize="0,0"/>
            <v:stroke on="f"/>
            <v:imagedata o:title=""/>
            <o:lock v:ext="edit"/>
          </v:shape>
        </w:pict>
      </w:r>
      <w:r>
        <w:rPr>
          <w:color w:val="4D4D4D"/>
        </w:rPr>
        <w:t>数组可以存储基本数据类型，也可以存储引用数据类型；集合只能存储引用数据类型。</w:t>
      </w:r>
    </w:p>
    <w:p>
      <w:pPr>
        <w:pStyle w:val="7"/>
        <w:spacing w:before="2" w:line="230" w:lineRule="auto"/>
        <w:ind w:right="239" w:firstLine="1108"/>
      </w:pPr>
      <w:r>
        <w:pict>
          <v:shape id="_x0000_s1063" o:spid="_x0000_s1063" style="position:absolute;left:0pt;margin-left:85.9pt;margin-top:9.3pt;height:4pt;width:4pt;mso-position-horizontal-relative:page;z-index:-251447296;mso-width-relative:page;mso-height-relative:page;" fillcolor="#4D4D4D" filled="t" stroked="f" coordorigin="1718,186" coordsize="80,80" path="m1758,266l1741,264,1728,256,1721,244,1718,226,1721,209,1728,196,1741,189,1758,186,1775,189,1788,196,1795,209,1798,226,1795,244,1788,256,1775,264,1758,266xe">
            <v:path arrowok="t"/>
            <v:fill on="t" focussize="0,0"/>
            <v:stroke on="f"/>
            <v:imagedata o:title=""/>
            <o:lock v:ext="edit"/>
          </v:shape>
        </w:pict>
      </w:r>
      <w:r>
        <w:rPr>
          <w:color w:val="4D4D4D"/>
        </w:rPr>
        <w:t>数组存储的元素必须是同一个数据类型；集合存储的对象可以是不同数据类型。</w:t>
      </w:r>
      <w:r>
        <w:rPr>
          <w:b/>
          <w:color w:val="4D4D4D"/>
        </w:rPr>
        <w:t>数据结构</w:t>
      </w:r>
      <w:r>
        <w:rPr>
          <w:color w:val="4D4D4D"/>
        </w:rPr>
        <w:t>：就是容器中存储数据的方式。</w:t>
      </w:r>
    </w:p>
    <w:p>
      <w:pPr>
        <w:pStyle w:val="7"/>
        <w:spacing w:before="2" w:line="230" w:lineRule="auto"/>
        <w:ind w:right="369"/>
      </w:pPr>
      <w:r>
        <w:rPr>
          <w:color w:val="4D4D4D"/>
        </w:rPr>
        <w:t>对于集合容器，有很多种。因为每一个容器的自身特点不同，其实原理在于每个容器的内部数据结构不同。</w:t>
      </w:r>
    </w:p>
    <w:p>
      <w:pPr>
        <w:spacing w:before="1" w:line="230" w:lineRule="auto"/>
        <w:ind w:left="106" w:right="369" w:firstLine="0"/>
        <w:jc w:val="left"/>
        <w:rPr>
          <w:b/>
          <w:sz w:val="24"/>
        </w:rPr>
      </w:pPr>
      <w:r>
        <w:rPr>
          <w:color w:val="4D4D4D"/>
          <w:sz w:val="24"/>
        </w:rPr>
        <w:t>集合容器在不断向上抽取过程中，出现了集合体系。</w:t>
      </w:r>
      <w:r>
        <w:rPr>
          <w:b/>
          <w:color w:val="4D4D4D"/>
          <w:sz w:val="24"/>
        </w:rPr>
        <w:t>在使用一个体系的原则：参阅顶层内容。建立底层对象。</w:t>
      </w:r>
    </w:p>
    <w:p>
      <w:pPr>
        <w:pStyle w:val="3"/>
      </w:pPr>
      <w:r>
        <w:rPr>
          <w:color w:val="4F4F4F"/>
        </w:rPr>
        <w:t>使用集合框架的好处</w:t>
      </w:r>
    </w:p>
    <w:p>
      <w:pPr>
        <w:pStyle w:val="13"/>
        <w:numPr>
          <w:ilvl w:val="0"/>
          <w:numId w:val="1"/>
        </w:numPr>
        <w:tabs>
          <w:tab w:val="left" w:pos="993"/>
        </w:tabs>
        <w:spacing w:before="0" w:after="0" w:line="422" w:lineRule="exact"/>
        <w:ind w:left="992" w:right="0" w:hanging="275"/>
        <w:jc w:val="left"/>
        <w:rPr>
          <w:sz w:val="24"/>
        </w:rPr>
      </w:pPr>
      <w:r>
        <w:rPr>
          <w:sz w:val="24"/>
        </w:rPr>
        <w:t>容量自增长；</w:t>
      </w:r>
    </w:p>
    <w:p>
      <w:pPr>
        <w:pStyle w:val="13"/>
        <w:numPr>
          <w:ilvl w:val="0"/>
          <w:numId w:val="1"/>
        </w:numPr>
        <w:tabs>
          <w:tab w:val="left" w:pos="993"/>
        </w:tabs>
        <w:spacing w:before="0" w:after="0" w:line="426" w:lineRule="exact"/>
        <w:ind w:left="992" w:right="0" w:hanging="275"/>
        <w:jc w:val="left"/>
        <w:rPr>
          <w:sz w:val="24"/>
        </w:rPr>
      </w:pPr>
      <w:r>
        <w:rPr>
          <w:sz w:val="24"/>
        </w:rPr>
        <w:t>提供了高性能的数据结构和算法，使编码更轻松，提高了程序速度和质量；</w:t>
      </w:r>
    </w:p>
    <w:p>
      <w:pPr>
        <w:pStyle w:val="13"/>
        <w:numPr>
          <w:ilvl w:val="0"/>
          <w:numId w:val="1"/>
        </w:numPr>
        <w:tabs>
          <w:tab w:val="left" w:pos="993"/>
        </w:tabs>
        <w:spacing w:before="0" w:after="0" w:line="426" w:lineRule="exact"/>
        <w:ind w:left="992" w:right="0" w:hanging="275"/>
        <w:jc w:val="left"/>
        <w:rPr>
          <w:sz w:val="24"/>
        </w:rPr>
      </w:pPr>
      <w:r>
        <w:rPr>
          <w:sz w:val="24"/>
        </w:rPr>
        <w:t>允许不同 API 之间的互操作，API之间可以来回传递集合；</w:t>
      </w:r>
    </w:p>
    <w:p>
      <w:pPr>
        <w:pStyle w:val="13"/>
        <w:numPr>
          <w:ilvl w:val="0"/>
          <w:numId w:val="1"/>
        </w:numPr>
        <w:tabs>
          <w:tab w:val="left" w:pos="993"/>
        </w:tabs>
        <w:spacing w:before="0" w:after="0" w:line="426" w:lineRule="exact"/>
        <w:ind w:left="992" w:right="0" w:hanging="275"/>
        <w:jc w:val="left"/>
        <w:rPr>
          <w:sz w:val="24"/>
        </w:rPr>
      </w:pPr>
      <w:r>
        <w:rPr>
          <w:sz w:val="24"/>
        </w:rPr>
        <w:t>可以方便地扩展或改写集合，提高代码复用性和可操作性。</w:t>
      </w:r>
    </w:p>
    <w:p>
      <w:pPr>
        <w:pStyle w:val="13"/>
        <w:numPr>
          <w:ilvl w:val="0"/>
          <w:numId w:val="1"/>
        </w:numPr>
        <w:tabs>
          <w:tab w:val="left" w:pos="993"/>
        </w:tabs>
        <w:spacing w:before="0" w:after="0" w:line="426" w:lineRule="exact"/>
        <w:ind w:left="992" w:right="0" w:hanging="275"/>
        <w:jc w:val="left"/>
        <w:rPr>
          <w:sz w:val="24"/>
        </w:rPr>
      </w:pPr>
      <w:r>
        <w:rPr>
          <w:sz w:val="24"/>
        </w:rPr>
        <w:t>通过使用JDK自带的集合类，可以降低代码维护和学习新API成本。</w:t>
      </w:r>
    </w:p>
    <w:p>
      <w:pPr>
        <w:pStyle w:val="3"/>
        <w:spacing w:line="588" w:lineRule="exact"/>
      </w:pPr>
      <w:r>
        <w:rPr>
          <w:color w:val="4F4F4F"/>
        </w:rPr>
        <w:t>常用的集合类有哪些？</w:t>
      </w:r>
    </w:p>
    <w:p>
      <w:pPr>
        <w:pStyle w:val="7"/>
        <w:spacing w:line="422" w:lineRule="exact"/>
      </w:pPr>
      <w:r>
        <w:rPr>
          <w:color w:val="4D4D4D"/>
        </w:rPr>
        <w:t>Map接口和Collection接口是所有集合框架的父接口：</w:t>
      </w:r>
    </w:p>
    <w:p>
      <w:pPr>
        <w:pStyle w:val="13"/>
        <w:numPr>
          <w:ilvl w:val="0"/>
          <w:numId w:val="2"/>
        </w:numPr>
        <w:tabs>
          <w:tab w:val="left" w:pos="993"/>
        </w:tabs>
        <w:spacing w:before="0" w:after="0" w:line="426" w:lineRule="exact"/>
        <w:ind w:left="992" w:right="0" w:hanging="275"/>
        <w:jc w:val="left"/>
        <w:rPr>
          <w:sz w:val="24"/>
        </w:rPr>
      </w:pPr>
      <w:r>
        <w:rPr>
          <w:sz w:val="24"/>
        </w:rPr>
        <w:t>Collection接口的子接口包括：Set接口和List接口</w:t>
      </w:r>
    </w:p>
    <w:p>
      <w:pPr>
        <w:pStyle w:val="13"/>
        <w:numPr>
          <w:ilvl w:val="0"/>
          <w:numId w:val="2"/>
        </w:numPr>
        <w:tabs>
          <w:tab w:val="left" w:pos="993"/>
        </w:tabs>
        <w:spacing w:before="5" w:after="0" w:line="230" w:lineRule="auto"/>
        <w:ind w:left="718" w:right="1978" w:firstLine="0"/>
        <w:jc w:val="left"/>
        <w:rPr>
          <w:sz w:val="24"/>
        </w:rPr>
      </w:pPr>
      <w:r>
        <w:rPr>
          <w:sz w:val="24"/>
        </w:rPr>
        <w:t>Map接口的实现类主要有：HashMap、TreeMap、Hashtable</w:t>
      </w:r>
      <w:r>
        <w:rPr>
          <w:spacing w:val="-17"/>
          <w:sz w:val="24"/>
        </w:rPr>
        <w:t>、</w:t>
      </w:r>
      <w:r>
        <w:rPr>
          <w:sz w:val="24"/>
        </w:rPr>
        <w:t>ConcurrentHashMap以及Properties等</w:t>
      </w:r>
    </w:p>
    <w:p>
      <w:pPr>
        <w:pStyle w:val="13"/>
        <w:numPr>
          <w:ilvl w:val="0"/>
          <w:numId w:val="2"/>
        </w:numPr>
        <w:tabs>
          <w:tab w:val="left" w:pos="993"/>
        </w:tabs>
        <w:spacing w:before="0" w:after="0" w:line="423" w:lineRule="exact"/>
        <w:ind w:left="992" w:right="0" w:hanging="275"/>
        <w:jc w:val="left"/>
        <w:rPr>
          <w:sz w:val="24"/>
        </w:rPr>
      </w:pPr>
      <w:r>
        <w:rPr>
          <w:sz w:val="24"/>
        </w:rPr>
        <w:t>Set接口的实现类主要有：HashSet、TreeSet、LinkedHashSet等</w:t>
      </w:r>
    </w:p>
    <w:p>
      <w:pPr>
        <w:pStyle w:val="13"/>
        <w:numPr>
          <w:ilvl w:val="0"/>
          <w:numId w:val="2"/>
        </w:numPr>
        <w:tabs>
          <w:tab w:val="left" w:pos="993"/>
        </w:tabs>
        <w:spacing w:before="0" w:after="0" w:line="426" w:lineRule="exact"/>
        <w:ind w:left="992" w:right="0" w:hanging="275"/>
        <w:jc w:val="left"/>
        <w:rPr>
          <w:sz w:val="24"/>
        </w:rPr>
      </w:pPr>
      <w:r>
        <w:rPr>
          <w:sz w:val="24"/>
        </w:rPr>
        <w:t>List接口的实现类主要有：ArrayList、LinkedList、Stack以及Vector等</w:t>
      </w:r>
    </w:p>
    <w:p>
      <w:pPr>
        <w:pStyle w:val="3"/>
        <w:spacing w:before="9" w:line="230" w:lineRule="auto"/>
        <w:ind w:right="406"/>
      </w:pPr>
      <w:r>
        <w:rPr>
          <w:color w:val="4F4F4F"/>
        </w:rPr>
        <w:t>List，Set，Map三者的区别？List、Set、Map 是否继承自Collection 接口？List、Map、Set 三个接口存取元素时，各有什么特点？</w:t>
      </w:r>
    </w:p>
    <w:p>
      <w:pPr>
        <w:spacing w:after="0" w:line="230" w:lineRule="auto"/>
        <w:sectPr>
          <w:pgSz w:w="11920" w:h="16840"/>
          <w:pgMar w:top="960" w:right="900" w:bottom="280" w:left="1000" w:header="720" w:footer="720" w:gutter="0"/>
          <w:cols w:space="720" w:num="1"/>
        </w:sectPr>
      </w:pPr>
    </w:p>
    <w:p>
      <w:pPr>
        <w:pStyle w:val="7"/>
        <w:ind w:left="1154"/>
        <w:rPr>
          <w:sz w:val="20"/>
        </w:rPr>
      </w:pPr>
      <w:r>
        <w:rPr>
          <w:sz w:val="20"/>
        </w:rPr>
        <w:drawing>
          <wp:inline distT="0" distB="0" distL="0" distR="0">
            <wp:extent cx="4765040" cy="3472815"/>
            <wp:effectExtent l="0" t="0" r="0" b="0"/>
            <wp:docPr id="6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5.jpeg"/>
                    <pic:cNvPicPr>
                      <a:picLocks noChangeAspect="1"/>
                    </pic:cNvPicPr>
                  </pic:nvPicPr>
                  <pic:blipFill>
                    <a:blip r:embed="rId10" cstate="print"/>
                    <a:stretch>
                      <a:fillRect/>
                    </a:stretch>
                  </pic:blipFill>
                  <pic:spPr>
                    <a:xfrm>
                      <a:off x="0" y="0"/>
                      <a:ext cx="4765610" cy="3473196"/>
                    </a:xfrm>
                    <a:prstGeom prst="rect">
                      <a:avLst/>
                    </a:prstGeom>
                  </pic:spPr>
                </pic:pic>
              </a:graphicData>
            </a:graphic>
          </wp:inline>
        </w:drawing>
      </w:r>
    </w:p>
    <w:p>
      <w:pPr>
        <w:pStyle w:val="7"/>
        <w:spacing w:before="12"/>
        <w:ind w:left="0"/>
        <w:rPr>
          <w:b/>
        </w:rPr>
      </w:pPr>
    </w:p>
    <w:p>
      <w:pPr>
        <w:spacing w:before="94"/>
        <w:ind w:left="4150" w:right="4252" w:firstLine="0"/>
        <w:jc w:val="center"/>
        <w:rPr>
          <w:rFonts w:ascii="Arial"/>
          <w:sz w:val="16"/>
        </w:rPr>
      </w:pPr>
      <w:r>
        <w:rPr>
          <w:rFonts w:ascii="Arial"/>
          <w:color w:val="585858"/>
          <w:sz w:val="16"/>
        </w:rPr>
        <w:t>img</w:t>
      </w:r>
    </w:p>
    <w:p>
      <w:pPr>
        <w:pStyle w:val="7"/>
        <w:spacing w:before="61" w:line="230" w:lineRule="auto"/>
        <w:ind w:right="227"/>
      </w:pPr>
      <w:r>
        <w:rPr>
          <w:color w:val="4D4D4D"/>
        </w:rPr>
        <w:t>Java</w:t>
      </w:r>
      <w:r>
        <w:rPr>
          <w:color w:val="4D4D4D"/>
          <w:spacing w:val="11"/>
        </w:rPr>
        <w:t xml:space="preserve"> 容器分为 </w:t>
      </w:r>
      <w:r>
        <w:rPr>
          <w:color w:val="4D4D4D"/>
        </w:rPr>
        <w:t>Collection</w:t>
      </w:r>
      <w:r>
        <w:rPr>
          <w:color w:val="4D4D4D"/>
          <w:spacing w:val="23"/>
        </w:rPr>
        <w:t xml:space="preserve"> 和 </w:t>
      </w:r>
      <w:r>
        <w:rPr>
          <w:color w:val="4D4D4D"/>
        </w:rPr>
        <w:t>Map</w:t>
      </w:r>
      <w:r>
        <w:rPr>
          <w:color w:val="4D4D4D"/>
          <w:spacing w:val="8"/>
        </w:rPr>
        <w:t xml:space="preserve"> 两大类</w:t>
      </w:r>
      <w:r>
        <w:rPr>
          <w:color w:val="4D4D4D"/>
        </w:rPr>
        <w:t>，Collection集合的子接口有Set、List、</w:t>
      </w:r>
      <w:r>
        <w:rPr>
          <w:color w:val="4D4D4D"/>
          <w:spacing w:val="-4"/>
        </w:rPr>
        <w:t xml:space="preserve">Queue </w:t>
      </w:r>
      <w:r>
        <w:rPr>
          <w:color w:val="4D4D4D"/>
        </w:rPr>
        <w:t>三种子接口。我们比较常用的是Set、List，Map接口不是collection的子接口。   Collection集合主要有List和Set两大接口</w:t>
      </w:r>
    </w:p>
    <w:p>
      <w:pPr>
        <w:spacing w:before="1" w:line="230" w:lineRule="auto"/>
        <w:ind w:left="718" w:right="378" w:firstLine="440"/>
        <w:jc w:val="both"/>
        <w:rPr>
          <w:sz w:val="21"/>
        </w:rPr>
      </w:pPr>
      <w:r>
        <w:pict>
          <v:shape id="_x0000_s1064" o:spid="_x0000_s1064" style="position:absolute;left:0pt;margin-left:85.9pt;margin-top:8pt;height:4pt;width:4pt;mso-position-horizontal-relative:page;z-index:-251447296;mso-width-relative:page;mso-height-relative:page;" fillcolor="#000000" filled="t" stroked="f" coordorigin="1718,161" coordsize="80,80" path="m1758,240l1741,238,1728,231,1721,218,1718,201,1721,183,1728,171,1741,163,1758,161,1775,163,1788,171,1795,183,1798,201,1795,218,1788,231,1775,238,1758,240xe">
            <v:path arrowok="t"/>
            <v:fill on="t" focussize="0,0"/>
            <v:stroke on="f"/>
            <v:imagedata o:title=""/>
            <o:lock v:ext="edit"/>
          </v:shape>
        </w:pict>
      </w:r>
      <w:r>
        <w:rPr>
          <w:sz w:val="21"/>
        </w:rPr>
        <w:t>List：一个有序（元素存入集合的顺序和取出的顺序一致）容器，元素可以重复，可以插入多个null元素，元素都有索引。常用的实现类有 ArrayList、LinkedList 和 Vector。</w:t>
      </w:r>
    </w:p>
    <w:p>
      <w:pPr>
        <w:spacing w:before="1" w:line="230" w:lineRule="auto"/>
        <w:ind w:left="718" w:right="399" w:firstLine="440"/>
        <w:jc w:val="both"/>
        <w:rPr>
          <w:sz w:val="21"/>
        </w:rPr>
      </w:pPr>
      <w:r>
        <w:pict>
          <v:shape id="_x0000_s1065" o:spid="_x0000_s1065" style="position:absolute;left:0pt;margin-left:85.9pt;margin-top:8pt;height:4pt;width:4pt;mso-position-horizontal-relative:page;z-index:-251446272;mso-width-relative:page;mso-height-relative:page;" fillcolor="#000000" filled="t" stroked="f" coordorigin="1718,161" coordsize="80,80" path="m1758,240l1741,238,1728,231,1721,218,1718,201,1721,183,1728,171,1741,163,1758,161,1775,163,1788,171,1795,183,1798,201,1795,218,1788,231,1775,238,1758,240xe">
            <v:path arrowok="t"/>
            <v:fill on="t" focussize="0,0"/>
            <v:stroke on="f"/>
            <v:imagedata o:title=""/>
            <o:lock v:ext="edit"/>
          </v:shape>
        </w:pict>
      </w:r>
      <w:r>
        <w:rPr>
          <w:sz w:val="21"/>
        </w:rPr>
        <w:t>Set：一个无序（存入和取出顺序有可能不一致）容器，不可以存储重复元素，只允许存入一个null元素，必须保证元素唯一性。Set 接口常用实现类是 HashSet、LinkedHashSet 以及TreeSet。</w:t>
      </w:r>
    </w:p>
    <w:p>
      <w:pPr>
        <w:pStyle w:val="7"/>
        <w:spacing w:before="5" w:line="230" w:lineRule="auto"/>
        <w:ind w:right="336"/>
      </w:pPr>
      <w:r>
        <w:rPr>
          <w:color w:val="4D4D4D"/>
        </w:rPr>
        <w:t>Map是一个键值对集合，存储键、值和之间的映射。  Key无序，唯一；value  不要求有序，允许重复。Map没有继承于Collection接口，从Map集合中检索元素时，只要给出键对象，就会返回对应的值对象。</w:t>
      </w:r>
    </w:p>
    <w:p>
      <w:pPr>
        <w:pStyle w:val="7"/>
        <w:spacing w:before="2" w:line="230" w:lineRule="auto"/>
        <w:ind w:right="1343"/>
      </w:pPr>
      <w:r>
        <w:rPr>
          <w:color w:val="4D4D4D"/>
        </w:rPr>
        <w:t>Map 的常用实现类：HashMap、TreeMap、HashTable、LinkedHashMap、ConcurrentHashMap</w:t>
      </w:r>
    </w:p>
    <w:p>
      <w:pPr>
        <w:pStyle w:val="3"/>
      </w:pPr>
      <w:r>
        <w:rPr>
          <w:color w:val="4F4F4F"/>
        </w:rPr>
        <w:t>集合框架底层数据结构</w:t>
      </w:r>
    </w:p>
    <w:p>
      <w:pPr>
        <w:pStyle w:val="7"/>
        <w:spacing w:line="422" w:lineRule="exact"/>
      </w:pPr>
      <w:r>
        <w:rPr>
          <w:color w:val="4D4D4D"/>
        </w:rPr>
        <w:t>Collection</w:t>
      </w:r>
    </w:p>
    <w:p>
      <w:pPr>
        <w:pStyle w:val="7"/>
        <w:spacing w:line="425" w:lineRule="exact"/>
        <w:ind w:left="718"/>
      </w:pPr>
      <w:r>
        <w:rPr>
          <w:spacing w:val="-6"/>
        </w:rPr>
        <w:t>1.</w:t>
      </w:r>
      <w:r>
        <w:rPr>
          <w:spacing w:val="23"/>
        </w:rPr>
        <w:t xml:space="preserve"> </w:t>
      </w:r>
      <w:r>
        <w:t>List</w:t>
      </w:r>
    </w:p>
    <w:p>
      <w:pPr>
        <w:spacing w:before="3" w:line="230" w:lineRule="auto"/>
        <w:ind w:left="1158" w:right="6278" w:firstLine="0"/>
        <w:jc w:val="left"/>
        <w:rPr>
          <w:sz w:val="21"/>
        </w:rPr>
      </w:pPr>
      <w:r>
        <w:pict>
          <v:shape id="_x0000_s1066" o:spid="_x0000_s1066" style="position:absolute;left:0pt;margin-left:85.9pt;margin-top:8.1pt;height:4pt;width:4pt;mso-position-horizontal-relative:page;z-index:251695104;mso-width-relative:page;mso-height-relative:page;" fillcolor="#000000" filled="t" stroked="f" coordorigin="1718,163" coordsize="80,80" path="m1758,242l1741,240,1728,233,1721,220,1718,203,1721,185,1728,173,1741,165,1758,163,1775,165,1788,173,1795,185,1798,203,1795,220,1788,233,1775,240,1758,242xe">
            <v:path arrowok="t"/>
            <v:fill on="t" focussize="0,0"/>
            <v:stroke on="f"/>
            <v:imagedata o:title=""/>
            <o:lock v:ext="edit"/>
          </v:shape>
        </w:pict>
      </w:r>
      <w:r>
        <w:pict>
          <v:shape id="_x0000_s1067" o:spid="_x0000_s1067" style="position:absolute;left:0pt;margin-left:85.9pt;margin-top:26.75pt;height:4pt;width:4pt;mso-position-horizontal-relative:page;z-index:251696128;mso-width-relative:page;mso-height-relative:page;" fillcolor="#000000" filled="t" stroked="f" coordorigin="1718,535" coordsize="80,80" path="m1758,615l1741,612,1728,605,1721,592,1718,575,1721,557,1728,545,1741,538,1758,535,1775,538,1788,545,1795,557,1798,575,1795,592,1788,605,1775,612,1758,615xe">
            <v:path arrowok="t"/>
            <v:fill on="t" focussize="0,0"/>
            <v:stroke on="f"/>
            <v:imagedata o:title=""/>
            <o:lock v:ext="edit"/>
          </v:shape>
        </w:pict>
      </w:r>
      <w:r>
        <w:pict>
          <v:shape id="_x0000_s1068" o:spid="_x0000_s1068" style="position:absolute;left:0pt;margin-left:85.9pt;margin-top:45.35pt;height:4pt;width:4pt;mso-position-horizontal-relative:page;z-index:251696128;mso-width-relative:page;mso-height-relative:page;" fillcolor="#000000" filled="t" stroked="f" coordorigin="1718,907" coordsize="80,80" path="m1758,987l1741,985,1728,977,1721,965,1718,947,1721,930,1728,917,1741,910,1758,907,1775,910,1788,917,1795,930,1798,947,1795,965,1788,977,1775,985,1758,987xe">
            <v:path arrowok="t"/>
            <v:fill on="t" focussize="0,0"/>
            <v:stroke on="f"/>
            <v:imagedata o:title=""/>
            <o:lock v:ext="edit"/>
          </v:shape>
        </w:pict>
      </w:r>
      <w:r>
        <w:rPr>
          <w:sz w:val="21"/>
        </w:rPr>
        <w:t>Arraylist： Object数组Vector： Object数组LinkedList： 双向循环链表</w:t>
      </w:r>
    </w:p>
    <w:p>
      <w:pPr>
        <w:pStyle w:val="7"/>
        <w:spacing w:line="434" w:lineRule="exact"/>
        <w:ind w:left="718"/>
      </w:pPr>
      <w:r>
        <w:t>1. Set</w:t>
      </w:r>
    </w:p>
    <w:p>
      <w:pPr>
        <w:spacing w:after="0" w:line="434" w:lineRule="exact"/>
        <w:sectPr>
          <w:pgSz w:w="11920" w:h="16840"/>
          <w:pgMar w:top="1320" w:right="900" w:bottom="280" w:left="1000" w:header="720" w:footer="720" w:gutter="0"/>
          <w:cols w:space="720" w:num="1"/>
        </w:sectPr>
      </w:pPr>
    </w:p>
    <w:p>
      <w:pPr>
        <w:pStyle w:val="7"/>
        <w:ind w:left="0"/>
        <w:rPr>
          <w:sz w:val="32"/>
        </w:rPr>
      </w:pPr>
    </w:p>
    <w:p>
      <w:pPr>
        <w:pStyle w:val="7"/>
        <w:ind w:left="0"/>
        <w:rPr>
          <w:sz w:val="32"/>
        </w:rPr>
      </w:pPr>
    </w:p>
    <w:p>
      <w:pPr>
        <w:pStyle w:val="7"/>
        <w:spacing w:before="10"/>
        <w:ind w:left="0"/>
        <w:rPr>
          <w:sz w:val="38"/>
        </w:rPr>
      </w:pPr>
    </w:p>
    <w:p>
      <w:pPr>
        <w:pStyle w:val="7"/>
      </w:pPr>
      <w:r>
        <w:rPr>
          <w:color w:val="4D4D4D"/>
        </w:rPr>
        <w:t>Map</w:t>
      </w:r>
    </w:p>
    <w:p>
      <w:pPr>
        <w:spacing w:before="40" w:line="230" w:lineRule="auto"/>
        <w:ind w:left="481" w:right="304" w:firstLine="0"/>
        <w:jc w:val="left"/>
        <w:rPr>
          <w:sz w:val="21"/>
        </w:rPr>
      </w:pPr>
      <w:r>
        <w:br w:type="column"/>
      </w:r>
      <w:r>
        <w:rPr>
          <w:sz w:val="21"/>
        </w:rPr>
        <w:t>HashSet（无序，唯一）：基于 HashMap 实现的，底层采用 HashMap 来保存元素LinkedHashSet： LinkedHashSet 继承与 HashSet，并且其内部是通过 LinkedHashMap</w:t>
      </w:r>
    </w:p>
    <w:p>
      <w:pPr>
        <w:spacing w:before="1" w:line="230" w:lineRule="auto"/>
        <w:ind w:left="41" w:right="277" w:firstLine="0"/>
        <w:jc w:val="left"/>
        <w:rPr>
          <w:sz w:val="21"/>
        </w:rPr>
      </w:pPr>
      <w:r>
        <w:pict>
          <v:shape id="_x0000_s1069" o:spid="_x0000_s1069" style="position:absolute;left:0pt;margin-left:85.9pt;margin-top:-29.15pt;height:4pt;width:4pt;mso-position-horizontal-relative:page;z-index:251697152;mso-width-relative:page;mso-height-relative:page;" fillcolor="#000000" filled="t" stroked="f" coordorigin="1718,-584" coordsize="80,80" path="m1758,-504l1741,-507,1728,-514,1721,-527,1718,-544,1721,-562,1728,-574,1741,-581,1758,-584,1775,-581,1788,-574,1795,-562,1798,-544,1795,-527,1788,-514,1775,-507,1758,-504xe">
            <v:path arrowok="t"/>
            <v:fill on="t" focussize="0,0"/>
            <v:stroke on="f"/>
            <v:imagedata o:title=""/>
            <o:lock v:ext="edit"/>
          </v:shape>
        </w:pict>
      </w:r>
      <w:r>
        <w:pict>
          <v:shape id="_x0000_s1070" o:spid="_x0000_s1070" style="position:absolute;left:0pt;margin-left:85.9pt;margin-top:-10.55pt;height:4pt;width:4pt;mso-position-horizontal-relative:page;z-index:251697152;mso-width-relative:page;mso-height-relative:page;" fillcolor="#000000" filled="t" stroked="f" coordorigin="1718,-212" coordsize="80,80" path="m1758,-132l1741,-134,1728,-142,1721,-154,1718,-172,1721,-189,1728,-202,1741,-209,1758,-212,1775,-209,1788,-202,1795,-189,1798,-172,1795,-154,1788,-142,1775,-134,1758,-132xe">
            <v:path arrowok="t"/>
            <v:fill on="t" focussize="0,0"/>
            <v:stroke on="f"/>
            <v:imagedata o:title=""/>
            <o:lock v:ext="edit"/>
          </v:shape>
        </w:pict>
      </w:r>
      <w:r>
        <w:rPr>
          <w:sz w:val="21"/>
        </w:rPr>
        <w:t>来实现的。有点类似于我们之前说的LinkedHashMap 其内部是基于 Hashmap 实现一样，不过还是有一点点区别的。</w:t>
      </w:r>
    </w:p>
    <w:p>
      <w:pPr>
        <w:spacing w:before="0" w:line="377" w:lineRule="exact"/>
        <w:ind w:left="481" w:right="0" w:firstLine="0"/>
        <w:jc w:val="left"/>
        <w:rPr>
          <w:sz w:val="21"/>
        </w:rPr>
      </w:pPr>
      <w:r>
        <w:pict>
          <v:shape id="_x0000_s1071" o:spid="_x0000_s1071" style="position:absolute;left:0pt;margin-left:85.9pt;margin-top:8.05pt;height:4pt;width:4pt;mso-position-horizontal-relative:page;z-index:251698176;mso-width-relative:page;mso-height-relative:page;" fillcolor="#000000" filled="t" stroked="f" coordorigin="1718,161" coordsize="80,80" path="m1758,241l1741,238,1728,231,1721,219,1718,201,1721,184,1728,171,1741,164,1758,161,1775,164,1788,171,1795,184,1798,201,1795,219,1788,231,1775,238,1758,241xe">
            <v:path arrowok="t"/>
            <v:fill on="t" focussize="0,0"/>
            <v:stroke on="f"/>
            <v:imagedata o:title=""/>
            <o:lock v:ext="edit"/>
          </v:shape>
        </w:pict>
      </w:r>
      <w:r>
        <w:rPr>
          <w:sz w:val="21"/>
        </w:rPr>
        <w:t>TreeSet（有序，唯一）： 红黑树(自平衡的排序二叉树。)</w:t>
      </w:r>
    </w:p>
    <w:p>
      <w:pPr>
        <w:pStyle w:val="7"/>
        <w:spacing w:before="16"/>
        <w:ind w:left="0"/>
        <w:rPr>
          <w:sz w:val="22"/>
        </w:rPr>
      </w:pPr>
    </w:p>
    <w:p>
      <w:pPr>
        <w:spacing w:before="0" w:line="230" w:lineRule="auto"/>
        <w:ind w:left="41" w:right="212" w:firstLine="440"/>
        <w:jc w:val="both"/>
        <w:rPr>
          <w:sz w:val="21"/>
        </w:rPr>
      </w:pPr>
      <w:r>
        <w:pict>
          <v:shape id="_x0000_s1072" o:spid="_x0000_s1072" style="position:absolute;left:0pt;margin-left:85.9pt;margin-top:7.95pt;height:4pt;width:4pt;mso-position-horizontal-relative:page;z-index:-251445248;mso-width-relative:page;mso-height-relative:page;" fillcolor="#000000" filled="t" stroked="f" coordorigin="1718,160" coordsize="80,80" path="m1758,239l1741,237,1728,230,1721,217,1718,200,1721,182,1728,170,1741,162,1758,160,1775,162,1788,170,1795,182,1798,200,1795,217,1788,230,1775,237,1758,239xe">
            <v:path arrowok="t"/>
            <v:fill on="t" focussize="0,0"/>
            <v:stroke on="f"/>
            <v:imagedata o:title=""/>
            <o:lock v:ext="edit"/>
          </v:shape>
        </w:pict>
      </w:r>
      <w:r>
        <w:rPr>
          <w:sz w:val="21"/>
        </w:rPr>
        <w:t>HashMap：  JDK1.8之前HashMap由数组+链表组成的，数组是HashMap的主体，链表则是主要为了解决哈希冲突而存在的（“拉链法”解决冲突）.JDK1.8以后在解决哈希冲突时有了较大的变化，当链表长度大于阈值（默认为8）时，将链表转化为红黑树，以减少搜索时间</w:t>
      </w:r>
    </w:p>
    <w:p>
      <w:pPr>
        <w:spacing w:before="3" w:line="230" w:lineRule="auto"/>
        <w:ind w:left="41" w:right="304" w:firstLine="440"/>
        <w:jc w:val="both"/>
        <w:rPr>
          <w:sz w:val="21"/>
        </w:rPr>
      </w:pPr>
      <w:r>
        <w:pict>
          <v:shape id="_x0000_s1073" o:spid="_x0000_s1073" style="position:absolute;left:0pt;margin-left:85.9pt;margin-top:8.1pt;height:4pt;width:4pt;mso-position-horizontal-relative:page;z-index:-251444224;mso-width-relative:page;mso-height-relative:page;" fillcolor="#000000" filled="t" stroked="f" coordorigin="1718,163" coordsize="80,80" path="m1758,242l1741,240,1728,233,1721,220,1718,203,1721,185,1728,173,1741,165,1758,163,1775,165,1788,173,1795,185,1798,203,1795,220,1788,233,1775,240,1758,242xe">
            <v:path arrowok="t"/>
            <v:fill on="t" focussize="0,0"/>
            <v:stroke on="f"/>
            <v:imagedata o:title=""/>
            <o:lock v:ext="edit"/>
          </v:shape>
        </w:pict>
      </w:r>
      <w:r>
        <w:rPr>
          <w:sz w:val="21"/>
        </w:rPr>
        <w:t>LinkedHashMap：LinkedHashMap</w:t>
      </w:r>
      <w:r>
        <w:rPr>
          <w:spacing w:val="19"/>
          <w:sz w:val="21"/>
        </w:rPr>
        <w:t xml:space="preserve"> 继承自 </w:t>
      </w:r>
      <w:r>
        <w:rPr>
          <w:sz w:val="21"/>
        </w:rPr>
        <w:t>HashMap，所以它的底层仍然是基于拉链式散列结构即由数组和链表或红黑树组成。另外，LinkedHashMap</w:t>
      </w:r>
      <w:r>
        <w:rPr>
          <w:spacing w:val="-2"/>
          <w:sz w:val="21"/>
        </w:rPr>
        <w:t xml:space="preserve"> 在上面结构的基础上，增加了</w:t>
      </w:r>
      <w:r>
        <w:rPr>
          <w:spacing w:val="-1"/>
          <w:sz w:val="21"/>
        </w:rPr>
        <w:t xml:space="preserve">一条双向链表，使得上面的结构可以保持键值对的插入顺序。同时通过对链表进行相应的操作， </w:t>
      </w:r>
      <w:r>
        <w:rPr>
          <w:sz w:val="21"/>
        </w:rPr>
        <w:t>实现了访问顺序相关逻辑。</w:t>
      </w:r>
    </w:p>
    <w:p>
      <w:pPr>
        <w:spacing w:before="2" w:line="230" w:lineRule="auto"/>
        <w:ind w:left="41" w:right="252" w:firstLine="440"/>
        <w:jc w:val="both"/>
        <w:rPr>
          <w:sz w:val="21"/>
        </w:rPr>
      </w:pPr>
      <w:r>
        <w:pict>
          <v:shape id="_x0000_s1074" o:spid="_x0000_s1074" style="position:absolute;left:0pt;margin-left:85.9pt;margin-top:8.05pt;height:4pt;width:4pt;mso-position-horizontal-relative:page;z-index:-251444224;mso-width-relative:page;mso-height-relative:page;" fillcolor="#000000" filled="t" stroked="f" coordorigin="1718,162" coordsize="80,80" path="m1758,241l1741,239,1728,232,1721,219,1718,202,1721,184,1728,172,1741,164,1758,162,1775,164,1788,172,1795,184,1798,202,1795,219,1788,232,1775,239,1758,241xe">
            <v:path arrowok="t"/>
            <v:fill on="t" focussize="0,0"/>
            <v:stroke on="f"/>
            <v:imagedata o:title=""/>
            <o:lock v:ext="edit"/>
          </v:shape>
        </w:pict>
      </w:r>
      <w:r>
        <w:rPr>
          <w:sz w:val="21"/>
        </w:rPr>
        <w:t>HashTable： 数组+链表组成的，数组是 HashMap 的主体，链表则是主要为了解决哈希冲突而存在的</w:t>
      </w:r>
    </w:p>
    <w:p>
      <w:pPr>
        <w:spacing w:before="0" w:line="377" w:lineRule="exact"/>
        <w:ind w:left="481" w:right="0" w:firstLine="0"/>
        <w:jc w:val="both"/>
        <w:rPr>
          <w:sz w:val="21"/>
        </w:rPr>
      </w:pPr>
      <w:r>
        <w:pict>
          <v:shape id="_x0000_s1075" o:spid="_x0000_s1075" style="position:absolute;left:0pt;margin-left:85.9pt;margin-top:8.05pt;height:4pt;width:4pt;mso-position-horizontal-relative:page;z-index:251699200;mso-width-relative:page;mso-height-relative:page;" fillcolor="#000000" filled="t" stroked="f" coordorigin="1718,161" coordsize="80,80" path="m1758,241l1741,238,1728,231,1721,219,1718,201,1721,184,1728,171,1741,164,1758,161,1775,164,1788,171,1795,184,1798,201,1795,219,1788,231,1775,238,1758,241xe">
            <v:path arrowok="t"/>
            <v:fill on="t" focussize="0,0"/>
            <v:stroke on="f"/>
            <v:imagedata o:title=""/>
            <o:lock v:ext="edit"/>
          </v:shape>
        </w:pict>
      </w:r>
      <w:r>
        <w:rPr>
          <w:sz w:val="21"/>
        </w:rPr>
        <w:t>TreeMap： 红黑树（自平衡的排序二叉树）</w:t>
      </w:r>
    </w:p>
    <w:p>
      <w:pPr>
        <w:spacing w:after="0" w:line="377" w:lineRule="exact"/>
        <w:jc w:val="both"/>
        <w:rPr>
          <w:sz w:val="21"/>
        </w:rPr>
        <w:sectPr>
          <w:pgSz w:w="11920" w:h="16840"/>
          <w:pgMar w:top="960" w:right="900" w:bottom="280" w:left="1000" w:header="720" w:footer="720" w:gutter="0"/>
          <w:cols w:equalWidth="0" w:num="2">
            <w:col w:w="637" w:space="40"/>
            <w:col w:w="9343"/>
          </w:cols>
        </w:sectPr>
      </w:pPr>
    </w:p>
    <w:p>
      <w:pPr>
        <w:pStyle w:val="3"/>
        <w:spacing w:line="583" w:lineRule="exact"/>
      </w:pPr>
      <w:r>
        <w:rPr>
          <w:color w:val="4F4F4F"/>
        </w:rPr>
        <w:t>哪些集合类是线程安全的？</w:t>
      </w:r>
    </w:p>
    <w:p>
      <w:pPr>
        <w:spacing w:before="0" w:line="230" w:lineRule="auto"/>
        <w:ind w:left="718" w:right="349" w:firstLine="440"/>
        <w:jc w:val="left"/>
        <w:rPr>
          <w:sz w:val="21"/>
        </w:rPr>
      </w:pPr>
      <w:r>
        <w:pict>
          <v:shape id="_x0000_s1076" o:spid="_x0000_s1076" style="position:absolute;left:0pt;margin-left:85.9pt;margin-top:7.95pt;height:4pt;width:4pt;mso-position-horizontal-relative:page;z-index:-251443200;mso-width-relative:page;mso-height-relative:page;" fillcolor="#000000" filled="t" stroked="f" coordorigin="1718,160" coordsize="80,80" path="m1758,239l1741,237,1728,230,1721,217,1718,200,1721,182,1728,170,1741,162,1758,160,1775,162,1788,170,1795,182,1798,200,1795,217,1788,230,1775,237,1758,239xe">
            <v:path arrowok="t"/>
            <v:fill on="t" focussize="0,0"/>
            <v:stroke on="f"/>
            <v:imagedata o:title=""/>
            <o:lock v:ext="edit"/>
          </v:shape>
        </w:pict>
      </w:r>
      <w:r>
        <w:rPr>
          <w:sz w:val="21"/>
        </w:rPr>
        <w:t>vector：就比arraylist多了个同步化机制（线程安全），因为效率较低，现在已经不太建议使用。在web应用中，特别是前台页面，往往效率（页面响应速度）是优先考虑的。</w:t>
      </w:r>
    </w:p>
    <w:p>
      <w:pPr>
        <w:spacing w:before="0" w:line="370" w:lineRule="exact"/>
        <w:ind w:left="1158" w:right="0" w:firstLine="0"/>
        <w:jc w:val="left"/>
        <w:rPr>
          <w:sz w:val="21"/>
        </w:rPr>
      </w:pPr>
      <w:r>
        <w:pict>
          <v:shape id="_x0000_s1077" o:spid="_x0000_s1077" style="position:absolute;left:0pt;margin-left:85.9pt;margin-top:8.05pt;height:4pt;width:4pt;mso-position-horizontal-relative:page;z-index:251700224;mso-width-relative:page;mso-height-relative:page;" fillcolor="#000000" filled="t" stroked="f" coordorigin="1718,161" coordsize="80,80" path="m1758,241l1741,238,1728,231,1721,219,1718,201,1721,184,1728,171,1741,164,1758,161,1775,164,1788,171,1795,184,1798,201,1795,219,1788,231,1775,238,1758,241xe">
            <v:path arrowok="t"/>
            <v:fill on="t" focussize="0,0"/>
            <v:stroke on="f"/>
            <v:imagedata o:title=""/>
            <o:lock v:ext="edit"/>
          </v:shape>
        </w:pict>
      </w:r>
      <w:r>
        <w:rPr>
          <w:sz w:val="21"/>
        </w:rPr>
        <w:t>statck：堆栈类，先进后出。</w:t>
      </w:r>
    </w:p>
    <w:p>
      <w:pPr>
        <w:spacing w:before="2" w:line="230" w:lineRule="auto"/>
        <w:ind w:left="1158" w:right="4573" w:firstLine="0"/>
        <w:jc w:val="left"/>
        <w:rPr>
          <w:sz w:val="21"/>
        </w:rPr>
      </w:pPr>
      <w:r>
        <w:pict>
          <v:shape id="_x0000_s1078" o:spid="_x0000_s1078" style="position:absolute;left:0pt;margin-left:85.9pt;margin-top:8.05pt;height:4pt;width:4pt;mso-position-horizontal-relative:page;z-index:251700224;mso-width-relative:page;mso-height-relative:page;" fillcolor="#000000" filled="t" stroked="f" coordorigin="1718,162" coordsize="80,80" path="m1758,241l1741,239,1728,232,1721,219,1718,202,1721,184,1728,172,1741,164,1758,162,1775,164,1788,172,1795,184,1798,202,1795,219,1788,232,1775,239,1758,241xe">
            <v:path arrowok="t"/>
            <v:fill on="t" focussize="0,0"/>
            <v:stroke on="f"/>
            <v:imagedata o:title=""/>
            <o:lock v:ext="edit"/>
          </v:shape>
        </w:pict>
      </w:r>
      <w:r>
        <w:pict>
          <v:shape id="_x0000_s1079" o:spid="_x0000_s1079" style="position:absolute;left:0pt;margin-left:85.9pt;margin-top:26.7pt;height:4pt;width:4pt;mso-position-horizontal-relative:page;z-index:251701248;mso-width-relative:page;mso-height-relative:page;" fillcolor="#000000" filled="t" stroked="f" coordorigin="1718,534" coordsize="80,80" path="m1758,614l1741,611,1728,604,1721,591,1718,574,1721,556,1728,544,1741,537,1758,534,1775,537,1788,544,1795,556,1798,574,1795,591,1788,604,1775,611,1758,614xe">
            <v:path arrowok="t"/>
            <v:fill on="t" focussize="0,0"/>
            <v:stroke on="f"/>
            <v:imagedata o:title=""/>
            <o:lock v:ext="edit"/>
          </v:shape>
        </w:pict>
      </w:r>
      <w:r>
        <w:rPr>
          <w:sz w:val="21"/>
        </w:rPr>
        <w:t>hashtable：就比hashmap多了个线程安全。enumeration：枚举，相当于迭代器。</w:t>
      </w:r>
    </w:p>
    <w:p>
      <w:pPr>
        <w:pStyle w:val="3"/>
        <w:spacing w:line="588" w:lineRule="exact"/>
      </w:pPr>
      <w:r>
        <w:rPr>
          <w:color w:val="4F4F4F"/>
        </w:rPr>
        <w:t>Java集合的快速失败机制 “fail-fast”？</w:t>
      </w:r>
    </w:p>
    <w:p>
      <w:pPr>
        <w:pStyle w:val="7"/>
        <w:spacing w:before="1" w:line="230" w:lineRule="auto"/>
        <w:ind w:right="394"/>
      </w:pPr>
      <w:r>
        <w:rPr>
          <w:color w:val="4D4D4D"/>
        </w:rPr>
        <w:t>是java集合的一种错误检测机制，当多个线程对集合进行结构上的改变的操作时，有可能会产生 fail-fast 机制。</w:t>
      </w:r>
    </w:p>
    <w:p>
      <w:pPr>
        <w:pStyle w:val="7"/>
        <w:spacing w:before="2" w:line="230" w:lineRule="auto"/>
        <w:ind w:right="298"/>
      </w:pPr>
      <w:r>
        <w:rPr>
          <w:color w:val="4D4D4D"/>
        </w:rPr>
        <w:t>例如：假设存在两个线程（线程1、线程2），线程1通过Iterator在遍历集合A中的元素， 在某个时候线程2修改了集合A的结构（</w:t>
      </w:r>
      <w:r>
        <w:rPr>
          <w:color w:val="4D4D4D"/>
          <w:spacing w:val="-1"/>
        </w:rPr>
        <w:t>是结构上面的修改，而不是简单的修改集合元素的</w:t>
      </w:r>
      <w:r>
        <w:rPr>
          <w:color w:val="4D4D4D"/>
        </w:rPr>
        <w:t>内容），</w:t>
      </w:r>
      <w:r>
        <w:rPr>
          <w:color w:val="4D4D4D"/>
          <w:spacing w:val="3"/>
        </w:rPr>
        <w:t xml:space="preserve">那么这个时候程序就会抛出 </w:t>
      </w:r>
      <w:r>
        <w:rPr>
          <w:color w:val="4D4D4D"/>
        </w:rPr>
        <w:t>ConcurrentModificationException</w:t>
      </w:r>
      <w:r>
        <w:rPr>
          <w:color w:val="4D4D4D"/>
          <w:spacing w:val="5"/>
        </w:rPr>
        <w:t xml:space="preserve"> 异常，从而产 生fail-fast机制。</w:t>
      </w:r>
    </w:p>
    <w:p>
      <w:pPr>
        <w:pStyle w:val="7"/>
        <w:spacing w:before="3" w:line="230" w:lineRule="auto"/>
        <w:ind w:right="339"/>
      </w:pPr>
      <w:r>
        <w:rPr>
          <w:color w:val="4D4D4D"/>
          <w:spacing w:val="1"/>
        </w:rPr>
        <w:t xml:space="preserve">原因：迭代器在遍历时直接访问集合中的内容，并且在遍历过程中使用一个  </w:t>
      </w:r>
      <w:r>
        <w:rPr>
          <w:color w:val="4D4D4D"/>
        </w:rPr>
        <w:t>modCount 变量。集合在被遍历期间如果内容发生变化，就会改变modCount</w:t>
      </w:r>
      <w:r>
        <w:rPr>
          <w:color w:val="4D4D4D"/>
          <w:spacing w:val="-2"/>
        </w:rPr>
        <w:t>的值。每当迭代器使用</w:t>
      </w:r>
      <w:r>
        <w:rPr>
          <w:color w:val="4D4D4D"/>
        </w:rPr>
        <w:t>hashNext()/next()遍历下一个元素之前，都会检测modCount变量是否为expectedmodCount值，是的话就返回遍历；否则抛出异常，终止遍历。</w:t>
      </w:r>
    </w:p>
    <w:p>
      <w:pPr>
        <w:pStyle w:val="7"/>
        <w:spacing w:line="425" w:lineRule="exact"/>
      </w:pPr>
      <w:r>
        <w:rPr>
          <w:color w:val="4D4D4D"/>
        </w:rPr>
        <w:t>解决办法：</w:t>
      </w:r>
    </w:p>
    <w:p>
      <w:pPr>
        <w:pStyle w:val="13"/>
        <w:numPr>
          <w:ilvl w:val="0"/>
          <w:numId w:val="3"/>
        </w:numPr>
        <w:tabs>
          <w:tab w:val="left" w:pos="993"/>
        </w:tabs>
        <w:spacing w:before="0" w:after="0" w:line="426" w:lineRule="exact"/>
        <w:ind w:left="992" w:right="0" w:hanging="275"/>
        <w:jc w:val="left"/>
        <w:rPr>
          <w:sz w:val="24"/>
        </w:rPr>
      </w:pPr>
      <w:r>
        <w:rPr>
          <w:color w:val="4D4D4D"/>
          <w:sz w:val="24"/>
        </w:rPr>
        <w:t>在遍历过程中，所有涉及到改变modCount值得地方全部加上synchronized。</w:t>
      </w:r>
    </w:p>
    <w:p>
      <w:pPr>
        <w:pStyle w:val="13"/>
        <w:numPr>
          <w:ilvl w:val="0"/>
          <w:numId w:val="3"/>
        </w:numPr>
        <w:tabs>
          <w:tab w:val="left" w:pos="993"/>
        </w:tabs>
        <w:spacing w:before="0" w:after="0" w:line="434" w:lineRule="exact"/>
        <w:ind w:left="992" w:right="0" w:hanging="275"/>
        <w:jc w:val="left"/>
        <w:rPr>
          <w:sz w:val="24"/>
        </w:rPr>
      </w:pPr>
      <w:r>
        <w:rPr>
          <w:color w:val="4D4D4D"/>
          <w:sz w:val="24"/>
        </w:rPr>
        <w:t>使用CopyOnWriteArrayList来替换ArrayList</w:t>
      </w:r>
    </w:p>
    <w:p>
      <w:pPr>
        <w:spacing w:after="0" w:line="434" w:lineRule="exact"/>
        <w:jc w:val="left"/>
        <w:rPr>
          <w:sz w:val="24"/>
        </w:rPr>
        <w:sectPr>
          <w:type w:val="continuous"/>
          <w:pgSz w:w="11920" w:h="16840"/>
          <w:pgMar w:top="1440" w:right="900" w:bottom="280" w:left="1000" w:header="720" w:footer="720" w:gutter="0"/>
          <w:cols w:space="720" w:num="1"/>
        </w:sectPr>
      </w:pPr>
    </w:p>
    <w:p>
      <w:pPr>
        <w:pStyle w:val="3"/>
        <w:spacing w:before="10" w:line="596" w:lineRule="exact"/>
      </w:pPr>
      <w:r>
        <w:rPr>
          <w:color w:val="4F4F4F"/>
        </w:rPr>
        <w:t>怎么确保一个集合不能被修改？</w:t>
      </w:r>
    </w:p>
    <w:p>
      <w:pPr>
        <w:pStyle w:val="7"/>
        <w:spacing w:line="422" w:lineRule="exact"/>
      </w:pPr>
      <w:r>
        <w:rPr>
          <w:color w:val="4D4D4D"/>
        </w:rPr>
        <w:t>可以使用 Collections. unmodifiableCollection(Collection c) 方法来创建一个只读集</w:t>
      </w:r>
    </w:p>
    <w:p>
      <w:pPr>
        <w:pStyle w:val="7"/>
        <w:spacing w:before="4" w:line="230" w:lineRule="auto"/>
        <w:ind w:right="226"/>
      </w:pPr>
      <w:r>
        <w:rPr>
          <w:color w:val="4D4D4D"/>
        </w:rPr>
        <w:t>合，这样改变集合的任何操作都会抛出 Java. lang. UnsupportedOperationException 异常。</w:t>
      </w:r>
    </w:p>
    <w:p>
      <w:pPr>
        <w:pStyle w:val="7"/>
        <w:spacing w:line="423" w:lineRule="exact"/>
      </w:pPr>
      <w:r>
        <w:rPr>
          <w:color w:val="4D4D4D"/>
        </w:rPr>
        <w:t>示例代码如下：</w:t>
      </w:r>
    </w:p>
    <w:p>
      <w:pPr>
        <w:spacing w:before="2" w:line="230" w:lineRule="auto"/>
        <w:ind w:left="106" w:right="0" w:firstLine="0"/>
        <w:jc w:val="left"/>
        <w:rPr>
          <w:sz w:val="21"/>
        </w:rPr>
      </w:pPr>
      <w:r>
        <w:rPr>
          <w:color w:val="ABB1BE"/>
          <w:sz w:val="21"/>
        </w:rPr>
        <w:t>List list = new ArrayList&lt;&gt;();list. add("x");Collection clist = Collections. unmodifiableCollection(list);clist. add("y"); // 运行时此行报错System. out. println(list. size());</w:t>
      </w:r>
    </w:p>
    <w:p>
      <w:pPr>
        <w:spacing w:before="0" w:line="370" w:lineRule="exact"/>
        <w:ind w:left="1158" w:right="0" w:firstLine="0"/>
        <w:jc w:val="left"/>
        <w:rPr>
          <w:sz w:val="21"/>
        </w:rPr>
      </w:pPr>
      <w:r>
        <w:pict>
          <v:shape id="_x0000_s1080" o:spid="_x0000_s1080" style="position:absolute;left:0pt;margin-left:85.9pt;margin-top:8.05pt;height:4pt;width:4pt;mso-position-horizontal-relative:page;z-index:251701248;mso-width-relative:page;mso-height-relative:page;" fillcolor="#000000" filled="t" stroked="f" coordorigin="1718,161" coordsize="80,80" path="m1758,241l1741,238,1728,231,1721,219,1718,201,1721,184,1728,171,1741,164,1758,161,1775,164,1788,171,1795,184,1798,201,1795,219,1788,231,1775,238,1758,241xe">
            <v:path arrowok="t"/>
            <v:fill on="t" focussize="0,0"/>
            <v:stroke on="f"/>
            <v:imagedata o:title=""/>
            <o:lock v:ext="edit"/>
          </v:shape>
        </w:pict>
      </w:r>
      <w:r>
        <w:rPr>
          <w:w w:val="101"/>
          <w:sz w:val="21"/>
        </w:rPr>
        <w:t>1</w:t>
      </w:r>
    </w:p>
    <w:p>
      <w:pPr>
        <w:spacing w:before="0" w:line="372" w:lineRule="exact"/>
        <w:ind w:left="1158" w:right="0" w:firstLine="0"/>
        <w:jc w:val="left"/>
        <w:rPr>
          <w:sz w:val="21"/>
        </w:rPr>
      </w:pPr>
      <w:r>
        <w:pict>
          <v:shape id="_x0000_s1081" o:spid="_x0000_s1081" style="position:absolute;left:0pt;margin-left:85.9pt;margin-top:8.15pt;height:4pt;width:4pt;mso-position-horizontal-relative:page;z-index:251702272;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w w:val="101"/>
          <w:sz w:val="21"/>
        </w:rPr>
        <w:t>2</w:t>
      </w:r>
    </w:p>
    <w:p>
      <w:pPr>
        <w:spacing w:before="0" w:line="372" w:lineRule="exact"/>
        <w:ind w:left="1158" w:right="0" w:firstLine="0"/>
        <w:jc w:val="left"/>
        <w:rPr>
          <w:sz w:val="21"/>
        </w:rPr>
      </w:pPr>
      <w:r>
        <w:pict>
          <v:shape id="_x0000_s1082" o:spid="_x0000_s1082" style="position:absolute;left:0pt;margin-left:85.9pt;margin-top:8.15pt;height:4pt;width:4pt;mso-position-horizontal-relative:page;z-index:251702272;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w w:val="101"/>
          <w:sz w:val="21"/>
        </w:rPr>
        <w:t>3</w:t>
      </w:r>
    </w:p>
    <w:p>
      <w:pPr>
        <w:spacing w:before="0" w:line="372" w:lineRule="exact"/>
        <w:ind w:left="1158" w:right="0" w:firstLine="0"/>
        <w:jc w:val="left"/>
        <w:rPr>
          <w:sz w:val="21"/>
        </w:rPr>
      </w:pPr>
      <w:r>
        <w:pict>
          <v:shape id="_x0000_s1083" o:spid="_x0000_s1083" style="position:absolute;left:0pt;margin-left:85.9pt;margin-top:8.15pt;height:4pt;width:4pt;mso-position-horizontal-relative:page;z-index:251703296;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w w:val="101"/>
          <w:sz w:val="21"/>
        </w:rPr>
        <w:t>4</w:t>
      </w:r>
    </w:p>
    <w:p>
      <w:pPr>
        <w:spacing w:before="0" w:line="373" w:lineRule="exact"/>
        <w:ind w:left="1158" w:right="0" w:firstLine="0"/>
        <w:jc w:val="left"/>
        <w:rPr>
          <w:sz w:val="21"/>
        </w:rPr>
      </w:pPr>
      <w:r>
        <w:pict>
          <v:shape id="_x0000_s1084" o:spid="_x0000_s1084" style="position:absolute;left:0pt;margin-left:85.9pt;margin-top:8.15pt;height:4pt;width:4pt;mso-position-horizontal-relative:page;z-index:251703296;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w w:val="101"/>
          <w:sz w:val="21"/>
        </w:rPr>
        <w:t>5</w:t>
      </w:r>
    </w:p>
    <w:p>
      <w:pPr>
        <w:pStyle w:val="2"/>
      </w:pPr>
      <w:r>
        <w:rPr>
          <w:color w:val="4F4F4F"/>
        </w:rPr>
        <w:t>Collection接口</w:t>
      </w:r>
    </w:p>
    <w:p>
      <w:pPr>
        <w:pStyle w:val="3"/>
        <w:spacing w:line="584" w:lineRule="exact"/>
      </w:pPr>
      <w:r>
        <w:rPr>
          <w:color w:val="4F4F4F"/>
        </w:rPr>
        <w:t>List接口</w:t>
      </w:r>
    </w:p>
    <w:p>
      <w:pPr>
        <w:pStyle w:val="5"/>
        <w:spacing w:line="530" w:lineRule="exact"/>
      </w:pPr>
      <w:r>
        <w:rPr>
          <w:color w:val="4F4F4F"/>
        </w:rPr>
        <w:t>迭代器 Iterator 是什么？</w:t>
      </w:r>
    </w:p>
    <w:p>
      <w:pPr>
        <w:pStyle w:val="7"/>
        <w:spacing w:before="2" w:line="230" w:lineRule="auto"/>
        <w:ind w:right="214"/>
      </w:pPr>
      <w:r>
        <w:rPr>
          <w:color w:val="4D4D4D"/>
        </w:rPr>
        <w:t>Iterator 接口提供遍历任何 Collection 的接口。我们可以从一个 Collection 中使用迭代器方法来获取迭代器实例。迭代器取代了 Java 集合框架中的 Enumeration，迭代器允许调用者在迭代过程中移除元素。</w:t>
      </w:r>
    </w:p>
    <w:p>
      <w:pPr>
        <w:pStyle w:val="5"/>
      </w:pPr>
      <w:r>
        <w:rPr>
          <w:color w:val="4F4F4F"/>
        </w:rPr>
        <w:t>Iterator 怎么使用？有什么特点？</w:t>
      </w:r>
    </w:p>
    <w:p>
      <w:pPr>
        <w:pStyle w:val="7"/>
        <w:spacing w:line="423" w:lineRule="exact"/>
      </w:pPr>
      <w:r>
        <w:rPr>
          <w:color w:val="4D4D4D"/>
        </w:rPr>
        <w:t>Iterator 使用代码如下：</w:t>
      </w:r>
    </w:p>
    <w:p>
      <w:pPr>
        <w:spacing w:before="3" w:line="230" w:lineRule="auto"/>
        <w:ind w:left="106" w:right="652" w:firstLine="0"/>
        <w:jc w:val="left"/>
        <w:rPr>
          <w:sz w:val="21"/>
        </w:rPr>
      </w:pPr>
      <w:r>
        <w:rPr>
          <w:color w:val="ABB1BE"/>
          <w:sz w:val="21"/>
        </w:rPr>
        <w:t>List list = new ArrayList&lt;&gt;();Iterator it = list. iterator();while(it. hasNext()){ String obj = it. next(); System. out. println(obj);}</w:t>
      </w:r>
    </w:p>
    <w:p>
      <w:pPr>
        <w:spacing w:before="0" w:line="370" w:lineRule="exact"/>
        <w:ind w:left="1158" w:right="0" w:firstLine="0"/>
        <w:jc w:val="left"/>
        <w:rPr>
          <w:sz w:val="21"/>
        </w:rPr>
      </w:pPr>
      <w:r>
        <w:pict>
          <v:shape id="_x0000_s1085" o:spid="_x0000_s1085" style="position:absolute;left:0pt;margin-left:85.9pt;margin-top:8.05pt;height:4pt;width:4pt;mso-position-horizontal-relative:page;z-index:251704320;mso-width-relative:page;mso-height-relative:page;" fillcolor="#000000" filled="t" stroked="f" coordorigin="1718,161" coordsize="80,80" path="m1758,241l1741,238,1728,231,1721,219,1718,201,1721,184,1728,171,1741,164,1758,161,1775,164,1788,171,1795,184,1798,201,1795,219,1788,231,1775,238,1758,241xe">
            <v:path arrowok="t"/>
            <v:fill on="t" focussize="0,0"/>
            <v:stroke on="f"/>
            <v:imagedata o:title=""/>
            <o:lock v:ext="edit"/>
          </v:shape>
        </w:pict>
      </w:r>
      <w:r>
        <w:rPr>
          <w:w w:val="101"/>
          <w:sz w:val="21"/>
        </w:rPr>
        <w:t>1</w:t>
      </w:r>
    </w:p>
    <w:p>
      <w:pPr>
        <w:spacing w:before="0" w:line="372" w:lineRule="exact"/>
        <w:ind w:left="1158" w:right="0" w:firstLine="0"/>
        <w:jc w:val="left"/>
        <w:rPr>
          <w:sz w:val="21"/>
        </w:rPr>
      </w:pPr>
      <w:r>
        <w:pict>
          <v:shape id="_x0000_s1086" o:spid="_x0000_s1086" style="position:absolute;left:0pt;margin-left:85.9pt;margin-top:8.15pt;height:4pt;width:4pt;mso-position-horizontal-relative:page;z-index:251704320;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w w:val="101"/>
          <w:sz w:val="21"/>
        </w:rPr>
        <w:t>2</w:t>
      </w:r>
    </w:p>
    <w:p>
      <w:pPr>
        <w:spacing w:before="0" w:line="372" w:lineRule="exact"/>
        <w:ind w:left="1158" w:right="0" w:firstLine="0"/>
        <w:jc w:val="left"/>
        <w:rPr>
          <w:sz w:val="21"/>
        </w:rPr>
      </w:pPr>
      <w:r>
        <w:pict>
          <v:shape id="_x0000_s1087" o:spid="_x0000_s1087" style="position:absolute;left:0pt;margin-left:85.9pt;margin-top:8.15pt;height:4pt;width:4pt;mso-position-horizontal-relative:page;z-index:251705344;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w w:val="101"/>
          <w:sz w:val="21"/>
        </w:rPr>
        <w:t>3</w:t>
      </w:r>
    </w:p>
    <w:p>
      <w:pPr>
        <w:spacing w:before="0" w:line="372" w:lineRule="exact"/>
        <w:ind w:left="1158" w:right="0" w:firstLine="0"/>
        <w:jc w:val="left"/>
        <w:rPr>
          <w:sz w:val="21"/>
        </w:rPr>
      </w:pPr>
      <w:r>
        <w:pict>
          <v:shape id="_x0000_s1088" o:spid="_x0000_s1088" style="position:absolute;left:0pt;margin-left:85.9pt;margin-top:8.15pt;height:4pt;width:4pt;mso-position-horizontal-relative:page;z-index:251705344;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w w:val="101"/>
          <w:sz w:val="21"/>
        </w:rPr>
        <w:t>4</w:t>
      </w:r>
    </w:p>
    <w:p>
      <w:pPr>
        <w:spacing w:before="0" w:line="372" w:lineRule="exact"/>
        <w:ind w:left="1158" w:right="0" w:firstLine="0"/>
        <w:jc w:val="left"/>
        <w:rPr>
          <w:sz w:val="21"/>
        </w:rPr>
      </w:pPr>
      <w:r>
        <w:pict>
          <v:shape id="_x0000_s1089" o:spid="_x0000_s1089" style="position:absolute;left:0pt;margin-left:85.9pt;margin-top:8.15pt;height:4pt;width:4pt;mso-position-horizontal-relative:page;z-index:251706368;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w w:val="101"/>
          <w:sz w:val="21"/>
        </w:rPr>
        <w:t>5</w:t>
      </w:r>
    </w:p>
    <w:p>
      <w:pPr>
        <w:spacing w:before="0" w:line="372" w:lineRule="exact"/>
        <w:ind w:left="1158" w:right="0" w:firstLine="0"/>
        <w:jc w:val="left"/>
        <w:rPr>
          <w:sz w:val="21"/>
        </w:rPr>
      </w:pPr>
      <w:r>
        <w:pict>
          <v:shape id="_x0000_s1090" o:spid="_x0000_s1090" style="position:absolute;left:0pt;margin-left:85.9pt;margin-top:8.15pt;height:4pt;width:4pt;mso-position-horizontal-relative:page;z-index:251706368;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w w:val="101"/>
          <w:sz w:val="21"/>
        </w:rPr>
        <w:t>6</w:t>
      </w:r>
    </w:p>
    <w:p>
      <w:pPr>
        <w:pStyle w:val="7"/>
        <w:spacing w:before="5" w:line="230" w:lineRule="auto"/>
        <w:ind w:right="404"/>
      </w:pPr>
      <w:r>
        <w:rPr>
          <w:color w:val="4D4D4D"/>
        </w:rPr>
        <w:t>Iterator 的特点是只能单向遍历，但是更加安全，因为它可以确保，在当前遍历的集合元素被更改的时候，就会抛出 ConcurrentModificationException 异常。</w:t>
      </w:r>
    </w:p>
    <w:p>
      <w:pPr>
        <w:pStyle w:val="5"/>
        <w:spacing w:line="532" w:lineRule="exact"/>
      </w:pPr>
      <w:r>
        <w:rPr>
          <w:color w:val="4F4F4F"/>
        </w:rPr>
        <w:t>如何边遍历边移除 Collection 中的元素？</w:t>
      </w:r>
    </w:p>
    <w:p>
      <w:pPr>
        <w:pStyle w:val="7"/>
        <w:spacing w:line="410" w:lineRule="exact"/>
      </w:pPr>
      <w:r>
        <w:rPr>
          <w:color w:val="4D4D4D"/>
        </w:rPr>
        <w:t>边遍历边修改 Collection 的唯一正确方式是使用 Iterator.remove() 方法，如下：</w:t>
      </w:r>
    </w:p>
    <w:p>
      <w:pPr>
        <w:spacing w:before="0" w:line="225" w:lineRule="auto"/>
        <w:ind w:left="1158" w:right="1111" w:hanging="1052"/>
        <w:jc w:val="left"/>
        <w:rPr>
          <w:sz w:val="21"/>
        </w:rPr>
      </w:pPr>
      <w:r>
        <w:pict>
          <v:shape id="_x0000_s1091" o:spid="_x0000_s1091" style="position:absolute;left:0pt;margin-left:85.9pt;margin-top:27.55pt;height:4pt;width:4pt;mso-position-horizontal-relative:page;z-index:-251442176;mso-width-relative:page;mso-height-relative:page;" fillcolor="#000000" filled="t" stroked="f" coordorigin="1718,551" coordsize="80,80" path="m1758,631l1741,629,1728,621,1721,609,1718,591,1721,574,1728,561,1741,554,1758,551,1775,554,1788,561,1795,574,1798,591,1795,609,1788,621,1775,629,1758,631xe">
            <v:path arrowok="t"/>
            <v:fill on="t" focussize="0,0"/>
            <v:stroke on="f"/>
            <v:imagedata o:title=""/>
            <o:lock v:ext="edit"/>
          </v:shape>
        </w:pict>
      </w:r>
      <w:r>
        <w:rPr>
          <w:color w:val="ABB1BE"/>
          <w:sz w:val="21"/>
        </w:rPr>
        <w:t>Iterator</w:t>
      </w:r>
      <w:r>
        <w:rPr>
          <w:color w:val="999999"/>
          <w:sz w:val="21"/>
        </w:rPr>
        <w:t>&lt;</w:t>
      </w:r>
      <w:r>
        <w:rPr>
          <w:color w:val="60ADED"/>
          <w:sz w:val="21"/>
        </w:rPr>
        <w:t>Integer</w:t>
      </w:r>
      <w:r>
        <w:rPr>
          <w:color w:val="999999"/>
          <w:sz w:val="21"/>
        </w:rPr>
        <w:t xml:space="preserve">&gt; </w:t>
      </w:r>
      <w:r>
        <w:rPr>
          <w:color w:val="ABB1BE"/>
          <w:sz w:val="21"/>
        </w:rPr>
        <w:t xml:space="preserve">it </w:t>
      </w:r>
      <w:r>
        <w:rPr>
          <w:color w:val="669900"/>
          <w:sz w:val="21"/>
        </w:rPr>
        <w:t xml:space="preserve">= </w:t>
      </w:r>
      <w:r>
        <w:rPr>
          <w:color w:val="ABB1BE"/>
          <w:sz w:val="21"/>
        </w:rPr>
        <w:t>list</w:t>
      </w:r>
      <w:r>
        <w:rPr>
          <w:color w:val="999999"/>
          <w:sz w:val="21"/>
        </w:rPr>
        <w:t>.</w:t>
      </w:r>
      <w:r>
        <w:rPr>
          <w:color w:val="60ADED"/>
          <w:sz w:val="21"/>
        </w:rPr>
        <w:t>iterator</w:t>
      </w:r>
      <w:r>
        <w:rPr>
          <w:color w:val="999999"/>
          <w:sz w:val="21"/>
        </w:rPr>
        <w:t>();</w:t>
      </w:r>
      <w:r>
        <w:rPr>
          <w:color w:val="C578DD"/>
          <w:sz w:val="21"/>
        </w:rPr>
        <w:t>while</w:t>
      </w:r>
      <w:r>
        <w:rPr>
          <w:color w:val="999999"/>
          <w:sz w:val="21"/>
        </w:rPr>
        <w:t>(</w:t>
      </w:r>
      <w:r>
        <w:rPr>
          <w:color w:val="ABB1BE"/>
          <w:sz w:val="21"/>
        </w:rPr>
        <w:t>it</w:t>
      </w:r>
      <w:r>
        <w:rPr>
          <w:color w:val="999999"/>
          <w:sz w:val="21"/>
        </w:rPr>
        <w:t>.</w:t>
      </w:r>
      <w:r>
        <w:rPr>
          <w:color w:val="60ADED"/>
          <w:sz w:val="21"/>
        </w:rPr>
        <w:t>hasNext</w:t>
      </w:r>
      <w:r>
        <w:rPr>
          <w:color w:val="999999"/>
          <w:sz w:val="21"/>
        </w:rPr>
        <w:t>()){</w:t>
      </w:r>
      <w:r>
        <w:rPr>
          <w:color w:val="669900"/>
          <w:sz w:val="21"/>
        </w:rPr>
        <w:t>*</w:t>
      </w:r>
      <w:r>
        <w:rPr>
          <w:color w:val="5C626F"/>
          <w:sz w:val="23"/>
        </w:rPr>
        <w:t xml:space="preserve">// do something* </w:t>
      </w:r>
      <w:r>
        <w:rPr>
          <w:color w:val="ABB1BE"/>
          <w:sz w:val="21"/>
        </w:rPr>
        <w:t>it</w:t>
      </w:r>
      <w:r>
        <w:rPr>
          <w:color w:val="999999"/>
          <w:sz w:val="21"/>
        </w:rPr>
        <w:t>.</w:t>
      </w:r>
      <w:r>
        <w:rPr>
          <w:color w:val="60ADED"/>
          <w:sz w:val="21"/>
        </w:rPr>
        <w:t>remove</w:t>
      </w:r>
      <w:r>
        <w:rPr>
          <w:color w:val="999999"/>
          <w:sz w:val="21"/>
        </w:rPr>
        <w:t xml:space="preserve">();} </w:t>
      </w:r>
      <w:r>
        <w:rPr>
          <w:sz w:val="21"/>
        </w:rPr>
        <w:t>1</w:t>
      </w:r>
    </w:p>
    <w:p>
      <w:pPr>
        <w:spacing w:before="0" w:line="378" w:lineRule="exact"/>
        <w:ind w:left="1158" w:right="0" w:firstLine="0"/>
        <w:jc w:val="left"/>
        <w:rPr>
          <w:sz w:val="21"/>
        </w:rPr>
      </w:pPr>
      <w:r>
        <w:pict>
          <v:shape id="_x0000_s1092" o:spid="_x0000_s1092" style="position:absolute;left:0pt;margin-left:85.9pt;margin-top:8.05pt;height:4pt;width:4pt;mso-position-horizontal-relative:page;z-index:251707392;mso-width-relative:page;mso-height-relative:page;" fillcolor="#000000" filled="t" stroked="f" coordorigin="1718,161" coordsize="80,80" path="m1758,241l1741,239,1728,231,1721,219,1718,201,1721,184,1728,171,1741,164,1758,161,1775,164,1788,171,1795,184,1798,201,1795,219,1788,231,1775,239,1758,241xe">
            <v:path arrowok="t"/>
            <v:fill on="t" focussize="0,0"/>
            <v:stroke on="f"/>
            <v:imagedata o:title=""/>
            <o:lock v:ext="edit"/>
          </v:shape>
        </w:pict>
      </w:r>
      <w:r>
        <w:rPr>
          <w:w w:val="101"/>
          <w:sz w:val="21"/>
        </w:rPr>
        <w:t>2</w:t>
      </w:r>
    </w:p>
    <w:p>
      <w:pPr>
        <w:spacing w:after="0" w:line="378" w:lineRule="exact"/>
        <w:jc w:val="left"/>
        <w:rPr>
          <w:sz w:val="21"/>
        </w:rPr>
        <w:sectPr>
          <w:pgSz w:w="11920" w:h="16840"/>
          <w:pgMar w:top="980" w:right="900" w:bottom="280" w:left="1000" w:header="720" w:footer="720" w:gutter="0"/>
          <w:cols w:space="720" w:num="1"/>
        </w:sectPr>
      </w:pPr>
    </w:p>
    <w:p>
      <w:pPr>
        <w:spacing w:before="28" w:line="380" w:lineRule="exact"/>
        <w:ind w:left="1158" w:right="0" w:firstLine="0"/>
        <w:jc w:val="left"/>
        <w:rPr>
          <w:sz w:val="21"/>
        </w:rPr>
      </w:pPr>
      <w:r>
        <w:pict>
          <v:shape id="_x0000_s1093" o:spid="_x0000_s1093" style="position:absolute;left:0pt;margin-left:85.9pt;margin-top:9.9pt;height:4pt;width:4pt;mso-position-horizontal-relative:page;z-index:251708416;mso-width-relative:page;mso-height-relative:page;" fillcolor="#000000" filled="t" stroked="f" coordorigin="1718,199" coordsize="80,80" path="m1758,279l1741,276,1728,269,1721,256,1718,239,1721,221,1728,209,1741,201,1758,199,1775,201,1788,209,1795,221,1798,239,1795,256,1788,269,1775,276,1758,279xe">
            <v:path arrowok="t"/>
            <v:fill on="t" focussize="0,0"/>
            <v:stroke on="f"/>
            <v:imagedata o:title=""/>
            <o:lock v:ext="edit"/>
          </v:shape>
        </w:pict>
      </w:r>
      <w:r>
        <w:rPr>
          <w:w w:val="101"/>
          <w:sz w:val="21"/>
        </w:rPr>
        <w:t>3</w:t>
      </w:r>
    </w:p>
    <w:p>
      <w:pPr>
        <w:spacing w:before="0" w:line="372" w:lineRule="exact"/>
        <w:ind w:left="1158" w:right="0" w:firstLine="0"/>
        <w:jc w:val="left"/>
        <w:rPr>
          <w:sz w:val="21"/>
        </w:rPr>
      </w:pPr>
      <w:r>
        <w:pict>
          <v:shape id="_x0000_s1094" o:spid="_x0000_s1094" style="position:absolute;left:0pt;margin-left:85.9pt;margin-top:8.15pt;height:4pt;width:4pt;mso-position-horizontal-relative:page;z-index:251708416;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w w:val="101"/>
          <w:sz w:val="21"/>
        </w:rPr>
        <w:t>4</w:t>
      </w:r>
    </w:p>
    <w:p>
      <w:pPr>
        <w:spacing w:before="0" w:line="372" w:lineRule="exact"/>
        <w:ind w:left="1158" w:right="0" w:firstLine="0"/>
        <w:jc w:val="left"/>
        <w:rPr>
          <w:sz w:val="21"/>
        </w:rPr>
      </w:pPr>
      <w:r>
        <w:pict>
          <v:shape id="_x0000_s1095" o:spid="_x0000_s1095" style="position:absolute;left:0pt;margin-left:85.9pt;margin-top:8.15pt;height:4pt;width:4pt;mso-position-horizontal-relative:page;z-index:251709440;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w w:val="101"/>
          <w:sz w:val="21"/>
        </w:rPr>
        <w:t>5</w:t>
      </w:r>
    </w:p>
    <w:p>
      <w:pPr>
        <w:pStyle w:val="7"/>
        <w:spacing w:line="427" w:lineRule="exact"/>
      </w:pPr>
      <w:r>
        <w:rPr>
          <w:color w:val="4D4D4D"/>
        </w:rPr>
        <w:t>一种最常见的</w:t>
      </w:r>
      <w:r>
        <w:rPr>
          <w:b/>
          <w:color w:val="4D4D4D"/>
        </w:rPr>
        <w:t>错误</w:t>
      </w:r>
      <w:r>
        <w:rPr>
          <w:color w:val="4D4D4D"/>
        </w:rPr>
        <w:t>代码如下：</w:t>
      </w:r>
    </w:p>
    <w:p>
      <w:pPr>
        <w:spacing w:before="0" w:line="371" w:lineRule="exact"/>
        <w:ind w:left="106" w:right="0" w:firstLine="0"/>
        <w:jc w:val="left"/>
        <w:rPr>
          <w:sz w:val="21"/>
        </w:rPr>
      </w:pPr>
      <w:r>
        <w:rPr>
          <w:color w:val="C578DD"/>
          <w:sz w:val="21"/>
        </w:rPr>
        <w:t>for</w:t>
      </w:r>
      <w:r>
        <w:rPr>
          <w:color w:val="999999"/>
          <w:sz w:val="21"/>
        </w:rPr>
        <w:t>(</w:t>
      </w:r>
      <w:r>
        <w:rPr>
          <w:color w:val="ABB1BE"/>
          <w:sz w:val="21"/>
        </w:rPr>
        <w:t xml:space="preserve">Integer i </w:t>
      </w:r>
      <w:r>
        <w:rPr>
          <w:color w:val="669900"/>
          <w:sz w:val="21"/>
        </w:rPr>
        <w:t xml:space="preserve">: </w:t>
      </w:r>
      <w:r>
        <w:rPr>
          <w:color w:val="ABB1BE"/>
          <w:sz w:val="21"/>
        </w:rPr>
        <w:t>list</w:t>
      </w:r>
      <w:r>
        <w:rPr>
          <w:color w:val="999999"/>
          <w:sz w:val="21"/>
        </w:rPr>
        <w:t xml:space="preserve">){ </w:t>
      </w:r>
      <w:r>
        <w:rPr>
          <w:color w:val="ABB1BE"/>
          <w:sz w:val="21"/>
        </w:rPr>
        <w:t>list</w:t>
      </w:r>
      <w:r>
        <w:rPr>
          <w:color w:val="999999"/>
          <w:sz w:val="21"/>
        </w:rPr>
        <w:t>.</w:t>
      </w:r>
      <w:r>
        <w:rPr>
          <w:color w:val="60ADED"/>
          <w:sz w:val="21"/>
        </w:rPr>
        <w:t>remove</w:t>
      </w:r>
      <w:r>
        <w:rPr>
          <w:color w:val="999999"/>
          <w:sz w:val="21"/>
        </w:rPr>
        <w:t>(</w:t>
      </w:r>
      <w:r>
        <w:rPr>
          <w:color w:val="ABB1BE"/>
          <w:sz w:val="21"/>
        </w:rPr>
        <w:t>i</w:t>
      </w:r>
      <w:r>
        <w:rPr>
          <w:color w:val="999999"/>
          <w:sz w:val="21"/>
        </w:rPr>
        <w:t>)}</w:t>
      </w:r>
    </w:p>
    <w:p>
      <w:pPr>
        <w:spacing w:before="0" w:line="372" w:lineRule="exact"/>
        <w:ind w:left="1158" w:right="0" w:firstLine="0"/>
        <w:jc w:val="left"/>
        <w:rPr>
          <w:sz w:val="21"/>
        </w:rPr>
      </w:pPr>
      <w:r>
        <w:pict>
          <v:shape id="_x0000_s1096" o:spid="_x0000_s1096" style="position:absolute;left:0pt;margin-left:85.9pt;margin-top:8.15pt;height:4pt;width:4pt;mso-position-horizontal-relative:page;z-index:251709440;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w w:val="101"/>
          <w:sz w:val="21"/>
        </w:rPr>
        <w:t>1</w:t>
      </w:r>
    </w:p>
    <w:p>
      <w:pPr>
        <w:spacing w:before="0" w:line="372" w:lineRule="exact"/>
        <w:ind w:left="1158" w:right="0" w:firstLine="0"/>
        <w:jc w:val="left"/>
        <w:rPr>
          <w:sz w:val="21"/>
        </w:rPr>
      </w:pPr>
      <w:r>
        <w:pict>
          <v:shape id="_x0000_s1097" o:spid="_x0000_s1097" style="position:absolute;left:0pt;margin-left:85.9pt;margin-top:8.15pt;height:4pt;width:4pt;mso-position-horizontal-relative:page;z-index:251710464;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w w:val="101"/>
          <w:sz w:val="21"/>
        </w:rPr>
        <w:t>2</w:t>
      </w:r>
    </w:p>
    <w:p>
      <w:pPr>
        <w:spacing w:before="0" w:line="372" w:lineRule="exact"/>
        <w:ind w:left="1158" w:right="0" w:firstLine="0"/>
        <w:jc w:val="left"/>
        <w:rPr>
          <w:sz w:val="21"/>
        </w:rPr>
      </w:pPr>
      <w:r>
        <w:pict>
          <v:shape id="_x0000_s1098" o:spid="_x0000_s1098" style="position:absolute;left:0pt;margin-left:85.9pt;margin-top:8.15pt;height:4pt;width:4pt;mso-position-horizontal-relative:page;z-index:251710464;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w w:val="101"/>
          <w:sz w:val="21"/>
        </w:rPr>
        <w:t>3</w:t>
      </w:r>
    </w:p>
    <w:p>
      <w:pPr>
        <w:pStyle w:val="7"/>
        <w:spacing w:before="6" w:line="230" w:lineRule="auto"/>
        <w:ind w:right="357"/>
      </w:pPr>
      <w:r>
        <w:rPr>
          <w:color w:val="4D4D4D"/>
        </w:rPr>
        <w:t xml:space="preserve">运行以上错误代码会报 </w:t>
      </w:r>
      <w:r>
        <w:rPr>
          <w:b/>
          <w:color w:val="4D4D4D"/>
        </w:rPr>
        <w:t>ConcurrentModificationException 异常</w:t>
      </w:r>
      <w:r>
        <w:rPr>
          <w:color w:val="4D4D4D"/>
        </w:rPr>
        <w:t>。这是因为当使用foreach(for(Integer i : list)) 语句时，会自动生成一个iterator 来遍历该 list，但同时该list 正在被 Iterator.remove() 修改。Java 一般不允许一个线程在遍历 Collection 时另一个线程修改它。</w:t>
      </w:r>
    </w:p>
    <w:p>
      <w:pPr>
        <w:pStyle w:val="5"/>
      </w:pPr>
      <w:r>
        <w:rPr>
          <w:color w:val="4F4F4F"/>
        </w:rPr>
        <w:t>Iterator 和 ListIterator 有什么区别？</w:t>
      </w:r>
    </w:p>
    <w:p>
      <w:pPr>
        <w:spacing w:before="0" w:line="230" w:lineRule="auto"/>
        <w:ind w:left="1158" w:right="1998" w:firstLine="0"/>
        <w:jc w:val="left"/>
        <w:rPr>
          <w:sz w:val="21"/>
        </w:rPr>
      </w:pPr>
      <w:r>
        <w:pict>
          <v:shape id="_x0000_s1099" o:spid="_x0000_s1099" style="position:absolute;left:0pt;margin-left:85.9pt;margin-top:7.95pt;height:4pt;width:4pt;mso-position-horizontal-relative:page;z-index:251711488;mso-width-relative:page;mso-height-relative:page;" fillcolor="#000000" filled="t" stroked="f" coordorigin="1718,160" coordsize="80,80" path="m1758,239l1741,237,1728,230,1721,217,1718,200,1721,182,1728,170,1741,162,1758,160,1775,162,1788,170,1795,182,1798,200,1795,217,1788,230,1775,237,1758,239xe">
            <v:path arrowok="t"/>
            <v:fill on="t" focussize="0,0"/>
            <v:stroke on="f"/>
            <v:imagedata o:title=""/>
            <o:lock v:ext="edit"/>
          </v:shape>
        </w:pict>
      </w:r>
      <w:r>
        <w:pict>
          <v:shape id="_x0000_s1100" o:spid="_x0000_s1100" style="position:absolute;left:0pt;margin-left:85.9pt;margin-top:26.6pt;height:4pt;width:4pt;mso-position-horizontal-relative:page;z-index:251711488;mso-width-relative:page;mso-height-relative:page;" fillcolor="#000000" filled="t" stroked="f" coordorigin="1718,532" coordsize="80,80" path="m1758,612l1741,609,1728,602,1721,589,1718,572,1721,554,1728,542,1741,535,1758,532,1775,535,1788,542,1795,554,1798,572,1795,589,1788,602,1775,609,1758,612xe">
            <v:path arrowok="t"/>
            <v:fill on="t" focussize="0,0"/>
            <v:stroke on="f"/>
            <v:imagedata o:title=""/>
            <o:lock v:ext="edit"/>
          </v:shape>
        </w:pict>
      </w:r>
      <w:r>
        <w:rPr>
          <w:sz w:val="21"/>
        </w:rPr>
        <w:t>Iterator 可以遍历 Set 和 List 集合，而 ListIterator 只能遍历 List。Iterator 只能单向遍历，而 ListIterator 可以双向遍历（向前/后遍历）。</w:t>
      </w:r>
    </w:p>
    <w:p>
      <w:pPr>
        <w:spacing w:before="1" w:line="230" w:lineRule="auto"/>
        <w:ind w:left="718" w:right="377" w:firstLine="440"/>
        <w:jc w:val="left"/>
        <w:rPr>
          <w:sz w:val="21"/>
        </w:rPr>
      </w:pPr>
      <w:r>
        <w:pict>
          <v:shape id="_x0000_s1101" o:spid="_x0000_s1101" style="position:absolute;left:0pt;margin-left:85.9pt;margin-top:8pt;height:4pt;width:4pt;mso-position-horizontal-relative:page;z-index:-251441152;mso-width-relative:page;mso-height-relative:page;" fillcolor="#000000" filled="t" stroked="f" coordorigin="1718,161" coordsize="80,80" path="m1758,240l1741,238,1728,231,1721,218,1718,201,1721,183,1728,171,1741,163,1758,161,1775,163,1788,171,1795,183,1798,201,1795,218,1788,231,1775,238,1758,240xe">
            <v:path arrowok="t"/>
            <v:fill on="t" focussize="0,0"/>
            <v:stroke on="f"/>
            <v:imagedata o:title=""/>
            <o:lock v:ext="edit"/>
          </v:shape>
        </w:pict>
      </w:r>
      <w:r>
        <w:rPr>
          <w:sz w:val="21"/>
        </w:rPr>
        <w:t>ListIterator 实现 Iterator 接口，然后添加了一些额外的功能，比如添加一个元素、替换一个元素、获取前面或后面元素的索引位置。</w:t>
      </w:r>
    </w:p>
    <w:p>
      <w:pPr>
        <w:pStyle w:val="5"/>
        <w:spacing w:before="8" w:line="230" w:lineRule="auto"/>
        <w:ind w:right="568"/>
      </w:pPr>
      <w:r>
        <w:rPr>
          <w:color w:val="4F4F4F"/>
        </w:rPr>
        <w:t>遍历一个 List 有哪些不同的方式？每种方法的实现原理是什么？Java 中 List 遍历的最佳实践是什么？</w:t>
      </w:r>
    </w:p>
    <w:p>
      <w:pPr>
        <w:pStyle w:val="7"/>
        <w:spacing w:line="420" w:lineRule="exact"/>
      </w:pPr>
      <w:r>
        <w:rPr>
          <w:color w:val="4D4D4D"/>
        </w:rPr>
        <w:t>遍历方式有以下几种：</w:t>
      </w:r>
    </w:p>
    <w:p>
      <w:pPr>
        <w:pStyle w:val="13"/>
        <w:numPr>
          <w:ilvl w:val="0"/>
          <w:numId w:val="4"/>
        </w:numPr>
        <w:tabs>
          <w:tab w:val="left" w:pos="993"/>
        </w:tabs>
        <w:spacing w:before="4" w:after="0" w:line="230" w:lineRule="auto"/>
        <w:ind w:left="718" w:right="300" w:firstLine="0"/>
        <w:jc w:val="left"/>
        <w:rPr>
          <w:sz w:val="24"/>
        </w:rPr>
      </w:pPr>
      <w:r>
        <w:rPr>
          <w:color w:val="4D4D4D"/>
          <w:sz w:val="24"/>
        </w:rPr>
        <w:t>for</w:t>
      </w:r>
      <w:r>
        <w:rPr>
          <w:color w:val="4D4D4D"/>
          <w:spacing w:val="-1"/>
          <w:sz w:val="24"/>
        </w:rPr>
        <w:t xml:space="preserve"> 循环遍历，基于计数器。在集合外部维护一个计数器，然后依次读取每一个位</w:t>
      </w:r>
      <w:r>
        <w:rPr>
          <w:color w:val="4D4D4D"/>
          <w:sz w:val="24"/>
        </w:rPr>
        <w:t>置的元素，当读取到最后一个元素后停止。</w:t>
      </w:r>
    </w:p>
    <w:p>
      <w:pPr>
        <w:pStyle w:val="13"/>
        <w:numPr>
          <w:ilvl w:val="0"/>
          <w:numId w:val="4"/>
        </w:numPr>
        <w:tabs>
          <w:tab w:val="left" w:pos="993"/>
        </w:tabs>
        <w:spacing w:before="2" w:after="0" w:line="230" w:lineRule="auto"/>
        <w:ind w:left="718" w:right="360" w:firstLine="0"/>
        <w:jc w:val="left"/>
        <w:rPr>
          <w:sz w:val="24"/>
        </w:rPr>
      </w:pPr>
      <w:r>
        <w:rPr>
          <w:color w:val="4D4D4D"/>
          <w:sz w:val="24"/>
        </w:rPr>
        <w:t>迭代器遍历，Iterator。Iterator</w:t>
      </w:r>
      <w:r>
        <w:rPr>
          <w:color w:val="4D4D4D"/>
          <w:spacing w:val="-1"/>
          <w:sz w:val="24"/>
        </w:rPr>
        <w:t xml:space="preserve"> 是面向对象的一个设计模式，目的是屏蔽不同数</w:t>
      </w:r>
      <w:r>
        <w:rPr>
          <w:color w:val="4D4D4D"/>
          <w:sz w:val="24"/>
        </w:rPr>
        <w:t>据集合的特点，统一遍历集合的接口。Java</w:t>
      </w:r>
      <w:r>
        <w:rPr>
          <w:color w:val="4D4D4D"/>
          <w:spacing w:val="29"/>
          <w:sz w:val="24"/>
        </w:rPr>
        <w:t xml:space="preserve"> 在 </w:t>
      </w:r>
      <w:r>
        <w:rPr>
          <w:color w:val="4D4D4D"/>
          <w:sz w:val="24"/>
        </w:rPr>
        <w:t>Collections</w:t>
      </w:r>
      <w:r>
        <w:rPr>
          <w:color w:val="4D4D4D"/>
          <w:spacing w:val="14"/>
          <w:sz w:val="24"/>
        </w:rPr>
        <w:t xml:space="preserve"> 中支持了 </w:t>
      </w:r>
      <w:r>
        <w:rPr>
          <w:color w:val="4D4D4D"/>
          <w:sz w:val="24"/>
        </w:rPr>
        <w:t>Iterator</w:t>
      </w:r>
      <w:r>
        <w:rPr>
          <w:color w:val="4D4D4D"/>
          <w:spacing w:val="14"/>
          <w:sz w:val="24"/>
        </w:rPr>
        <w:t xml:space="preserve"> 模式。</w:t>
      </w:r>
    </w:p>
    <w:p>
      <w:pPr>
        <w:pStyle w:val="13"/>
        <w:numPr>
          <w:ilvl w:val="0"/>
          <w:numId w:val="4"/>
        </w:numPr>
        <w:tabs>
          <w:tab w:val="left" w:pos="993"/>
        </w:tabs>
        <w:spacing w:before="2" w:after="0" w:line="230" w:lineRule="auto"/>
        <w:ind w:left="718" w:right="230" w:firstLine="0"/>
        <w:jc w:val="left"/>
        <w:rPr>
          <w:sz w:val="24"/>
        </w:rPr>
      </w:pPr>
      <w:r>
        <w:rPr>
          <w:color w:val="4D4D4D"/>
          <w:sz w:val="24"/>
        </w:rPr>
        <w:t>foreach</w:t>
      </w:r>
      <w:r>
        <w:rPr>
          <w:color w:val="4D4D4D"/>
          <w:spacing w:val="5"/>
          <w:sz w:val="24"/>
        </w:rPr>
        <w:t xml:space="preserve"> 循环遍历。</w:t>
      </w:r>
      <w:r>
        <w:rPr>
          <w:color w:val="4D4D4D"/>
          <w:sz w:val="24"/>
        </w:rPr>
        <w:t>foreach</w:t>
      </w:r>
      <w:r>
        <w:rPr>
          <w:color w:val="4D4D4D"/>
          <w:spacing w:val="7"/>
          <w:sz w:val="24"/>
        </w:rPr>
        <w:t xml:space="preserve"> 内部也是采用了 </w:t>
      </w:r>
      <w:r>
        <w:rPr>
          <w:color w:val="4D4D4D"/>
          <w:sz w:val="24"/>
        </w:rPr>
        <w:t>Iterator</w:t>
      </w:r>
      <w:r>
        <w:rPr>
          <w:color w:val="4D4D4D"/>
          <w:spacing w:val="-2"/>
          <w:sz w:val="24"/>
        </w:rPr>
        <w:t xml:space="preserve"> 的方式实现，使用时不需要</w:t>
      </w:r>
      <w:r>
        <w:rPr>
          <w:color w:val="4D4D4D"/>
          <w:sz w:val="24"/>
        </w:rPr>
        <w:t>显式声明  Iterator  或计数器。优点是代码简洁，不易出错；缺点是只能做简单的遍历，不能在遍历过程中操作数据集合，例如删除、替换。</w:t>
      </w:r>
    </w:p>
    <w:p>
      <w:pPr>
        <w:pStyle w:val="7"/>
        <w:spacing w:before="3" w:line="230" w:lineRule="auto"/>
        <w:ind w:right="391"/>
      </w:pPr>
      <w:r>
        <w:rPr>
          <w:color w:val="4D4D4D"/>
        </w:rPr>
        <w:t>最佳实践：Java Collections 框架中提供了一个 RandomAccess 接口，用来标记 List 实现是否支持 Random Access。</w:t>
      </w:r>
    </w:p>
    <w:p>
      <w:pPr>
        <w:spacing w:before="0" w:line="230" w:lineRule="auto"/>
        <w:ind w:left="718" w:right="333" w:firstLine="440"/>
        <w:jc w:val="left"/>
        <w:rPr>
          <w:sz w:val="21"/>
        </w:rPr>
      </w:pPr>
      <w:r>
        <w:pict>
          <v:shape id="_x0000_s1102" o:spid="_x0000_s1102" style="position:absolute;left:0pt;margin-left:85.9pt;margin-top:7.95pt;height:4pt;width:4pt;mso-position-horizontal-relative:page;z-index:-251441152;mso-width-relative:page;mso-height-relative:page;" fillcolor="#000000" filled="t" stroked="f" coordorigin="1718,160" coordsize="80,80" path="m1758,239l1741,237,1728,230,1721,217,1718,200,1721,182,1728,170,1741,162,1758,160,1775,162,1788,170,1795,182,1798,200,1795,217,1788,230,1775,237,1758,239xe">
            <v:path arrowok="t"/>
            <v:fill on="t" focussize="0,0"/>
            <v:stroke on="f"/>
            <v:imagedata o:title=""/>
            <o:lock v:ext="edit"/>
          </v:shape>
        </w:pict>
      </w:r>
      <w:r>
        <w:rPr>
          <w:sz w:val="21"/>
        </w:rPr>
        <w:t>如果一个数据集合实现了该接口，就意味着它支持 Random Access，按位置读取元素的平均时间复杂度为 O(1)，如ArrayList。</w:t>
      </w:r>
    </w:p>
    <w:p>
      <w:pPr>
        <w:spacing w:before="0" w:line="370" w:lineRule="exact"/>
        <w:ind w:left="1158" w:right="0" w:firstLine="0"/>
        <w:jc w:val="left"/>
        <w:rPr>
          <w:sz w:val="21"/>
        </w:rPr>
      </w:pPr>
      <w:r>
        <w:pict>
          <v:shape id="_x0000_s1103" o:spid="_x0000_s1103" style="position:absolute;left:0pt;margin-left:85.9pt;margin-top:8.05pt;height:4pt;width:4pt;mso-position-horizontal-relative:page;z-index:251712512;mso-width-relative:page;mso-height-relative:page;" fillcolor="#000000" filled="t" stroked="f" coordorigin="1718,161" coordsize="80,80" path="m1758,241l1741,238,1728,231,1721,219,1718,201,1721,184,1728,171,1741,164,1758,161,1775,164,1788,171,1795,184,1798,201,1795,219,1788,231,1775,238,1758,241xe">
            <v:path arrowok="t"/>
            <v:fill on="t" focussize="0,0"/>
            <v:stroke on="f"/>
            <v:imagedata o:title=""/>
            <o:lock v:ext="edit"/>
          </v:shape>
        </w:pict>
      </w:r>
      <w:r>
        <w:rPr>
          <w:sz w:val="21"/>
        </w:rPr>
        <w:t>如果没有实现该接口，表示不支持 Random Access，如LinkedList。</w:t>
      </w:r>
    </w:p>
    <w:p>
      <w:pPr>
        <w:pStyle w:val="7"/>
        <w:spacing w:before="5" w:line="230" w:lineRule="auto"/>
        <w:ind w:right="385"/>
      </w:pPr>
      <w:r>
        <w:rPr>
          <w:color w:val="4D4D4D"/>
        </w:rPr>
        <w:t>推荐的做法就是，支持 Random Access 的列表可用 for 循环遍历，否则建议用 Iterator 或 foreach 遍历。</w:t>
      </w:r>
    </w:p>
    <w:p>
      <w:pPr>
        <w:spacing w:after="0" w:line="230" w:lineRule="auto"/>
        <w:sectPr>
          <w:pgSz w:w="11920" w:h="16840"/>
          <w:pgMar w:top="960" w:right="900" w:bottom="280" w:left="1000" w:header="720" w:footer="720" w:gutter="0"/>
          <w:cols w:space="720" w:num="1"/>
        </w:sectPr>
      </w:pPr>
    </w:p>
    <w:p>
      <w:pPr>
        <w:pStyle w:val="5"/>
        <w:spacing w:before="9" w:line="542" w:lineRule="exact"/>
      </w:pPr>
      <w:r>
        <w:rPr>
          <w:color w:val="4F4F4F"/>
        </w:rPr>
        <w:t>说一下 ArrayList 的优缺点</w:t>
      </w:r>
    </w:p>
    <w:p>
      <w:pPr>
        <w:pStyle w:val="7"/>
        <w:spacing w:line="423" w:lineRule="exact"/>
      </w:pPr>
      <w:r>
        <w:rPr>
          <w:color w:val="4D4D4D"/>
        </w:rPr>
        <w:t>ArrayList的优点如下：</w:t>
      </w:r>
    </w:p>
    <w:p>
      <w:pPr>
        <w:spacing w:before="3" w:line="230" w:lineRule="auto"/>
        <w:ind w:left="718" w:right="564" w:firstLine="440"/>
        <w:jc w:val="left"/>
        <w:rPr>
          <w:sz w:val="21"/>
        </w:rPr>
      </w:pPr>
      <w:r>
        <w:pict>
          <v:shape id="_x0000_s1104" o:spid="_x0000_s1104" style="position:absolute;left:0pt;margin-left:85.9pt;margin-top:8.1pt;height:4pt;width:4pt;mso-position-horizontal-relative:page;z-index:-251440128;mso-width-relative:page;mso-height-relative:page;" fillcolor="#000000" filled="t" stroked="f" coordorigin="1718,163" coordsize="80,80" path="m1758,242l1741,240,1728,233,1721,220,1718,203,1721,185,1728,173,1741,165,1758,163,1775,165,1788,173,1795,185,1798,203,1795,220,1788,233,1775,240,1758,242xe">
            <v:path arrowok="t"/>
            <v:fill on="t" focussize="0,0"/>
            <v:stroke on="f"/>
            <v:imagedata o:title=""/>
            <o:lock v:ext="edit"/>
          </v:shape>
        </w:pict>
      </w:r>
      <w:r>
        <w:rPr>
          <w:sz w:val="21"/>
        </w:rPr>
        <w:t>ArrayList 底层以数组实现，是一种随机访问模式。ArrayList 实现了 RandomAccess 接口，因此查找的时候非常快。</w:t>
      </w:r>
    </w:p>
    <w:p>
      <w:pPr>
        <w:spacing w:before="0" w:line="370" w:lineRule="exact"/>
        <w:ind w:left="1158" w:right="0" w:firstLine="0"/>
        <w:jc w:val="left"/>
        <w:rPr>
          <w:sz w:val="21"/>
        </w:rPr>
      </w:pPr>
      <w:r>
        <w:pict>
          <v:shape id="_x0000_s1105" o:spid="_x0000_s1105" style="position:absolute;left:0pt;margin-left:85.9pt;margin-top:8.05pt;height:4pt;width:4pt;mso-position-horizontal-relative:page;z-index:251713536;mso-width-relative:page;mso-height-relative:page;" fillcolor="#000000" filled="t" stroked="f" coordorigin="1718,161" coordsize="80,80" path="m1758,241l1741,238,1728,231,1721,219,1718,201,1721,184,1728,171,1741,164,1758,161,1775,164,1788,171,1795,184,1798,201,1795,219,1788,231,1775,238,1758,241xe">
            <v:path arrowok="t"/>
            <v:fill on="t" focussize="0,0"/>
            <v:stroke on="f"/>
            <v:imagedata o:title=""/>
            <o:lock v:ext="edit"/>
          </v:shape>
        </w:pict>
      </w:r>
      <w:r>
        <w:rPr>
          <w:sz w:val="21"/>
        </w:rPr>
        <w:t>ArrayList 在顺序添加一个元素的时候非常方便。</w:t>
      </w:r>
    </w:p>
    <w:p>
      <w:pPr>
        <w:pStyle w:val="7"/>
        <w:spacing w:line="427" w:lineRule="exact"/>
      </w:pPr>
      <w:r>
        <w:rPr>
          <w:color w:val="4D4D4D"/>
        </w:rPr>
        <w:t>ArrayList 的缺点如下：</w:t>
      </w:r>
    </w:p>
    <w:p>
      <w:pPr>
        <w:spacing w:before="0" w:line="379" w:lineRule="exact"/>
        <w:ind w:left="1158" w:right="0" w:firstLine="0"/>
        <w:jc w:val="left"/>
        <w:rPr>
          <w:sz w:val="21"/>
        </w:rPr>
      </w:pPr>
      <w:r>
        <w:pict>
          <v:shape id="_x0000_s1106" o:spid="_x0000_s1106" style="position:absolute;left:0pt;margin-left:85.9pt;margin-top:8.1pt;height:4pt;width:4pt;mso-position-horizontal-relative:page;z-index:251713536;mso-width-relative:page;mso-height-relative:page;" fillcolor="#000000" filled="t" stroked="f" coordorigin="1718,162" coordsize="80,80" path="m1758,242l1741,239,1728,232,1721,220,1718,202,1721,185,1728,172,1741,165,1758,162,1775,165,1788,172,1795,185,1798,202,1795,220,1788,232,1775,239,1758,242xe">
            <v:path arrowok="t"/>
            <v:fill on="t" focussize="0,0"/>
            <v:stroke on="f"/>
            <v:imagedata o:title=""/>
            <o:lock v:ext="edit"/>
          </v:shape>
        </w:pict>
      </w:r>
      <w:r>
        <w:rPr>
          <w:sz w:val="21"/>
        </w:rPr>
        <w:t>删除元素的时候，需要做一次元素复制操作。如果要复制的元素很多，那么就会比较耗费性</w:t>
      </w:r>
    </w:p>
    <w:p>
      <w:pPr>
        <w:spacing w:before="0" w:line="365" w:lineRule="exact"/>
        <w:ind w:left="718" w:right="0" w:firstLine="0"/>
        <w:jc w:val="left"/>
        <w:rPr>
          <w:sz w:val="21"/>
        </w:rPr>
      </w:pPr>
      <w:r>
        <w:rPr>
          <w:sz w:val="21"/>
        </w:rPr>
        <w:t>能。</w:t>
      </w:r>
    </w:p>
    <w:p>
      <w:pPr>
        <w:spacing w:before="0" w:line="380" w:lineRule="exact"/>
        <w:ind w:left="1158" w:right="0" w:firstLine="0"/>
        <w:jc w:val="left"/>
        <w:rPr>
          <w:sz w:val="21"/>
        </w:rPr>
      </w:pPr>
      <w:r>
        <w:pict>
          <v:shape id="_x0000_s1107" o:spid="_x0000_s1107" style="position:absolute;left:0pt;margin-left:85.9pt;margin-top:8.15pt;height:4pt;width:4pt;mso-position-horizontal-relative:page;z-index:251714560;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插入元素的时候，也需要做一次元素复制操作，缺点同上。</w:t>
      </w:r>
    </w:p>
    <w:p>
      <w:pPr>
        <w:pStyle w:val="7"/>
        <w:spacing w:line="420" w:lineRule="exact"/>
      </w:pPr>
      <w:r>
        <w:rPr>
          <w:color w:val="4D4D4D"/>
        </w:rPr>
        <w:t>ArrayList 比较适合顺序添加、随机访问的场景。</w:t>
      </w:r>
    </w:p>
    <w:p>
      <w:pPr>
        <w:pStyle w:val="5"/>
        <w:spacing w:line="534" w:lineRule="exact"/>
      </w:pPr>
      <w:r>
        <w:rPr>
          <w:color w:val="4F4F4F"/>
        </w:rPr>
        <w:t>如何实现数组和 List 之间的转换？</w:t>
      </w:r>
    </w:p>
    <w:p>
      <w:pPr>
        <w:spacing w:before="0" w:line="230" w:lineRule="auto"/>
        <w:ind w:left="1158" w:right="3989" w:firstLine="0"/>
        <w:jc w:val="left"/>
        <w:rPr>
          <w:sz w:val="21"/>
        </w:rPr>
      </w:pPr>
      <w:r>
        <w:pict>
          <v:shape id="_x0000_s1108" o:spid="_x0000_s1108" style="position:absolute;left:0pt;margin-left:85.9pt;margin-top:7.95pt;height:4pt;width:4pt;mso-position-horizontal-relative:page;z-index:251714560;mso-width-relative:page;mso-height-relative:page;" fillcolor="#000000" filled="t" stroked="f" coordorigin="1718,160" coordsize="80,80" path="m1758,239l1741,237,1728,230,1721,217,1718,200,1721,182,1728,170,1741,162,1758,160,1775,162,1788,170,1795,182,1798,200,1795,217,1788,230,1775,237,1758,239xe">
            <v:path arrowok="t"/>
            <v:fill on="t" focussize="0,0"/>
            <v:stroke on="f"/>
            <v:imagedata o:title=""/>
            <o:lock v:ext="edit"/>
          </v:shape>
        </w:pict>
      </w:r>
      <w:r>
        <w:pict>
          <v:shape id="_x0000_s1109" o:spid="_x0000_s1109" style="position:absolute;left:0pt;margin-left:85.9pt;margin-top:26.6pt;height:4pt;width:4pt;mso-position-horizontal-relative:page;z-index:251715584;mso-width-relative:page;mso-height-relative:page;" fillcolor="#000000" filled="t" stroked="f" coordorigin="1718,532" coordsize="80,80" path="m1758,612l1741,609,1728,602,1721,589,1718,572,1721,554,1728,542,1741,535,1758,532,1775,535,1788,542,1795,554,1798,572,1795,589,1788,602,1775,609,1758,612xe">
            <v:path arrowok="t"/>
            <v:fill on="t" focussize="0,0"/>
            <v:stroke on="f"/>
            <v:imagedata o:title=""/>
            <o:lock v:ext="edit"/>
          </v:shape>
        </w:pict>
      </w:r>
      <w:r>
        <w:rPr>
          <w:sz w:val="21"/>
        </w:rPr>
        <w:t>数组转 List：使用 Arrays. asList(array) 进行转换。List 转数组：使用 List 自带的 toArray() 方法。</w:t>
      </w:r>
    </w:p>
    <w:p>
      <w:pPr>
        <w:pStyle w:val="7"/>
        <w:spacing w:line="424" w:lineRule="exact"/>
      </w:pPr>
      <w:r>
        <w:rPr>
          <w:color w:val="4D4D4D"/>
        </w:rPr>
        <w:t>代码示例：</w:t>
      </w:r>
    </w:p>
    <w:p>
      <w:pPr>
        <w:spacing w:before="2" w:line="230" w:lineRule="auto"/>
        <w:ind w:left="106" w:right="399" w:firstLine="0"/>
        <w:jc w:val="left"/>
        <w:rPr>
          <w:sz w:val="21"/>
        </w:rPr>
      </w:pPr>
      <w:r>
        <w:rPr>
          <w:color w:val="ABB1BE"/>
          <w:sz w:val="21"/>
        </w:rPr>
        <w:t>// list to arrayList list = new ArrayList();list.add("123");list.add("456");list.toArray();// array to listString[] array = new String[]{"123","456"};Arrays.asList(array);</w:t>
      </w:r>
    </w:p>
    <w:p>
      <w:pPr>
        <w:spacing w:before="0" w:line="370" w:lineRule="exact"/>
        <w:ind w:left="1158" w:right="0" w:firstLine="0"/>
        <w:jc w:val="left"/>
        <w:rPr>
          <w:sz w:val="21"/>
        </w:rPr>
      </w:pPr>
      <w:r>
        <w:pict>
          <v:shape id="_x0000_s1110" o:spid="_x0000_s1110" style="position:absolute;left:0pt;margin-left:85.9pt;margin-top:8.05pt;height:4pt;width:4pt;mso-position-horizontal-relative:page;z-index:251715584;mso-width-relative:page;mso-height-relative:page;" fillcolor="#000000" filled="t" stroked="f" coordorigin="1718,161" coordsize="80,80" path="m1758,241l1741,238,1728,231,1721,219,1718,201,1721,184,1728,171,1741,164,1758,161,1775,164,1788,171,1795,184,1798,201,1795,219,1788,231,1775,238,1758,241xe">
            <v:path arrowok="t"/>
            <v:fill on="t" focussize="0,0"/>
            <v:stroke on="f"/>
            <v:imagedata o:title=""/>
            <o:lock v:ext="edit"/>
          </v:shape>
        </w:pict>
      </w:r>
      <w:r>
        <w:rPr>
          <w:w w:val="101"/>
          <w:sz w:val="21"/>
        </w:rPr>
        <w:t>1</w:t>
      </w:r>
    </w:p>
    <w:p>
      <w:pPr>
        <w:spacing w:before="0" w:line="372" w:lineRule="exact"/>
        <w:ind w:left="1158" w:right="0" w:firstLine="0"/>
        <w:jc w:val="left"/>
        <w:rPr>
          <w:sz w:val="21"/>
        </w:rPr>
      </w:pPr>
      <w:r>
        <w:pict>
          <v:shape id="_x0000_s1111" o:spid="_x0000_s1111" style="position:absolute;left:0pt;margin-left:85.9pt;margin-top:8.15pt;height:4pt;width:4pt;mso-position-horizontal-relative:page;z-index:251716608;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w w:val="101"/>
          <w:sz w:val="21"/>
        </w:rPr>
        <w:t>2</w:t>
      </w:r>
    </w:p>
    <w:p>
      <w:pPr>
        <w:spacing w:before="0" w:line="372" w:lineRule="exact"/>
        <w:ind w:left="1158" w:right="0" w:firstLine="0"/>
        <w:jc w:val="left"/>
        <w:rPr>
          <w:sz w:val="21"/>
        </w:rPr>
      </w:pPr>
      <w:r>
        <w:pict>
          <v:shape id="_x0000_s1112" o:spid="_x0000_s1112" style="position:absolute;left:0pt;margin-left:85.9pt;margin-top:8.15pt;height:4pt;width:4pt;mso-position-horizontal-relative:page;z-index:251716608;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w w:val="101"/>
          <w:sz w:val="21"/>
        </w:rPr>
        <w:t>3</w:t>
      </w:r>
    </w:p>
    <w:p>
      <w:pPr>
        <w:spacing w:before="0" w:line="372" w:lineRule="exact"/>
        <w:ind w:left="1158" w:right="0" w:firstLine="0"/>
        <w:jc w:val="left"/>
        <w:rPr>
          <w:sz w:val="21"/>
        </w:rPr>
      </w:pPr>
      <w:r>
        <w:pict>
          <v:shape id="_x0000_s1113" o:spid="_x0000_s1113" style="position:absolute;left:0pt;margin-left:85.9pt;margin-top:8.15pt;height:4pt;width:4pt;mso-position-horizontal-relative:page;z-index:251717632;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w w:val="101"/>
          <w:sz w:val="21"/>
        </w:rPr>
        <w:t>4</w:t>
      </w:r>
    </w:p>
    <w:p>
      <w:pPr>
        <w:spacing w:before="0" w:line="372" w:lineRule="exact"/>
        <w:ind w:left="1158" w:right="0" w:firstLine="0"/>
        <w:jc w:val="left"/>
        <w:rPr>
          <w:sz w:val="21"/>
        </w:rPr>
      </w:pPr>
      <w:r>
        <w:pict>
          <v:shape id="_x0000_s1114" o:spid="_x0000_s1114" style="position:absolute;left:0pt;margin-left:85.9pt;margin-top:8.15pt;height:4pt;width:4pt;mso-position-horizontal-relative:page;z-index:251717632;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w w:val="101"/>
          <w:sz w:val="21"/>
        </w:rPr>
        <w:t>5</w:t>
      </w:r>
    </w:p>
    <w:p>
      <w:pPr>
        <w:spacing w:before="0" w:line="372" w:lineRule="exact"/>
        <w:ind w:left="1158" w:right="0" w:firstLine="0"/>
        <w:jc w:val="left"/>
        <w:rPr>
          <w:sz w:val="21"/>
        </w:rPr>
      </w:pPr>
      <w:r>
        <w:pict>
          <v:shape id="_x0000_s1115" o:spid="_x0000_s1115" style="position:absolute;left:0pt;margin-left:85.9pt;margin-top:8.15pt;height:4pt;width:4pt;mso-position-horizontal-relative:page;z-index:251718656;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w w:val="101"/>
          <w:sz w:val="21"/>
        </w:rPr>
        <w:t>6</w:t>
      </w:r>
    </w:p>
    <w:p>
      <w:pPr>
        <w:spacing w:before="0" w:line="372" w:lineRule="exact"/>
        <w:ind w:left="1158" w:right="0" w:firstLine="0"/>
        <w:jc w:val="left"/>
        <w:rPr>
          <w:sz w:val="21"/>
        </w:rPr>
      </w:pPr>
      <w:r>
        <w:pict>
          <v:shape id="_x0000_s1116" o:spid="_x0000_s1116" style="position:absolute;left:0pt;margin-left:85.9pt;margin-top:8.15pt;height:4pt;width:4pt;mso-position-horizontal-relative:page;z-index:251718656;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w w:val="101"/>
          <w:sz w:val="21"/>
        </w:rPr>
        <w:t>7</w:t>
      </w:r>
    </w:p>
    <w:p>
      <w:pPr>
        <w:spacing w:before="0" w:line="372" w:lineRule="exact"/>
        <w:ind w:left="1158" w:right="0" w:firstLine="0"/>
        <w:jc w:val="left"/>
        <w:rPr>
          <w:sz w:val="21"/>
        </w:rPr>
      </w:pPr>
      <w:r>
        <w:pict>
          <v:shape id="_x0000_s1117" o:spid="_x0000_s1117" style="position:absolute;left:0pt;margin-left:85.9pt;margin-top:8.15pt;height:4pt;width:4pt;mso-position-horizontal-relative:page;z-index:251719680;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w w:val="101"/>
          <w:sz w:val="21"/>
        </w:rPr>
        <w:t>8</w:t>
      </w:r>
    </w:p>
    <w:p>
      <w:pPr>
        <w:spacing w:before="0" w:line="373" w:lineRule="exact"/>
        <w:ind w:left="1158" w:right="0" w:firstLine="0"/>
        <w:jc w:val="left"/>
        <w:rPr>
          <w:sz w:val="21"/>
        </w:rPr>
      </w:pPr>
      <w:r>
        <w:pict>
          <v:shape id="_x0000_s1118" o:spid="_x0000_s1118" style="position:absolute;left:0pt;margin-left:85.9pt;margin-top:8.15pt;height:4pt;width:4pt;mso-position-horizontal-relative:page;z-index:251719680;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w w:val="101"/>
          <w:sz w:val="21"/>
        </w:rPr>
        <w:t>9</w:t>
      </w:r>
    </w:p>
    <w:p>
      <w:pPr>
        <w:pStyle w:val="5"/>
        <w:spacing w:line="535" w:lineRule="exact"/>
      </w:pPr>
      <w:r>
        <w:rPr>
          <w:color w:val="4F4F4F"/>
        </w:rPr>
        <w:t>ArrayList 和 LinkedList 的区别是什么？</w:t>
      </w:r>
    </w:p>
    <w:p>
      <w:pPr>
        <w:spacing w:before="0" w:line="230" w:lineRule="auto"/>
        <w:ind w:left="718" w:right="336" w:firstLine="440"/>
        <w:jc w:val="left"/>
        <w:rPr>
          <w:sz w:val="21"/>
        </w:rPr>
      </w:pPr>
      <w:r>
        <w:pict>
          <v:shape id="_x0000_s1119" o:spid="_x0000_s1119" style="position:absolute;left:0pt;margin-left:85.9pt;margin-top:7.95pt;height:4pt;width:4pt;mso-position-horizontal-relative:page;z-index:-251439104;mso-width-relative:page;mso-height-relative:page;" fillcolor="#000000" filled="t" stroked="f" coordorigin="1718,160" coordsize="80,80" path="m1758,239l1741,237,1728,230,1721,217,1718,200,1721,182,1728,170,1741,162,1758,160,1775,162,1788,170,1795,182,1798,200,1795,217,1788,230,1775,237,1758,239xe">
            <v:path arrowok="t"/>
            <v:fill on="t" focussize="0,0"/>
            <v:stroke on="f"/>
            <v:imagedata o:title=""/>
            <o:lock v:ext="edit"/>
          </v:shape>
        </w:pict>
      </w:r>
      <w:r>
        <w:rPr>
          <w:sz w:val="21"/>
        </w:rPr>
        <w:t>数据结构实现：ArrayList 是动态数组的数据结构实现，而 LinkedList 是双向链表的数据结构实现。</w:t>
      </w:r>
    </w:p>
    <w:p>
      <w:pPr>
        <w:spacing w:before="2" w:line="230" w:lineRule="auto"/>
        <w:ind w:left="718" w:right="260" w:firstLine="440"/>
        <w:jc w:val="left"/>
        <w:rPr>
          <w:sz w:val="21"/>
        </w:rPr>
      </w:pPr>
      <w:r>
        <w:pict>
          <v:shape id="_x0000_s1120" o:spid="_x0000_s1120" style="position:absolute;left:0pt;margin-left:85.9pt;margin-top:8.05pt;height:4pt;width:4pt;mso-position-horizontal-relative:page;z-index:-251439104;mso-width-relative:page;mso-height-relative:page;" fillcolor="#000000" filled="t" stroked="f" coordorigin="1718,162" coordsize="80,80" path="m1758,241l1741,239,1728,232,1721,219,1718,202,1721,184,1728,172,1741,164,1758,162,1775,164,1788,172,1795,184,1798,202,1795,219,1788,232,1775,239,1758,241xe">
            <v:path arrowok="t"/>
            <v:fill on="t" focussize="0,0"/>
            <v:stroke on="f"/>
            <v:imagedata o:title=""/>
            <o:lock v:ext="edit"/>
          </v:shape>
        </w:pict>
      </w:r>
      <w:r>
        <w:rPr>
          <w:sz w:val="21"/>
        </w:rPr>
        <w:t>随机访问效率：ArrayList 比 LinkedList 在随机访问的时候效率要高，因为 LinkedList 是线性的数据存储方式，所以需要移动指针从前往后依次查找。</w:t>
      </w:r>
    </w:p>
    <w:p>
      <w:pPr>
        <w:spacing w:before="1" w:line="230" w:lineRule="auto"/>
        <w:ind w:left="718" w:right="336" w:firstLine="440"/>
        <w:jc w:val="left"/>
        <w:rPr>
          <w:sz w:val="21"/>
        </w:rPr>
      </w:pPr>
      <w:r>
        <w:pict>
          <v:shape id="_x0000_s1121" o:spid="_x0000_s1121" style="position:absolute;left:0pt;margin-left:85.9pt;margin-top:8pt;height:4pt;width:4pt;mso-position-horizontal-relative:page;z-index:-251438080;mso-width-relative:page;mso-height-relative:page;" fillcolor="#000000" filled="t" stroked="f" coordorigin="1718,161" coordsize="80,80" path="m1758,240l1741,238,1728,231,1721,218,1718,201,1721,183,1728,171,1741,163,1758,161,1775,163,1788,171,1795,183,1798,201,1795,218,1788,231,1775,238,1758,240xe">
            <v:path arrowok="t"/>
            <v:fill on="t" focussize="0,0"/>
            <v:stroke on="f"/>
            <v:imagedata o:title=""/>
            <o:lock v:ext="edit"/>
          </v:shape>
        </w:pict>
      </w:r>
      <w:r>
        <w:rPr>
          <w:sz w:val="21"/>
        </w:rPr>
        <w:t>增加和删除效率：在非首尾的增加和删除操作，LinkedList 要比 ArrayList 效率要高，因为ArrayList 增删操作要影响数组内的其他数据的下标。</w:t>
      </w:r>
    </w:p>
    <w:p>
      <w:pPr>
        <w:spacing w:before="2" w:line="230" w:lineRule="auto"/>
        <w:ind w:left="718" w:right="260" w:firstLine="440"/>
        <w:jc w:val="left"/>
        <w:rPr>
          <w:sz w:val="21"/>
        </w:rPr>
      </w:pPr>
      <w:r>
        <w:pict>
          <v:shape id="_x0000_s1122" o:spid="_x0000_s1122" style="position:absolute;left:0pt;margin-left:85.9pt;margin-top:8.05pt;height:4pt;width:4pt;mso-position-horizontal-relative:page;z-index:-251438080;mso-width-relative:page;mso-height-relative:page;" fillcolor="#000000" filled="t" stroked="f" coordorigin="1718,162" coordsize="80,80" path="m1758,241l1741,239,1728,232,1721,219,1718,202,1721,184,1728,172,1741,164,1758,162,1775,164,1788,172,1795,184,1798,202,1795,219,1788,232,1775,239,1758,241xe">
            <v:path arrowok="t"/>
            <v:fill on="t" focussize="0,0"/>
            <v:stroke on="f"/>
            <v:imagedata o:title=""/>
            <o:lock v:ext="edit"/>
          </v:shape>
        </w:pict>
      </w:r>
      <w:r>
        <w:rPr>
          <w:sz w:val="21"/>
        </w:rPr>
        <w:t>内存空间占用：LinkedList 比 ArrayList 更占内存，因为 LinkedList 的节点除了存储数据， 还存储了两个引用，一个指向前一个元素，一个指向后一个元素。</w:t>
      </w:r>
    </w:p>
    <w:p>
      <w:pPr>
        <w:spacing w:before="0" w:line="370" w:lineRule="exact"/>
        <w:ind w:left="1158" w:right="0" w:firstLine="0"/>
        <w:jc w:val="left"/>
        <w:rPr>
          <w:sz w:val="21"/>
        </w:rPr>
      </w:pPr>
      <w:r>
        <w:pict>
          <v:shape id="_x0000_s1123" o:spid="_x0000_s1123" style="position:absolute;left:0pt;margin-left:85.9pt;margin-top:8.05pt;height:4pt;width:4pt;mso-position-horizontal-relative:page;z-index:251720704;mso-width-relative:page;mso-height-relative:page;" fillcolor="#000000" filled="t" stroked="f" coordorigin="1718,161" coordsize="80,80" path="m1758,241l1741,238,1728,231,1721,219,1718,201,1721,184,1728,171,1741,164,1758,161,1775,164,1788,171,1795,184,1798,201,1795,219,1788,231,1775,238,1758,241xe">
            <v:path arrowok="t"/>
            <v:fill on="t" focussize="0,0"/>
            <v:stroke on="f"/>
            <v:imagedata o:title=""/>
            <o:lock v:ext="edit"/>
          </v:shape>
        </w:pict>
      </w:r>
      <w:r>
        <w:rPr>
          <w:sz w:val="21"/>
        </w:rPr>
        <w:t>线程安全：ArrayList 和 LinkedList 都是不同步的，也就是不保证线程安全；</w:t>
      </w:r>
    </w:p>
    <w:p>
      <w:pPr>
        <w:pStyle w:val="7"/>
        <w:spacing w:before="5" w:line="230" w:lineRule="auto"/>
        <w:ind w:right="256"/>
      </w:pPr>
      <w:r>
        <w:rPr>
          <w:color w:val="4D4D4D"/>
        </w:rPr>
        <w:t>综合来说，在需要频繁读取集合中的元素时，更推荐使用 ArrayList，而在插入和删除操作较多时，更推荐使用 LinkedList。</w:t>
      </w:r>
    </w:p>
    <w:p>
      <w:pPr>
        <w:spacing w:after="0" w:line="230" w:lineRule="auto"/>
        <w:sectPr>
          <w:pgSz w:w="11920" w:h="16840"/>
          <w:pgMar w:top="980" w:right="900" w:bottom="280" w:left="1000" w:header="720" w:footer="720" w:gutter="0"/>
          <w:cols w:space="720" w:num="1"/>
        </w:sectPr>
      </w:pPr>
    </w:p>
    <w:p>
      <w:pPr>
        <w:pStyle w:val="7"/>
        <w:spacing w:before="29" w:line="434" w:lineRule="exact"/>
      </w:pPr>
      <w:r>
        <w:rPr>
          <w:color w:val="4D4D4D"/>
        </w:rPr>
        <w:t>补充：数据结构基础之双向链表</w:t>
      </w:r>
    </w:p>
    <w:p>
      <w:pPr>
        <w:pStyle w:val="7"/>
        <w:spacing w:before="4" w:line="230" w:lineRule="auto"/>
        <w:ind w:right="369"/>
        <w:jc w:val="both"/>
      </w:pPr>
      <w:r>
        <w:rPr>
          <w:color w:val="4D4D4D"/>
        </w:rPr>
        <w:t>双向链表也叫双链表，是链表的一种，它的每个数据结点中都有两个指针，分别指向直接后继和直接前驱。所以，从双向链表中的任意一个结点开始，都可以很方便地访问它的前驱结点和后继结点。</w:t>
      </w:r>
    </w:p>
    <w:p>
      <w:pPr>
        <w:pStyle w:val="5"/>
      </w:pPr>
      <w:r>
        <w:rPr>
          <w:color w:val="4F4F4F"/>
        </w:rPr>
        <w:t>ArrayList 和 Vector 的区别是什么？</w:t>
      </w:r>
    </w:p>
    <w:p>
      <w:pPr>
        <w:pStyle w:val="7"/>
        <w:spacing w:line="423" w:lineRule="exact"/>
      </w:pPr>
      <w:r>
        <w:rPr>
          <w:color w:val="4D4D4D"/>
        </w:rPr>
        <w:t>这两个类都实现了 List 接口（List 接口继承了 Collection 接口），他们都是有序集合</w:t>
      </w:r>
    </w:p>
    <w:p>
      <w:pPr>
        <w:spacing w:before="3" w:line="230" w:lineRule="auto"/>
        <w:ind w:left="718" w:right="249" w:firstLine="440"/>
        <w:jc w:val="left"/>
        <w:rPr>
          <w:sz w:val="21"/>
        </w:rPr>
      </w:pPr>
      <w:r>
        <w:pict>
          <v:shape id="_x0000_s1124" o:spid="_x0000_s1124" style="position:absolute;left:0pt;margin-left:85.9pt;margin-top:8.1pt;height:4pt;width:4pt;mso-position-horizontal-relative:page;z-index:-251437056;mso-width-relative:page;mso-height-relative:page;" fillcolor="#000000" filled="t" stroked="f" coordorigin="1718,163" coordsize="80,80" path="m1758,242l1741,240,1728,233,1721,220,1718,203,1721,185,1728,173,1741,165,1758,163,1775,165,1788,173,1795,185,1798,203,1795,220,1788,233,1775,240,1758,242xe">
            <v:path arrowok="t"/>
            <v:fill on="t" focussize="0,0"/>
            <v:stroke on="f"/>
            <v:imagedata o:title=""/>
            <o:lock v:ext="edit"/>
          </v:shape>
        </w:pict>
      </w:r>
      <w:r>
        <w:rPr>
          <w:sz w:val="21"/>
        </w:rPr>
        <w:t>线程安全：Vector 使用了 Synchronized 来实现线程同步，是线程安全的，而 ArrayList 是非线程安全的。</w:t>
      </w:r>
    </w:p>
    <w:p>
      <w:pPr>
        <w:spacing w:before="0" w:line="370" w:lineRule="exact"/>
        <w:ind w:left="1158" w:right="0" w:firstLine="0"/>
        <w:jc w:val="left"/>
        <w:rPr>
          <w:sz w:val="21"/>
        </w:rPr>
      </w:pPr>
      <w:r>
        <w:pict>
          <v:shape id="_x0000_s1125" o:spid="_x0000_s1125" style="position:absolute;left:0pt;margin-left:85.9pt;margin-top:8.05pt;height:4pt;width:4pt;mso-position-horizontal-relative:page;z-index:251721728;mso-width-relative:page;mso-height-relative:page;" fillcolor="#000000" filled="t" stroked="f" coordorigin="1718,161" coordsize="80,80" path="m1758,241l1741,238,1728,231,1721,219,1718,201,1721,184,1728,171,1741,164,1758,161,1775,164,1788,171,1795,184,1798,201,1795,219,1788,231,1775,238,1758,241xe">
            <v:path arrowok="t"/>
            <v:fill on="t" focussize="0,0"/>
            <v:stroke on="f"/>
            <v:imagedata o:title=""/>
            <o:lock v:ext="edit"/>
          </v:shape>
        </w:pict>
      </w:r>
      <w:r>
        <w:rPr>
          <w:sz w:val="21"/>
        </w:rPr>
        <w:t>性能：ArrayList 在性能方面要优于 Vector。</w:t>
      </w:r>
    </w:p>
    <w:p>
      <w:pPr>
        <w:spacing w:before="3" w:line="230" w:lineRule="auto"/>
        <w:ind w:left="718" w:right="314" w:firstLine="440"/>
        <w:jc w:val="left"/>
        <w:rPr>
          <w:sz w:val="21"/>
        </w:rPr>
      </w:pPr>
      <w:r>
        <w:pict>
          <v:shape id="_x0000_s1126" o:spid="_x0000_s1126" style="position:absolute;left:0pt;margin-left:85.9pt;margin-top:8.1pt;height:4pt;width:4pt;mso-position-horizontal-relative:page;z-index:-251436032;mso-width-relative:page;mso-height-relative:page;" fillcolor="#000000" filled="t" stroked="f" coordorigin="1718,163" coordsize="80,80" path="m1758,242l1741,240,1728,233,1721,220,1718,203,1721,185,1728,173,1741,165,1758,163,1775,165,1788,173,1795,185,1798,203,1795,220,1788,233,1775,240,1758,242xe">
            <v:path arrowok="t"/>
            <v:fill on="t" focussize="0,0"/>
            <v:stroke on="f"/>
            <v:imagedata o:title=""/>
            <o:lock v:ext="edit"/>
          </v:shape>
        </w:pict>
      </w:r>
      <w:r>
        <w:rPr>
          <w:sz w:val="21"/>
        </w:rPr>
        <w:t>扩容：ArrayList 和 Vector 都会根据实际的需要动态的调整容量，只不过在 Vector 扩容每次会增加 1 倍，而 ArrayList 只会增加 50%。</w:t>
      </w:r>
    </w:p>
    <w:p>
      <w:pPr>
        <w:pStyle w:val="7"/>
        <w:spacing w:before="4" w:line="230" w:lineRule="auto"/>
        <w:ind w:right="303"/>
      </w:pPr>
      <w:r>
        <w:rPr>
          <w:color w:val="4D4D4D"/>
        </w:rPr>
        <w:t>Vector类的所有方法都是同步的。可以由两个线程安全地访问一个Vector对象、但是一个线程访问Vector的话代码要在同步操作上耗费大量的时间。</w:t>
      </w:r>
    </w:p>
    <w:p>
      <w:pPr>
        <w:pStyle w:val="7"/>
        <w:spacing w:line="423" w:lineRule="exact"/>
      </w:pPr>
      <w:r>
        <w:rPr>
          <w:color w:val="4D4D4D"/>
        </w:rPr>
        <w:t>Arraylist不是同步的，所以在不需要保证线程安全时时建议使用Arraylist。</w:t>
      </w:r>
    </w:p>
    <w:p>
      <w:pPr>
        <w:pStyle w:val="5"/>
        <w:spacing w:before="7" w:line="230" w:lineRule="auto"/>
        <w:ind w:right="1074"/>
      </w:pPr>
      <w:r>
        <w:rPr>
          <w:color w:val="4F4F4F"/>
        </w:rPr>
        <w:t>插入数据时，ArrayList、LinkedList、Vector谁速度较快？阐述ArrayList、Vector、LinkedList 的存储性能和特性？</w:t>
      </w:r>
    </w:p>
    <w:p>
      <w:pPr>
        <w:pStyle w:val="7"/>
        <w:spacing w:line="230" w:lineRule="auto"/>
        <w:ind w:right="281"/>
        <w:jc w:val="both"/>
      </w:pPr>
      <w:r>
        <w:rPr>
          <w:color w:val="4D4D4D"/>
        </w:rPr>
        <w:t>ArrayList、LinkedList、Vector</w:t>
      </w:r>
      <w:r>
        <w:rPr>
          <w:color w:val="4D4D4D"/>
          <w:spacing w:val="-1"/>
        </w:rPr>
        <w:t xml:space="preserve"> 底层的实现都是使用数组方式存储数据。数组元素数大于</w:t>
      </w:r>
      <w:r>
        <w:rPr>
          <w:color w:val="4D4D4D"/>
        </w:rPr>
        <w:t>实际存储的数据以便增加和插入元素，它们都允许直接按序号索引元素，但是插入元素要 涉及数组元素移动等内存操作，所以索引数据快而插入数据慢。</w:t>
      </w:r>
    </w:p>
    <w:p>
      <w:pPr>
        <w:spacing w:before="1" w:line="230" w:lineRule="auto"/>
        <w:ind w:left="106" w:right="381" w:firstLine="0"/>
        <w:jc w:val="both"/>
        <w:rPr>
          <w:sz w:val="24"/>
        </w:rPr>
      </w:pPr>
      <w:r>
        <w:rPr>
          <w:color w:val="4D4D4D"/>
          <w:sz w:val="24"/>
        </w:rPr>
        <w:t xml:space="preserve">Vector 中的方法由于加了 synchronized 修饰，因此 </w:t>
      </w:r>
      <w:r>
        <w:rPr>
          <w:b/>
          <w:color w:val="4D4D4D"/>
          <w:sz w:val="24"/>
        </w:rPr>
        <w:t>Vector是线程安全容器，但性能上较ArrayList差</w:t>
      </w:r>
      <w:r>
        <w:rPr>
          <w:color w:val="4D4D4D"/>
          <w:sz w:val="24"/>
        </w:rPr>
        <w:t>。</w:t>
      </w:r>
    </w:p>
    <w:p>
      <w:pPr>
        <w:pStyle w:val="7"/>
        <w:spacing w:before="2" w:line="230" w:lineRule="auto"/>
        <w:ind w:right="355"/>
        <w:jc w:val="both"/>
      </w:pPr>
      <w:r>
        <w:rPr>
          <w:color w:val="4D4D4D"/>
        </w:rPr>
        <w:t xml:space="preserve">LinkedList 使用双向链表实现存储，按序号索引数据需要进行前向或后向遍历，但插入数据时只需要记录当前项的前后项即可，所以 </w:t>
      </w:r>
      <w:r>
        <w:rPr>
          <w:b/>
          <w:color w:val="4D4D4D"/>
        </w:rPr>
        <w:t>LinkedList插入速度较快</w:t>
      </w:r>
      <w:r>
        <w:rPr>
          <w:color w:val="4D4D4D"/>
        </w:rPr>
        <w:t>。</w:t>
      </w:r>
    </w:p>
    <w:p>
      <w:pPr>
        <w:pStyle w:val="5"/>
        <w:spacing w:line="532" w:lineRule="exact"/>
      </w:pPr>
      <w:r>
        <w:rPr>
          <w:color w:val="4F4F4F"/>
        </w:rPr>
        <w:t>多线程场景下如何使用 ArrayList？</w:t>
      </w:r>
    </w:p>
    <w:p>
      <w:pPr>
        <w:tabs>
          <w:tab w:val="left" w:pos="4130"/>
        </w:tabs>
        <w:spacing w:before="2" w:line="230" w:lineRule="auto"/>
        <w:ind w:left="106" w:right="101" w:firstLine="0"/>
        <w:jc w:val="left"/>
        <w:rPr>
          <w:sz w:val="21"/>
        </w:rPr>
      </w:pPr>
      <w:r>
        <w:rPr>
          <w:color w:val="4D4D4D"/>
          <w:sz w:val="24"/>
        </w:rPr>
        <w:t>ArrayList</w:t>
      </w:r>
      <w:r>
        <w:rPr>
          <w:color w:val="4D4D4D"/>
          <w:spacing w:val="6"/>
          <w:sz w:val="24"/>
        </w:rPr>
        <w:t xml:space="preserve"> </w:t>
      </w:r>
      <w:r>
        <w:rPr>
          <w:color w:val="4D4D4D"/>
          <w:sz w:val="24"/>
        </w:rPr>
        <w:t>不是线程安全的，如果遇到多线程场景，可以通过</w:t>
      </w:r>
      <w:r>
        <w:rPr>
          <w:color w:val="4D4D4D"/>
          <w:spacing w:val="7"/>
          <w:sz w:val="24"/>
        </w:rPr>
        <w:t xml:space="preserve"> </w:t>
      </w:r>
      <w:r>
        <w:rPr>
          <w:color w:val="4D4D4D"/>
          <w:sz w:val="24"/>
        </w:rPr>
        <w:t>Collections</w:t>
      </w:r>
      <w:r>
        <w:rPr>
          <w:color w:val="4D4D4D"/>
          <w:spacing w:val="7"/>
          <w:sz w:val="24"/>
        </w:rPr>
        <w:t xml:space="preserve"> </w:t>
      </w:r>
      <w:r>
        <w:rPr>
          <w:color w:val="4D4D4D"/>
          <w:sz w:val="24"/>
        </w:rPr>
        <w:t xml:space="preserve">的synchronizedList </w:t>
      </w:r>
      <w:r>
        <w:rPr>
          <w:color w:val="4D4D4D"/>
          <w:spacing w:val="35"/>
          <w:sz w:val="24"/>
        </w:rPr>
        <w:t xml:space="preserve"> </w:t>
      </w:r>
      <w:r>
        <w:rPr>
          <w:color w:val="4D4D4D"/>
          <w:sz w:val="24"/>
        </w:rPr>
        <w:t xml:space="preserve">方法将其转换成线程安全的容器后再使用。例如像下面这样： </w:t>
      </w:r>
      <w:r>
        <w:rPr>
          <w:color w:val="ABB1BE"/>
          <w:sz w:val="21"/>
        </w:rPr>
        <w:t>List</w:t>
      </w:r>
      <w:r>
        <w:rPr>
          <w:color w:val="999999"/>
          <w:sz w:val="21"/>
        </w:rPr>
        <w:t>&lt;</w:t>
      </w:r>
      <w:r>
        <w:rPr>
          <w:color w:val="60ADED"/>
          <w:sz w:val="21"/>
        </w:rPr>
        <w:t>String</w:t>
      </w:r>
      <w:r>
        <w:rPr>
          <w:color w:val="999999"/>
          <w:sz w:val="21"/>
        </w:rPr>
        <w:t xml:space="preserve">&gt; </w:t>
      </w:r>
      <w:r>
        <w:rPr>
          <w:color w:val="ABB1BE"/>
          <w:sz w:val="21"/>
        </w:rPr>
        <w:t xml:space="preserve">synchronizedList </w:t>
      </w:r>
      <w:r>
        <w:rPr>
          <w:color w:val="669900"/>
          <w:sz w:val="21"/>
        </w:rPr>
        <w:t xml:space="preserve">= </w:t>
      </w:r>
      <w:r>
        <w:rPr>
          <w:color w:val="ABB1BE"/>
          <w:spacing w:val="-1"/>
          <w:sz w:val="21"/>
        </w:rPr>
        <w:t>Collections</w:t>
      </w:r>
      <w:r>
        <w:rPr>
          <w:color w:val="999999"/>
          <w:spacing w:val="-1"/>
          <w:sz w:val="21"/>
        </w:rPr>
        <w:t>.</w:t>
      </w:r>
      <w:r>
        <w:rPr>
          <w:color w:val="60ADED"/>
          <w:spacing w:val="-1"/>
          <w:sz w:val="21"/>
        </w:rPr>
        <w:t>synchronizedList</w:t>
      </w:r>
      <w:r>
        <w:rPr>
          <w:color w:val="999999"/>
          <w:spacing w:val="-1"/>
          <w:sz w:val="21"/>
        </w:rPr>
        <w:t>(</w:t>
      </w:r>
      <w:r>
        <w:rPr>
          <w:color w:val="ABB1BE"/>
          <w:spacing w:val="-1"/>
          <w:sz w:val="21"/>
        </w:rPr>
        <w:t>list</w:t>
      </w:r>
      <w:r>
        <w:rPr>
          <w:color w:val="999999"/>
          <w:spacing w:val="-1"/>
          <w:sz w:val="21"/>
        </w:rPr>
        <w:t>);</w:t>
      </w:r>
      <w:r>
        <w:rPr>
          <w:color w:val="ABB1BE"/>
          <w:spacing w:val="-1"/>
          <w:sz w:val="21"/>
        </w:rPr>
        <w:t>synchronizedList</w:t>
      </w:r>
      <w:r>
        <w:rPr>
          <w:color w:val="999999"/>
          <w:spacing w:val="-1"/>
          <w:sz w:val="21"/>
        </w:rPr>
        <w:t>.</w:t>
      </w:r>
      <w:r>
        <w:rPr>
          <w:color w:val="60ADED"/>
          <w:spacing w:val="-1"/>
          <w:sz w:val="21"/>
        </w:rPr>
        <w:t>add</w:t>
      </w:r>
      <w:r>
        <w:rPr>
          <w:color w:val="999999"/>
          <w:spacing w:val="-1"/>
          <w:sz w:val="21"/>
        </w:rPr>
        <w:t>(</w:t>
      </w:r>
      <w:r>
        <w:rPr>
          <w:color w:val="669900"/>
          <w:spacing w:val="-1"/>
          <w:sz w:val="21"/>
        </w:rPr>
        <w:t>"aaa"</w:t>
      </w:r>
      <w:r>
        <w:rPr>
          <w:color w:val="999999"/>
          <w:spacing w:val="-1"/>
          <w:sz w:val="21"/>
        </w:rPr>
        <w:t>);</w:t>
      </w:r>
      <w:r>
        <w:rPr>
          <w:color w:val="ABB1BE"/>
          <w:spacing w:val="-1"/>
          <w:sz w:val="21"/>
        </w:rPr>
        <w:t>synchronizedList</w:t>
      </w:r>
      <w:r>
        <w:rPr>
          <w:color w:val="999999"/>
          <w:spacing w:val="-1"/>
          <w:sz w:val="21"/>
        </w:rPr>
        <w:t>.</w:t>
      </w:r>
      <w:r>
        <w:rPr>
          <w:color w:val="60ADED"/>
          <w:spacing w:val="-1"/>
          <w:sz w:val="21"/>
        </w:rPr>
        <w:t>add</w:t>
      </w:r>
      <w:r>
        <w:rPr>
          <w:color w:val="999999"/>
          <w:spacing w:val="-1"/>
          <w:sz w:val="21"/>
        </w:rPr>
        <w:t>(</w:t>
      </w:r>
      <w:r>
        <w:rPr>
          <w:color w:val="669900"/>
          <w:spacing w:val="-1"/>
          <w:sz w:val="21"/>
        </w:rPr>
        <w:t>"bbb"</w:t>
      </w:r>
      <w:r>
        <w:rPr>
          <w:color w:val="999999"/>
          <w:spacing w:val="-1"/>
          <w:sz w:val="21"/>
        </w:rPr>
        <w:t>);</w:t>
      </w:r>
      <w:r>
        <w:rPr>
          <w:color w:val="C578DD"/>
          <w:spacing w:val="-1"/>
          <w:sz w:val="21"/>
        </w:rPr>
        <w:t>for</w:t>
      </w:r>
      <w:r>
        <w:rPr>
          <w:color w:val="999999"/>
          <w:spacing w:val="-1"/>
          <w:sz w:val="21"/>
        </w:rPr>
        <w:t>(</w:t>
      </w:r>
      <w:r>
        <w:rPr>
          <w:color w:val="C578DD"/>
          <w:spacing w:val="-1"/>
          <w:sz w:val="21"/>
        </w:rPr>
        <w:t xml:space="preserve">int    </w:t>
      </w:r>
      <w:r>
        <w:rPr>
          <w:color w:val="ABB1BE"/>
          <w:sz w:val="21"/>
        </w:rPr>
        <w:t xml:space="preserve">i </w:t>
      </w:r>
      <w:r>
        <w:rPr>
          <w:color w:val="669900"/>
          <w:sz w:val="21"/>
        </w:rPr>
        <w:t>=</w:t>
      </w:r>
      <w:r>
        <w:rPr>
          <w:color w:val="97C379"/>
          <w:sz w:val="21"/>
        </w:rPr>
        <w:t>0</w:t>
      </w:r>
      <w:r>
        <w:rPr>
          <w:color w:val="999999"/>
          <w:sz w:val="21"/>
        </w:rPr>
        <w:t xml:space="preserve">; </w:t>
      </w:r>
      <w:r>
        <w:rPr>
          <w:color w:val="ABB1BE"/>
          <w:sz w:val="21"/>
        </w:rPr>
        <w:t xml:space="preserve">i </w:t>
      </w:r>
      <w:r>
        <w:rPr>
          <w:color w:val="669900"/>
          <w:sz w:val="21"/>
        </w:rPr>
        <w:t>&lt;</w:t>
      </w:r>
      <w:r>
        <w:rPr>
          <w:color w:val="669900"/>
          <w:spacing w:val="33"/>
          <w:sz w:val="21"/>
        </w:rPr>
        <w:t xml:space="preserve"> </w:t>
      </w:r>
      <w:r>
        <w:rPr>
          <w:color w:val="ABB1BE"/>
          <w:sz w:val="21"/>
        </w:rPr>
        <w:t>synchronizedList</w:t>
      </w:r>
      <w:r>
        <w:rPr>
          <w:color w:val="999999"/>
          <w:sz w:val="21"/>
        </w:rPr>
        <w:t>.</w:t>
      </w:r>
      <w:r>
        <w:rPr>
          <w:color w:val="60ADED"/>
          <w:sz w:val="21"/>
        </w:rPr>
        <w:t>size</w:t>
      </w:r>
      <w:r>
        <w:rPr>
          <w:color w:val="999999"/>
          <w:sz w:val="21"/>
        </w:rPr>
        <w:t>();</w:t>
      </w:r>
      <w:r>
        <w:rPr>
          <w:color w:val="999999"/>
          <w:spacing w:val="8"/>
          <w:sz w:val="21"/>
        </w:rPr>
        <w:t xml:space="preserve"> </w:t>
      </w:r>
      <w:r>
        <w:rPr>
          <w:color w:val="ABB1BE"/>
          <w:sz w:val="21"/>
        </w:rPr>
        <w:t>i</w:t>
      </w:r>
      <w:r>
        <w:rPr>
          <w:color w:val="669900"/>
          <w:sz w:val="21"/>
        </w:rPr>
        <w:t>++</w:t>
      </w:r>
      <w:r>
        <w:rPr>
          <w:color w:val="999999"/>
          <w:sz w:val="21"/>
        </w:rPr>
        <w:t>){</w:t>
      </w:r>
      <w:r>
        <w:rPr>
          <w:color w:val="999999"/>
          <w:sz w:val="21"/>
        </w:rPr>
        <w:tab/>
      </w:r>
      <w:r>
        <w:rPr>
          <w:color w:val="ABB1BE"/>
          <w:sz w:val="21"/>
        </w:rPr>
        <w:t>System</w:t>
      </w:r>
      <w:r>
        <w:rPr>
          <w:color w:val="999999"/>
          <w:sz w:val="21"/>
        </w:rPr>
        <w:t>.</w:t>
      </w:r>
      <w:r>
        <w:rPr>
          <w:color w:val="ABB1BE"/>
          <w:sz w:val="21"/>
        </w:rPr>
        <w:t>out</w:t>
      </w:r>
      <w:r>
        <w:rPr>
          <w:color w:val="999999"/>
          <w:sz w:val="21"/>
        </w:rPr>
        <w:t>.</w:t>
      </w:r>
      <w:r>
        <w:rPr>
          <w:color w:val="60ADED"/>
          <w:sz w:val="21"/>
        </w:rPr>
        <w:t>println</w:t>
      </w:r>
      <w:r>
        <w:rPr>
          <w:color w:val="999999"/>
          <w:sz w:val="21"/>
        </w:rPr>
        <w:t>(</w:t>
      </w:r>
      <w:r>
        <w:rPr>
          <w:color w:val="ABB1BE"/>
          <w:sz w:val="21"/>
        </w:rPr>
        <w:t>synchronizedList</w:t>
      </w:r>
      <w:r>
        <w:rPr>
          <w:color w:val="999999"/>
          <w:sz w:val="21"/>
        </w:rPr>
        <w:t>.</w:t>
      </w:r>
      <w:r>
        <w:rPr>
          <w:color w:val="60ADED"/>
          <w:sz w:val="21"/>
        </w:rPr>
        <w:t>get</w:t>
      </w:r>
      <w:r>
        <w:rPr>
          <w:color w:val="999999"/>
          <w:sz w:val="21"/>
        </w:rPr>
        <w:t>(</w:t>
      </w:r>
      <w:r>
        <w:rPr>
          <w:color w:val="ABB1BE"/>
          <w:sz w:val="21"/>
        </w:rPr>
        <w:t>i</w:t>
      </w:r>
      <w:r>
        <w:rPr>
          <w:color w:val="999999"/>
          <w:sz w:val="21"/>
        </w:rPr>
        <w:t>));}</w:t>
      </w:r>
    </w:p>
    <w:p>
      <w:pPr>
        <w:spacing w:before="0" w:line="371" w:lineRule="exact"/>
        <w:ind w:left="1158" w:right="0" w:firstLine="0"/>
        <w:jc w:val="left"/>
        <w:rPr>
          <w:sz w:val="21"/>
        </w:rPr>
      </w:pPr>
      <w:r>
        <w:pict>
          <v:shape id="_x0000_s1127" o:spid="_x0000_s1127" style="position:absolute;left:0pt;margin-left:85.9pt;margin-top:8.05pt;height:4pt;width:4pt;mso-position-horizontal-relative:page;z-index:251722752;mso-width-relative:page;mso-height-relative:page;" fillcolor="#000000" filled="t" stroked="f" coordorigin="1718,162" coordsize="80,80" path="m1758,241l1741,239,1728,231,1721,219,1718,202,1721,184,1728,172,1741,164,1758,162,1775,164,1788,172,1795,184,1798,202,1795,219,1788,231,1775,239,1758,241xe">
            <v:path arrowok="t"/>
            <v:fill on="t" focussize="0,0"/>
            <v:stroke on="f"/>
            <v:imagedata o:title=""/>
            <o:lock v:ext="edit"/>
          </v:shape>
        </w:pict>
      </w:r>
      <w:r>
        <w:rPr>
          <w:w w:val="101"/>
          <w:sz w:val="21"/>
        </w:rPr>
        <w:t>1</w:t>
      </w:r>
    </w:p>
    <w:p>
      <w:pPr>
        <w:spacing w:before="0" w:line="372" w:lineRule="exact"/>
        <w:ind w:left="1158" w:right="0" w:firstLine="0"/>
        <w:jc w:val="left"/>
        <w:rPr>
          <w:sz w:val="21"/>
        </w:rPr>
      </w:pPr>
      <w:r>
        <w:pict>
          <v:shape id="_x0000_s1128" o:spid="_x0000_s1128" style="position:absolute;left:0pt;margin-left:85.9pt;margin-top:8.15pt;height:4pt;width:4pt;mso-position-horizontal-relative:page;z-index:251722752;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w w:val="101"/>
          <w:sz w:val="21"/>
        </w:rPr>
        <w:t>2</w:t>
      </w:r>
    </w:p>
    <w:p>
      <w:pPr>
        <w:spacing w:before="0" w:line="372" w:lineRule="exact"/>
        <w:ind w:left="1158" w:right="0" w:firstLine="0"/>
        <w:jc w:val="left"/>
        <w:rPr>
          <w:sz w:val="21"/>
        </w:rPr>
      </w:pPr>
      <w:r>
        <w:pict>
          <v:shape id="_x0000_s1129" o:spid="_x0000_s1129" style="position:absolute;left:0pt;margin-left:85.9pt;margin-top:8.15pt;height:4pt;width:4pt;mso-position-horizontal-relative:page;z-index:251723776;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w w:val="101"/>
          <w:sz w:val="21"/>
        </w:rPr>
        <w:t>3</w:t>
      </w:r>
    </w:p>
    <w:p>
      <w:pPr>
        <w:spacing w:before="0" w:line="372" w:lineRule="exact"/>
        <w:ind w:left="1158" w:right="0" w:firstLine="0"/>
        <w:jc w:val="left"/>
        <w:rPr>
          <w:sz w:val="21"/>
        </w:rPr>
      </w:pPr>
      <w:r>
        <w:pict>
          <v:shape id="_x0000_s1130" o:spid="_x0000_s1130" style="position:absolute;left:0pt;margin-left:85.9pt;margin-top:8.15pt;height:4pt;width:4pt;mso-position-horizontal-relative:page;z-index:251723776;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w w:val="101"/>
          <w:sz w:val="21"/>
        </w:rPr>
        <w:t>4</w:t>
      </w:r>
    </w:p>
    <w:p>
      <w:pPr>
        <w:spacing w:before="0" w:line="372" w:lineRule="exact"/>
        <w:ind w:left="1158" w:right="0" w:firstLine="0"/>
        <w:jc w:val="left"/>
        <w:rPr>
          <w:sz w:val="21"/>
        </w:rPr>
      </w:pPr>
      <w:r>
        <w:pict>
          <v:shape id="_x0000_s1131" o:spid="_x0000_s1131" style="position:absolute;left:0pt;margin-left:85.9pt;margin-top:8.15pt;height:4pt;width:4pt;mso-position-horizontal-relative:page;z-index:251724800;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w w:val="101"/>
          <w:sz w:val="21"/>
        </w:rPr>
        <w:t>5</w:t>
      </w:r>
    </w:p>
    <w:p>
      <w:pPr>
        <w:spacing w:before="0" w:line="380" w:lineRule="exact"/>
        <w:ind w:left="1158" w:right="0" w:firstLine="0"/>
        <w:jc w:val="left"/>
        <w:rPr>
          <w:sz w:val="21"/>
        </w:rPr>
      </w:pPr>
      <w:r>
        <w:pict>
          <v:shape id="_x0000_s1132" o:spid="_x0000_s1132" style="position:absolute;left:0pt;margin-left:85.9pt;margin-top:8.15pt;height:4pt;width:4pt;mso-position-horizontal-relative:page;z-index:251724800;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w w:val="101"/>
          <w:sz w:val="21"/>
        </w:rPr>
        <w:t>6</w:t>
      </w:r>
    </w:p>
    <w:p>
      <w:pPr>
        <w:spacing w:after="0" w:line="380" w:lineRule="exact"/>
        <w:jc w:val="left"/>
        <w:rPr>
          <w:sz w:val="21"/>
        </w:rPr>
        <w:sectPr>
          <w:pgSz w:w="11920" w:h="16840"/>
          <w:pgMar w:top="960" w:right="900" w:bottom="280" w:left="1000" w:header="720" w:footer="720" w:gutter="0"/>
          <w:cols w:space="720" w:num="1"/>
        </w:sectPr>
      </w:pPr>
    </w:p>
    <w:p>
      <w:pPr>
        <w:spacing w:before="28" w:line="380" w:lineRule="exact"/>
        <w:ind w:left="1158" w:right="0" w:firstLine="0"/>
        <w:jc w:val="left"/>
        <w:rPr>
          <w:sz w:val="21"/>
        </w:rPr>
      </w:pPr>
      <w:r>
        <w:pict>
          <v:shape id="_x0000_s1133" o:spid="_x0000_s1133" style="position:absolute;left:0pt;margin-left:85.9pt;margin-top:9.9pt;height:4pt;width:4pt;mso-position-horizontal-relative:page;z-index:251725824;mso-width-relative:page;mso-height-relative:page;" fillcolor="#000000" filled="t" stroked="f" coordorigin="1718,199" coordsize="80,80" path="m1758,279l1741,276,1728,269,1721,256,1718,239,1721,221,1728,209,1741,201,1758,199,1775,201,1788,209,1795,221,1798,239,1795,256,1788,269,1775,276,1758,279xe">
            <v:path arrowok="t"/>
            <v:fill on="t" focussize="0,0"/>
            <v:stroke on="f"/>
            <v:imagedata o:title=""/>
            <o:lock v:ext="edit"/>
          </v:shape>
        </w:pict>
      </w:r>
      <w:r>
        <w:rPr>
          <w:w w:val="101"/>
          <w:sz w:val="21"/>
        </w:rPr>
        <w:t>7</w:t>
      </w:r>
    </w:p>
    <w:p>
      <w:pPr>
        <w:pStyle w:val="5"/>
        <w:spacing w:line="535" w:lineRule="exact"/>
      </w:pPr>
      <w:r>
        <w:rPr>
          <w:color w:val="4F4F4F"/>
        </w:rPr>
        <w:t>为什么 ArrayList 的 elementData 加上 transient 修饰？</w:t>
      </w:r>
    </w:p>
    <w:p>
      <w:pPr>
        <w:pStyle w:val="7"/>
        <w:spacing w:line="423" w:lineRule="exact"/>
      </w:pPr>
      <w:r>
        <w:rPr>
          <w:color w:val="4D4D4D"/>
        </w:rPr>
        <w:t>ArrayList 中的数组定义如下：</w:t>
      </w:r>
    </w:p>
    <w:p>
      <w:pPr>
        <w:spacing w:before="3" w:line="230" w:lineRule="auto"/>
        <w:ind w:left="1158" w:right="5965" w:hanging="1052"/>
        <w:jc w:val="left"/>
        <w:rPr>
          <w:sz w:val="21"/>
        </w:rPr>
      </w:pPr>
      <w:r>
        <w:pict>
          <v:shape id="_x0000_s1134" o:spid="_x0000_s1134" style="position:absolute;left:0pt;margin-left:85.9pt;margin-top:26.75pt;height:4pt;width:4pt;mso-position-horizontal-relative:page;z-index:-251435008;mso-width-relative:page;mso-height-relative:page;" fillcolor="#000000" filled="t" stroked="f" coordorigin="1718,535" coordsize="80,80" path="m1758,615l1741,612,1728,605,1721,592,1718,575,1721,557,1728,545,1741,538,1758,535,1775,538,1788,545,1795,557,1798,575,1795,592,1788,605,1775,612,1758,615xe">
            <v:path arrowok="t"/>
            <v:fill on="t" focussize="0,0"/>
            <v:stroke on="f"/>
            <v:imagedata o:title=""/>
            <o:lock v:ext="edit"/>
          </v:shape>
        </w:pict>
      </w:r>
      <w:r>
        <w:rPr>
          <w:color w:val="C578DD"/>
          <w:sz w:val="21"/>
        </w:rPr>
        <w:t xml:space="preserve">privatetransient </w:t>
      </w:r>
      <w:r>
        <w:rPr>
          <w:color w:val="ABB1BE"/>
          <w:sz w:val="21"/>
        </w:rPr>
        <w:t>Object</w:t>
      </w:r>
      <w:r>
        <w:rPr>
          <w:color w:val="999999"/>
          <w:sz w:val="21"/>
        </w:rPr>
        <w:t xml:space="preserve">[] </w:t>
      </w:r>
      <w:r>
        <w:rPr>
          <w:color w:val="ABB1BE"/>
          <w:sz w:val="21"/>
        </w:rPr>
        <w:t>elementData</w:t>
      </w:r>
      <w:r>
        <w:rPr>
          <w:color w:val="999999"/>
          <w:sz w:val="21"/>
        </w:rPr>
        <w:t xml:space="preserve">; </w:t>
      </w:r>
      <w:r>
        <w:rPr>
          <w:sz w:val="21"/>
        </w:rPr>
        <w:t>1</w:t>
      </w:r>
    </w:p>
    <w:p>
      <w:pPr>
        <w:spacing w:before="3" w:line="230" w:lineRule="auto"/>
        <w:ind w:left="106" w:right="1320" w:firstLine="0"/>
        <w:jc w:val="left"/>
        <w:rPr>
          <w:sz w:val="21"/>
        </w:rPr>
      </w:pPr>
      <w:r>
        <w:rPr>
          <w:color w:val="4D4D4D"/>
          <w:sz w:val="24"/>
        </w:rPr>
        <w:t xml:space="preserve">再 看 一 下 ArrayList 的 定 义 ： </w:t>
      </w:r>
      <w:r>
        <w:rPr>
          <w:color w:val="C578DD"/>
          <w:sz w:val="21"/>
        </w:rPr>
        <w:t>publicclass</w:t>
      </w:r>
      <w:r>
        <w:rPr>
          <w:color w:val="ABB1BE"/>
          <w:sz w:val="21"/>
        </w:rPr>
        <w:t>ArrayList</w:t>
      </w:r>
      <w:r>
        <w:rPr>
          <w:color w:val="999999"/>
          <w:sz w:val="21"/>
        </w:rPr>
        <w:t>&lt;</w:t>
      </w:r>
      <w:r>
        <w:rPr>
          <w:color w:val="60ADED"/>
          <w:sz w:val="21"/>
        </w:rPr>
        <w:t>E</w:t>
      </w:r>
      <w:r>
        <w:rPr>
          <w:color w:val="999999"/>
          <w:sz w:val="21"/>
        </w:rPr>
        <w:t>&gt;</w:t>
      </w:r>
      <w:r>
        <w:rPr>
          <w:color w:val="C578DD"/>
          <w:sz w:val="21"/>
        </w:rPr>
        <w:t>extends</w:t>
      </w:r>
      <w:r>
        <w:rPr>
          <w:color w:val="ABB1BE"/>
          <w:sz w:val="21"/>
        </w:rPr>
        <w:t>AbstractList</w:t>
      </w:r>
      <w:r>
        <w:rPr>
          <w:color w:val="999999"/>
          <w:sz w:val="21"/>
        </w:rPr>
        <w:t>&lt;</w:t>
      </w:r>
      <w:r>
        <w:rPr>
          <w:color w:val="60ADED"/>
          <w:sz w:val="21"/>
        </w:rPr>
        <w:t>E</w:t>
      </w:r>
      <w:r>
        <w:rPr>
          <w:color w:val="999999"/>
          <w:sz w:val="21"/>
        </w:rPr>
        <w:t>&gt;</w:t>
      </w:r>
      <w:r>
        <w:rPr>
          <w:color w:val="C578DD"/>
          <w:sz w:val="21"/>
        </w:rPr>
        <w:t>implements</w:t>
      </w:r>
      <w:r>
        <w:rPr>
          <w:color w:val="ABB1BE"/>
          <w:sz w:val="21"/>
        </w:rPr>
        <w:t>List</w:t>
      </w:r>
      <w:r>
        <w:rPr>
          <w:color w:val="999999"/>
          <w:sz w:val="21"/>
        </w:rPr>
        <w:t>&lt;</w:t>
      </w:r>
      <w:r>
        <w:rPr>
          <w:color w:val="60ADED"/>
          <w:sz w:val="21"/>
        </w:rPr>
        <w:t>E</w:t>
      </w:r>
      <w:r>
        <w:rPr>
          <w:color w:val="999999"/>
          <w:sz w:val="21"/>
        </w:rPr>
        <w:t xml:space="preserve">&gt;, </w:t>
      </w:r>
      <w:r>
        <w:rPr>
          <w:color w:val="ABB1BE"/>
          <w:sz w:val="21"/>
        </w:rPr>
        <w:t>RandomAccess</w:t>
      </w:r>
      <w:r>
        <w:rPr>
          <w:color w:val="999999"/>
          <w:sz w:val="21"/>
        </w:rPr>
        <w:t xml:space="preserve">, </w:t>
      </w:r>
      <w:r>
        <w:rPr>
          <w:color w:val="ABB1BE"/>
          <w:sz w:val="21"/>
        </w:rPr>
        <w:t>Cloneable</w:t>
      </w:r>
      <w:r>
        <w:rPr>
          <w:color w:val="999999"/>
          <w:sz w:val="21"/>
        </w:rPr>
        <w:t xml:space="preserve">, </w:t>
      </w:r>
      <w:r>
        <w:rPr>
          <w:color w:val="ABB1BE"/>
          <w:sz w:val="21"/>
        </w:rPr>
        <w:t>java</w:t>
      </w:r>
      <w:r>
        <w:rPr>
          <w:color w:val="999999"/>
          <w:sz w:val="21"/>
        </w:rPr>
        <w:t>.</w:t>
      </w:r>
      <w:r>
        <w:rPr>
          <w:color w:val="ABB1BE"/>
          <w:sz w:val="21"/>
        </w:rPr>
        <w:t>io</w:t>
      </w:r>
      <w:r>
        <w:rPr>
          <w:color w:val="999999"/>
          <w:sz w:val="21"/>
        </w:rPr>
        <w:t>.</w:t>
      </w:r>
      <w:r>
        <w:rPr>
          <w:color w:val="ABB1BE"/>
          <w:sz w:val="21"/>
        </w:rPr>
        <w:t>Serializable</w:t>
      </w:r>
    </w:p>
    <w:p>
      <w:pPr>
        <w:spacing w:before="0" w:line="369" w:lineRule="exact"/>
        <w:ind w:left="1158" w:right="0" w:firstLine="0"/>
        <w:jc w:val="left"/>
        <w:rPr>
          <w:sz w:val="21"/>
        </w:rPr>
      </w:pPr>
      <w:r>
        <w:pict>
          <v:shape id="_x0000_s1135" o:spid="_x0000_s1135" style="position:absolute;left:0pt;margin-left:85.9pt;margin-top:8pt;height:4pt;width:4pt;mso-position-horizontal-relative:page;z-index:251726848;mso-width-relative:page;mso-height-relative:page;" fillcolor="#000000" filled="t" stroked="f" coordorigin="1718,160" coordsize="80,80" path="m1758,240l1741,237,1728,230,1721,217,1718,200,1721,183,1728,170,1741,163,1758,160,1775,163,1788,170,1795,183,1798,200,1795,217,1788,230,1775,237,1758,240xe">
            <v:path arrowok="t"/>
            <v:fill on="t" focussize="0,0"/>
            <v:stroke on="f"/>
            <v:imagedata o:title=""/>
            <o:lock v:ext="edit"/>
          </v:shape>
        </w:pict>
      </w:r>
      <w:r>
        <w:rPr>
          <w:w w:val="101"/>
          <w:sz w:val="21"/>
        </w:rPr>
        <w:t>1</w:t>
      </w:r>
    </w:p>
    <w:p>
      <w:pPr>
        <w:spacing w:before="0" w:line="372" w:lineRule="exact"/>
        <w:ind w:left="1158" w:right="0" w:firstLine="0"/>
        <w:jc w:val="left"/>
        <w:rPr>
          <w:sz w:val="21"/>
        </w:rPr>
      </w:pPr>
      <w:r>
        <w:pict>
          <v:shape id="_x0000_s1136" o:spid="_x0000_s1136" style="position:absolute;left:0pt;margin-left:85.9pt;margin-top:8.15pt;height:4pt;width:4pt;mso-position-horizontal-relative:page;z-index:251726848;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w w:val="101"/>
          <w:sz w:val="21"/>
        </w:rPr>
        <w:t>2</w:t>
      </w:r>
    </w:p>
    <w:p>
      <w:pPr>
        <w:tabs>
          <w:tab w:val="left" w:pos="5621"/>
        </w:tabs>
        <w:spacing w:before="22" w:line="218" w:lineRule="auto"/>
        <w:ind w:left="106" w:right="343" w:firstLine="0"/>
        <w:jc w:val="left"/>
        <w:rPr>
          <w:sz w:val="21"/>
        </w:rPr>
      </w:pPr>
      <w:r>
        <w:rPr>
          <w:color w:val="4D4D4D"/>
          <w:sz w:val="24"/>
        </w:rPr>
        <w:t>可以看到</w:t>
      </w:r>
      <w:r>
        <w:rPr>
          <w:color w:val="4D4D4D"/>
          <w:spacing w:val="9"/>
          <w:sz w:val="24"/>
        </w:rPr>
        <w:t xml:space="preserve"> </w:t>
      </w:r>
      <w:r>
        <w:rPr>
          <w:color w:val="4D4D4D"/>
          <w:sz w:val="24"/>
        </w:rPr>
        <w:t>ArrayList</w:t>
      </w:r>
      <w:r>
        <w:rPr>
          <w:color w:val="4D4D4D"/>
          <w:spacing w:val="10"/>
          <w:sz w:val="24"/>
        </w:rPr>
        <w:t xml:space="preserve"> </w:t>
      </w:r>
      <w:r>
        <w:rPr>
          <w:color w:val="4D4D4D"/>
          <w:sz w:val="24"/>
        </w:rPr>
        <w:t>实现了</w:t>
      </w:r>
      <w:r>
        <w:rPr>
          <w:color w:val="4D4D4D"/>
          <w:spacing w:val="9"/>
          <w:sz w:val="24"/>
        </w:rPr>
        <w:t xml:space="preserve"> </w:t>
      </w:r>
      <w:r>
        <w:rPr>
          <w:color w:val="4D4D4D"/>
          <w:sz w:val="24"/>
        </w:rPr>
        <w:t>Serializable</w:t>
      </w:r>
      <w:r>
        <w:rPr>
          <w:color w:val="4D4D4D"/>
          <w:spacing w:val="10"/>
          <w:sz w:val="24"/>
        </w:rPr>
        <w:t xml:space="preserve"> </w:t>
      </w:r>
      <w:r>
        <w:rPr>
          <w:color w:val="4D4D4D"/>
          <w:sz w:val="24"/>
        </w:rPr>
        <w:t>接口，这意味着</w:t>
      </w:r>
      <w:r>
        <w:rPr>
          <w:color w:val="4D4D4D"/>
          <w:spacing w:val="10"/>
          <w:sz w:val="24"/>
        </w:rPr>
        <w:t xml:space="preserve"> </w:t>
      </w:r>
      <w:r>
        <w:rPr>
          <w:color w:val="4D4D4D"/>
          <w:sz w:val="24"/>
        </w:rPr>
        <w:t>ArrayList</w:t>
      </w:r>
      <w:r>
        <w:rPr>
          <w:color w:val="4D4D4D"/>
          <w:spacing w:val="9"/>
          <w:sz w:val="24"/>
        </w:rPr>
        <w:t xml:space="preserve"> </w:t>
      </w:r>
      <w:r>
        <w:rPr>
          <w:color w:val="4D4D4D"/>
          <w:sz w:val="24"/>
        </w:rPr>
        <w:t>支持序列化。transient</w:t>
      </w:r>
      <w:r>
        <w:rPr>
          <w:color w:val="4D4D4D"/>
          <w:spacing w:val="23"/>
          <w:sz w:val="24"/>
        </w:rPr>
        <w:t xml:space="preserve"> </w:t>
      </w:r>
      <w:r>
        <w:rPr>
          <w:color w:val="4D4D4D"/>
          <w:sz w:val="24"/>
        </w:rPr>
        <w:t>的作用是说不希望</w:t>
      </w:r>
      <w:r>
        <w:rPr>
          <w:color w:val="4D4D4D"/>
          <w:spacing w:val="24"/>
          <w:sz w:val="24"/>
        </w:rPr>
        <w:t xml:space="preserve"> </w:t>
      </w:r>
      <w:r>
        <w:rPr>
          <w:color w:val="4D4D4D"/>
          <w:sz w:val="24"/>
        </w:rPr>
        <w:t>elementData</w:t>
      </w:r>
      <w:r>
        <w:rPr>
          <w:color w:val="4D4D4D"/>
          <w:spacing w:val="24"/>
          <w:sz w:val="24"/>
        </w:rPr>
        <w:t xml:space="preserve"> </w:t>
      </w:r>
      <w:r>
        <w:rPr>
          <w:color w:val="4D4D4D"/>
          <w:sz w:val="24"/>
        </w:rPr>
        <w:t>数组被序列化，重写了</w:t>
      </w:r>
      <w:r>
        <w:rPr>
          <w:color w:val="4D4D4D"/>
          <w:spacing w:val="23"/>
          <w:sz w:val="24"/>
        </w:rPr>
        <w:t xml:space="preserve"> </w:t>
      </w:r>
      <w:r>
        <w:rPr>
          <w:color w:val="4D4D4D"/>
          <w:sz w:val="24"/>
        </w:rPr>
        <w:t>writeObject</w:t>
      </w:r>
      <w:r>
        <w:rPr>
          <w:color w:val="4D4D4D"/>
          <w:spacing w:val="24"/>
          <w:sz w:val="24"/>
        </w:rPr>
        <w:t xml:space="preserve"> </w:t>
      </w:r>
      <w:r>
        <w:rPr>
          <w:color w:val="4D4D4D"/>
          <w:sz w:val="24"/>
        </w:rPr>
        <w:t xml:space="preserve">实现： </w:t>
      </w:r>
      <w:r>
        <w:rPr>
          <w:color w:val="C578DD"/>
          <w:sz w:val="21"/>
        </w:rPr>
        <w:t>privatevoid</w:t>
      </w:r>
      <w:r>
        <w:rPr>
          <w:color w:val="60ADED"/>
          <w:sz w:val="21"/>
        </w:rPr>
        <w:t>writeObject</w:t>
      </w:r>
      <w:r>
        <w:rPr>
          <w:color w:val="999999"/>
          <w:sz w:val="21"/>
        </w:rPr>
        <w:t>(</w:t>
      </w:r>
      <w:r>
        <w:rPr>
          <w:color w:val="ABB1BE"/>
          <w:sz w:val="21"/>
        </w:rPr>
        <w:t>java</w:t>
      </w:r>
      <w:r>
        <w:rPr>
          <w:color w:val="999999"/>
          <w:sz w:val="21"/>
        </w:rPr>
        <w:t>.</w:t>
      </w:r>
      <w:r>
        <w:rPr>
          <w:color w:val="ABB1BE"/>
          <w:sz w:val="21"/>
        </w:rPr>
        <w:t>io</w:t>
      </w:r>
      <w:r>
        <w:rPr>
          <w:color w:val="999999"/>
          <w:sz w:val="21"/>
        </w:rPr>
        <w:t>.</w:t>
      </w:r>
      <w:r>
        <w:rPr>
          <w:color w:val="ABB1BE"/>
          <w:sz w:val="21"/>
        </w:rPr>
        <w:t>ObjectOutputStream s</w:t>
      </w:r>
      <w:r>
        <w:rPr>
          <w:color w:val="999999"/>
          <w:sz w:val="21"/>
        </w:rPr>
        <w:t>)</w:t>
      </w:r>
      <w:r>
        <w:rPr>
          <w:color w:val="C578DD"/>
          <w:sz w:val="21"/>
        </w:rPr>
        <w:t xml:space="preserve">throws </w:t>
      </w:r>
      <w:r>
        <w:rPr>
          <w:color w:val="ABB1BE"/>
          <w:sz w:val="21"/>
        </w:rPr>
        <w:t>java</w:t>
      </w:r>
      <w:r>
        <w:rPr>
          <w:color w:val="999999"/>
          <w:sz w:val="21"/>
        </w:rPr>
        <w:t>.</w:t>
      </w:r>
      <w:r>
        <w:rPr>
          <w:color w:val="ABB1BE"/>
          <w:sz w:val="21"/>
        </w:rPr>
        <w:t>io</w:t>
      </w:r>
      <w:r>
        <w:rPr>
          <w:color w:val="999999"/>
          <w:sz w:val="21"/>
        </w:rPr>
        <w:t>.</w:t>
      </w:r>
      <w:r>
        <w:rPr>
          <w:color w:val="ABB1BE"/>
          <w:sz w:val="21"/>
        </w:rPr>
        <w:t>IOException</w:t>
      </w:r>
      <w:r>
        <w:rPr>
          <w:color w:val="999999"/>
          <w:sz w:val="21"/>
        </w:rPr>
        <w:t>{</w:t>
      </w:r>
      <w:r>
        <w:rPr>
          <w:color w:val="669900"/>
          <w:sz w:val="21"/>
        </w:rPr>
        <w:t>*</w:t>
      </w:r>
      <w:r>
        <w:rPr>
          <w:color w:val="5C626F"/>
          <w:sz w:val="23"/>
        </w:rPr>
        <w:t>// Write out element count, and any hidden stuff*</w:t>
      </w:r>
      <w:r>
        <w:rPr>
          <w:color w:val="C578DD"/>
          <w:sz w:val="21"/>
        </w:rPr>
        <w:t xml:space="preserve">int </w:t>
      </w:r>
      <w:r>
        <w:rPr>
          <w:color w:val="ABB1BE"/>
          <w:sz w:val="21"/>
        </w:rPr>
        <w:t xml:space="preserve">expectedModCount </w:t>
      </w:r>
      <w:r>
        <w:rPr>
          <w:color w:val="669900"/>
          <w:sz w:val="21"/>
        </w:rPr>
        <w:t xml:space="preserve">= </w:t>
      </w:r>
      <w:r>
        <w:rPr>
          <w:color w:val="ABB1BE"/>
          <w:sz w:val="21"/>
        </w:rPr>
        <w:t>modCount</w:t>
      </w:r>
      <w:r>
        <w:rPr>
          <w:color w:val="999999"/>
          <w:sz w:val="21"/>
        </w:rPr>
        <w:t xml:space="preserve">; </w:t>
      </w:r>
      <w:r>
        <w:rPr>
          <w:color w:val="ABB1BE"/>
          <w:sz w:val="21"/>
        </w:rPr>
        <w:t>s</w:t>
      </w:r>
      <w:r>
        <w:rPr>
          <w:color w:val="999999"/>
          <w:sz w:val="21"/>
        </w:rPr>
        <w:t>.</w:t>
      </w:r>
      <w:r>
        <w:rPr>
          <w:color w:val="60ADED"/>
          <w:sz w:val="21"/>
        </w:rPr>
        <w:t>defaultWriteObject</w:t>
      </w:r>
      <w:r>
        <w:rPr>
          <w:color w:val="999999"/>
          <w:sz w:val="21"/>
        </w:rPr>
        <w:t>();</w:t>
      </w:r>
      <w:r>
        <w:rPr>
          <w:color w:val="669900"/>
          <w:sz w:val="21"/>
        </w:rPr>
        <w:t>*</w:t>
      </w:r>
      <w:r>
        <w:rPr>
          <w:color w:val="5C626F"/>
          <w:sz w:val="23"/>
        </w:rPr>
        <w:t>//</w:t>
      </w:r>
      <w:r>
        <w:rPr>
          <w:color w:val="5C626F"/>
          <w:spacing w:val="-24"/>
          <w:sz w:val="23"/>
        </w:rPr>
        <w:t xml:space="preserve"> </w:t>
      </w:r>
      <w:r>
        <w:rPr>
          <w:color w:val="5C626F"/>
          <w:sz w:val="23"/>
        </w:rPr>
        <w:t>Write</w:t>
      </w:r>
      <w:r>
        <w:rPr>
          <w:color w:val="5C626F"/>
          <w:spacing w:val="-23"/>
          <w:sz w:val="23"/>
        </w:rPr>
        <w:t xml:space="preserve"> </w:t>
      </w:r>
      <w:r>
        <w:rPr>
          <w:color w:val="5C626F"/>
          <w:sz w:val="23"/>
        </w:rPr>
        <w:t>out</w:t>
      </w:r>
      <w:r>
        <w:rPr>
          <w:color w:val="5C626F"/>
          <w:spacing w:val="-23"/>
          <w:sz w:val="23"/>
        </w:rPr>
        <w:t xml:space="preserve"> </w:t>
      </w:r>
      <w:r>
        <w:rPr>
          <w:color w:val="5C626F"/>
          <w:sz w:val="23"/>
        </w:rPr>
        <w:t>array</w:t>
      </w:r>
      <w:r>
        <w:rPr>
          <w:color w:val="5C626F"/>
          <w:spacing w:val="-23"/>
          <w:sz w:val="23"/>
        </w:rPr>
        <w:t xml:space="preserve"> </w:t>
      </w:r>
      <w:r>
        <w:rPr>
          <w:color w:val="5C626F"/>
          <w:sz w:val="23"/>
        </w:rPr>
        <w:t>length*</w:t>
      </w:r>
      <w:r>
        <w:rPr>
          <w:color w:val="5C626F"/>
          <w:sz w:val="23"/>
        </w:rPr>
        <w:tab/>
      </w:r>
      <w:r>
        <w:rPr>
          <w:color w:val="ABB1BE"/>
          <w:sz w:val="21"/>
        </w:rPr>
        <w:t>s</w:t>
      </w:r>
      <w:r>
        <w:rPr>
          <w:color w:val="999999"/>
          <w:sz w:val="21"/>
        </w:rPr>
        <w:t>.</w:t>
      </w:r>
      <w:r>
        <w:rPr>
          <w:color w:val="60ADED"/>
          <w:sz w:val="21"/>
        </w:rPr>
        <w:t>writeInt</w:t>
      </w:r>
      <w:r>
        <w:rPr>
          <w:color w:val="999999"/>
          <w:sz w:val="21"/>
        </w:rPr>
        <w:t>(</w:t>
      </w:r>
      <w:r>
        <w:rPr>
          <w:color w:val="ABB1BE"/>
          <w:sz w:val="21"/>
        </w:rPr>
        <w:t>elementData</w:t>
      </w:r>
      <w:r>
        <w:rPr>
          <w:color w:val="999999"/>
          <w:sz w:val="21"/>
        </w:rPr>
        <w:t>.</w:t>
      </w:r>
      <w:r>
        <w:rPr>
          <w:color w:val="ABB1BE"/>
          <w:sz w:val="21"/>
        </w:rPr>
        <w:t>length</w:t>
      </w:r>
      <w:r>
        <w:rPr>
          <w:color w:val="999999"/>
          <w:sz w:val="21"/>
        </w:rPr>
        <w:t>);</w:t>
      </w:r>
      <w:r>
        <w:rPr>
          <w:color w:val="669900"/>
          <w:sz w:val="21"/>
        </w:rPr>
        <w:t>*</w:t>
      </w:r>
      <w:r>
        <w:rPr>
          <w:color w:val="5C626F"/>
          <w:sz w:val="23"/>
        </w:rPr>
        <w:t xml:space="preserve">// </w:t>
      </w:r>
      <w:r>
        <w:rPr>
          <w:color w:val="5C626F"/>
          <w:spacing w:val="-3"/>
          <w:sz w:val="23"/>
        </w:rPr>
        <w:t xml:space="preserve">Write </w:t>
      </w:r>
      <w:r>
        <w:rPr>
          <w:color w:val="5C626F"/>
          <w:sz w:val="23"/>
        </w:rPr>
        <w:t>out all elements in the proper order.*</w:t>
      </w:r>
      <w:r>
        <w:rPr>
          <w:color w:val="C578DD"/>
          <w:sz w:val="21"/>
        </w:rPr>
        <w:t>for</w:t>
      </w:r>
      <w:r>
        <w:rPr>
          <w:color w:val="999999"/>
          <w:sz w:val="21"/>
        </w:rPr>
        <w:t>(</w:t>
      </w:r>
      <w:r>
        <w:rPr>
          <w:color w:val="C578DD"/>
          <w:sz w:val="21"/>
        </w:rPr>
        <w:t xml:space="preserve">int </w:t>
      </w:r>
      <w:r>
        <w:rPr>
          <w:color w:val="ABB1BE"/>
          <w:sz w:val="21"/>
        </w:rPr>
        <w:t>i</w:t>
      </w:r>
      <w:r>
        <w:rPr>
          <w:color w:val="669900"/>
          <w:sz w:val="21"/>
        </w:rPr>
        <w:t>=</w:t>
      </w:r>
      <w:r>
        <w:rPr>
          <w:color w:val="97C379"/>
          <w:sz w:val="21"/>
        </w:rPr>
        <w:t>0</w:t>
      </w:r>
      <w:r>
        <w:rPr>
          <w:color w:val="999999"/>
          <w:sz w:val="21"/>
        </w:rPr>
        <w:t xml:space="preserve">; </w:t>
      </w:r>
      <w:r>
        <w:rPr>
          <w:color w:val="ABB1BE"/>
          <w:sz w:val="21"/>
        </w:rPr>
        <w:t>i</w:t>
      </w:r>
      <w:r>
        <w:rPr>
          <w:color w:val="669900"/>
          <w:sz w:val="21"/>
        </w:rPr>
        <w:t>&lt;</w:t>
      </w:r>
      <w:r>
        <w:rPr>
          <w:color w:val="ABB1BE"/>
          <w:sz w:val="21"/>
        </w:rPr>
        <w:t>size</w:t>
      </w:r>
      <w:r>
        <w:rPr>
          <w:color w:val="999999"/>
          <w:sz w:val="21"/>
        </w:rPr>
        <w:t xml:space="preserve">; </w:t>
      </w:r>
      <w:r>
        <w:rPr>
          <w:color w:val="ABB1BE"/>
          <w:sz w:val="21"/>
        </w:rPr>
        <w:t>i</w:t>
      </w:r>
      <w:r>
        <w:rPr>
          <w:color w:val="669900"/>
          <w:sz w:val="21"/>
        </w:rPr>
        <w:t>++</w:t>
      </w:r>
      <w:r>
        <w:rPr>
          <w:color w:val="999999"/>
          <w:sz w:val="21"/>
        </w:rPr>
        <w:t xml:space="preserve">) </w:t>
      </w:r>
      <w:r>
        <w:rPr>
          <w:color w:val="ABB1BE"/>
          <w:sz w:val="21"/>
        </w:rPr>
        <w:t>s</w:t>
      </w:r>
      <w:r>
        <w:rPr>
          <w:color w:val="999999"/>
          <w:sz w:val="21"/>
        </w:rPr>
        <w:t>.</w:t>
      </w:r>
      <w:r>
        <w:rPr>
          <w:color w:val="60ADED"/>
          <w:sz w:val="21"/>
        </w:rPr>
        <w:t>writeObject</w:t>
      </w:r>
      <w:r>
        <w:rPr>
          <w:color w:val="999999"/>
          <w:sz w:val="21"/>
        </w:rPr>
        <w:t>(</w:t>
      </w:r>
      <w:r>
        <w:rPr>
          <w:color w:val="ABB1BE"/>
          <w:sz w:val="21"/>
        </w:rPr>
        <w:t>elementData</w:t>
      </w:r>
      <w:r>
        <w:rPr>
          <w:color w:val="999999"/>
          <w:sz w:val="21"/>
        </w:rPr>
        <w:t>[</w:t>
      </w:r>
      <w:r>
        <w:rPr>
          <w:color w:val="ABB1BE"/>
          <w:sz w:val="21"/>
        </w:rPr>
        <w:t>i</w:t>
      </w:r>
      <w:r>
        <w:rPr>
          <w:color w:val="999999"/>
          <w:sz w:val="21"/>
        </w:rPr>
        <w:t>]);</w:t>
      </w:r>
      <w:r>
        <w:rPr>
          <w:color w:val="C578DD"/>
          <w:sz w:val="21"/>
        </w:rPr>
        <w:t>if</w:t>
      </w:r>
      <w:r>
        <w:rPr>
          <w:color w:val="999999"/>
          <w:sz w:val="21"/>
        </w:rPr>
        <w:t>(</w:t>
      </w:r>
      <w:r>
        <w:rPr>
          <w:color w:val="ABB1BE"/>
          <w:sz w:val="21"/>
        </w:rPr>
        <w:t xml:space="preserve">modCount </w:t>
      </w:r>
      <w:r>
        <w:rPr>
          <w:color w:val="669900"/>
          <w:sz w:val="21"/>
        </w:rPr>
        <w:t>!=</w:t>
      </w:r>
      <w:r>
        <w:rPr>
          <w:color w:val="669900"/>
          <w:spacing w:val="7"/>
          <w:sz w:val="21"/>
        </w:rPr>
        <w:t xml:space="preserve"> </w:t>
      </w:r>
      <w:r>
        <w:rPr>
          <w:color w:val="ABB1BE"/>
          <w:sz w:val="21"/>
        </w:rPr>
        <w:t>expectedModCount</w:t>
      </w:r>
      <w:r>
        <w:rPr>
          <w:color w:val="999999"/>
          <w:sz w:val="21"/>
        </w:rPr>
        <w:t>)</w:t>
      </w:r>
    </w:p>
    <w:p>
      <w:pPr>
        <w:spacing w:before="0" w:line="230" w:lineRule="auto"/>
        <w:ind w:left="1158" w:right="5099" w:hanging="1052"/>
        <w:jc w:val="left"/>
        <w:rPr>
          <w:sz w:val="21"/>
        </w:rPr>
      </w:pPr>
      <w:r>
        <w:pict>
          <v:shape id="_x0000_s1137" o:spid="_x0000_s1137" style="position:absolute;left:0pt;margin-left:85.9pt;margin-top:26.6pt;height:4pt;width:4pt;mso-position-horizontal-relative:page;z-index:-251433984;mso-width-relative:page;mso-height-relative:page;" fillcolor="#000000" filled="t" stroked="f" coordorigin="1718,532" coordsize="80,80" path="m1758,612l1741,609,1728,602,1721,589,1718,572,1721,554,1728,542,1741,535,1758,532,1775,535,1788,542,1795,554,1798,572,1795,589,1788,602,1775,609,1758,612xe">
            <v:path arrowok="t"/>
            <v:fill on="t" focussize="0,0"/>
            <v:stroke on="f"/>
            <v:imagedata o:title=""/>
            <o:lock v:ext="edit"/>
          </v:shape>
        </w:pict>
      </w:r>
      <w:r>
        <w:rPr>
          <w:color w:val="999999"/>
          <w:sz w:val="21"/>
        </w:rPr>
        <w:t>{</w:t>
      </w:r>
      <w:r>
        <w:rPr>
          <w:color w:val="C578DD"/>
          <w:sz w:val="21"/>
        </w:rPr>
        <w:t>thrownew</w:t>
      </w:r>
      <w:r>
        <w:rPr>
          <w:color w:val="ABB1BE"/>
          <w:sz w:val="21"/>
        </w:rPr>
        <w:t>ConcurrentModificationException</w:t>
      </w:r>
      <w:r>
        <w:rPr>
          <w:color w:val="999999"/>
          <w:sz w:val="21"/>
        </w:rPr>
        <w:t xml:space="preserve">();} </w:t>
      </w:r>
      <w:r>
        <w:rPr>
          <w:sz w:val="21"/>
        </w:rPr>
        <w:t>1</w:t>
      </w:r>
    </w:p>
    <w:p>
      <w:pPr>
        <w:spacing w:before="0" w:line="370" w:lineRule="exact"/>
        <w:ind w:left="1158" w:right="0" w:firstLine="0"/>
        <w:jc w:val="left"/>
        <w:rPr>
          <w:sz w:val="21"/>
        </w:rPr>
      </w:pPr>
      <w:r>
        <w:pict>
          <v:shape id="_x0000_s1138" o:spid="_x0000_s1138" style="position:absolute;left:0pt;margin-left:85.9pt;margin-top:8.05pt;height:4pt;width:4pt;mso-position-horizontal-relative:page;z-index:251727872;mso-width-relative:page;mso-height-relative:page;" fillcolor="#000000" filled="t" stroked="f" coordorigin="1718,161" coordsize="80,80" path="m1758,241l1741,238,1728,231,1721,219,1718,201,1721,184,1728,171,1741,164,1758,161,1775,164,1788,171,1795,184,1798,201,1795,219,1788,231,1775,238,1758,241xe">
            <v:path arrowok="t"/>
            <v:fill on="t" focussize="0,0"/>
            <v:stroke on="f"/>
            <v:imagedata o:title=""/>
            <o:lock v:ext="edit"/>
          </v:shape>
        </w:pict>
      </w:r>
      <w:r>
        <w:rPr>
          <w:w w:val="101"/>
          <w:sz w:val="21"/>
        </w:rPr>
        <w:t>2</w:t>
      </w:r>
    </w:p>
    <w:p>
      <w:pPr>
        <w:spacing w:before="0" w:line="372" w:lineRule="exact"/>
        <w:ind w:left="1158" w:right="0" w:firstLine="0"/>
        <w:jc w:val="left"/>
        <w:rPr>
          <w:sz w:val="21"/>
        </w:rPr>
      </w:pPr>
      <w:r>
        <w:pict>
          <v:shape id="_x0000_s1139" o:spid="_x0000_s1139" style="position:absolute;left:0pt;margin-left:85.9pt;margin-top:8.15pt;height:4pt;width:4pt;mso-position-horizontal-relative:page;z-index:251728896;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w w:val="101"/>
          <w:sz w:val="21"/>
        </w:rPr>
        <w:t>3</w:t>
      </w:r>
    </w:p>
    <w:p>
      <w:pPr>
        <w:spacing w:before="0" w:line="372" w:lineRule="exact"/>
        <w:ind w:left="1158" w:right="0" w:firstLine="0"/>
        <w:jc w:val="left"/>
        <w:rPr>
          <w:sz w:val="21"/>
        </w:rPr>
      </w:pPr>
      <w:r>
        <w:pict>
          <v:shape id="_x0000_s1140" o:spid="_x0000_s1140" style="position:absolute;left:0pt;margin-left:85.9pt;margin-top:8.15pt;height:4pt;width:4pt;mso-position-horizontal-relative:page;z-index:251728896;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w w:val="101"/>
          <w:sz w:val="21"/>
        </w:rPr>
        <w:t>4</w:t>
      </w:r>
    </w:p>
    <w:p>
      <w:pPr>
        <w:spacing w:before="0" w:line="372" w:lineRule="exact"/>
        <w:ind w:left="1158" w:right="0" w:firstLine="0"/>
        <w:jc w:val="left"/>
        <w:rPr>
          <w:sz w:val="21"/>
        </w:rPr>
      </w:pPr>
      <w:r>
        <w:pict>
          <v:shape id="_x0000_s1141" o:spid="_x0000_s1141" style="position:absolute;left:0pt;margin-left:85.9pt;margin-top:8.15pt;height:4pt;width:4pt;mso-position-horizontal-relative:page;z-index:251729920;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w w:val="101"/>
          <w:sz w:val="21"/>
        </w:rPr>
        <w:t>5</w:t>
      </w:r>
    </w:p>
    <w:p>
      <w:pPr>
        <w:spacing w:before="0" w:line="372" w:lineRule="exact"/>
        <w:ind w:left="1158" w:right="0" w:firstLine="0"/>
        <w:jc w:val="left"/>
        <w:rPr>
          <w:sz w:val="21"/>
        </w:rPr>
      </w:pPr>
      <w:r>
        <w:pict>
          <v:shape id="_x0000_s1142" o:spid="_x0000_s1142" style="position:absolute;left:0pt;margin-left:85.9pt;margin-top:8.15pt;height:4pt;width:4pt;mso-position-horizontal-relative:page;z-index:251729920;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w w:val="101"/>
          <w:sz w:val="21"/>
        </w:rPr>
        <w:t>6</w:t>
      </w:r>
    </w:p>
    <w:p>
      <w:pPr>
        <w:spacing w:before="0" w:line="372" w:lineRule="exact"/>
        <w:ind w:left="1158" w:right="0" w:firstLine="0"/>
        <w:jc w:val="left"/>
        <w:rPr>
          <w:sz w:val="21"/>
        </w:rPr>
      </w:pPr>
      <w:r>
        <w:pict>
          <v:shape id="_x0000_s1143" o:spid="_x0000_s1143" style="position:absolute;left:0pt;margin-left:85.9pt;margin-top:8.15pt;height:4pt;width:4pt;mso-position-horizontal-relative:page;z-index:251730944;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w w:val="101"/>
          <w:sz w:val="21"/>
        </w:rPr>
        <w:t>7</w:t>
      </w:r>
    </w:p>
    <w:p>
      <w:pPr>
        <w:spacing w:before="0" w:line="372" w:lineRule="exact"/>
        <w:ind w:left="1158" w:right="0" w:firstLine="0"/>
        <w:jc w:val="left"/>
        <w:rPr>
          <w:sz w:val="21"/>
        </w:rPr>
      </w:pPr>
      <w:r>
        <w:pict>
          <v:shape id="_x0000_s1144" o:spid="_x0000_s1144" style="position:absolute;left:0pt;margin-left:85.9pt;margin-top:8.15pt;height:4pt;width:4pt;mso-position-horizontal-relative:page;z-index:251730944;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w w:val="101"/>
          <w:sz w:val="21"/>
        </w:rPr>
        <w:t>8</w:t>
      </w:r>
    </w:p>
    <w:p>
      <w:pPr>
        <w:spacing w:before="0" w:line="372" w:lineRule="exact"/>
        <w:ind w:left="1158" w:right="0" w:firstLine="0"/>
        <w:jc w:val="left"/>
        <w:rPr>
          <w:sz w:val="21"/>
        </w:rPr>
      </w:pPr>
      <w:r>
        <w:pict>
          <v:shape id="_x0000_s1145" o:spid="_x0000_s1145" style="position:absolute;left:0pt;margin-left:85.9pt;margin-top:8.15pt;height:4pt;width:4pt;mso-position-horizontal-relative:page;z-index:251731968;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w w:val="101"/>
          <w:sz w:val="21"/>
        </w:rPr>
        <w:t>9</w:t>
      </w:r>
    </w:p>
    <w:p>
      <w:pPr>
        <w:spacing w:before="0" w:line="372" w:lineRule="exact"/>
        <w:ind w:left="1158" w:right="0" w:firstLine="0"/>
        <w:jc w:val="left"/>
        <w:rPr>
          <w:sz w:val="21"/>
        </w:rPr>
      </w:pPr>
      <w:r>
        <w:pict>
          <v:shape id="_x0000_s1146" o:spid="_x0000_s1146" style="position:absolute;left:0pt;margin-left:85.9pt;margin-top:8.15pt;height:4pt;width:4pt;mso-position-horizontal-relative:page;z-index:251731968;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10</w:t>
      </w:r>
    </w:p>
    <w:p>
      <w:pPr>
        <w:spacing w:before="0" w:line="372" w:lineRule="exact"/>
        <w:ind w:left="1158" w:right="0" w:firstLine="0"/>
        <w:jc w:val="left"/>
        <w:rPr>
          <w:sz w:val="21"/>
        </w:rPr>
      </w:pPr>
      <w:r>
        <w:pict>
          <v:shape id="_x0000_s1147" o:spid="_x0000_s1147" style="position:absolute;left:0pt;margin-left:85.9pt;margin-top:8.15pt;height:4pt;width:4pt;mso-position-horizontal-relative:page;z-index:251732992;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11</w:t>
      </w:r>
    </w:p>
    <w:p>
      <w:pPr>
        <w:spacing w:before="0" w:line="372" w:lineRule="exact"/>
        <w:ind w:left="1158" w:right="0" w:firstLine="0"/>
        <w:jc w:val="left"/>
        <w:rPr>
          <w:sz w:val="21"/>
        </w:rPr>
      </w:pPr>
      <w:r>
        <w:pict>
          <v:shape id="_x0000_s1148" o:spid="_x0000_s1148" style="position:absolute;left:0pt;margin-left:85.9pt;margin-top:8.15pt;height:4pt;width:4pt;mso-position-horizontal-relative:page;z-index:251732992;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12</w:t>
      </w:r>
    </w:p>
    <w:p>
      <w:pPr>
        <w:pStyle w:val="7"/>
        <w:spacing w:line="230" w:lineRule="auto"/>
        <w:ind w:right="264"/>
      </w:pPr>
      <w:r>
        <w:rPr>
          <w:color w:val="4D4D4D"/>
        </w:rPr>
        <w:t>每次序列化时，先调用 defaultWriteObject() 方法序列化 ArrayList 中的非 transient 元素，然后遍历 elementData，只序列化已存入的元素，这样既加快了序列化的速度，又减小了序列化之后的文件大小。</w:t>
      </w:r>
    </w:p>
    <w:p>
      <w:pPr>
        <w:pStyle w:val="5"/>
      </w:pPr>
      <w:r>
        <w:rPr>
          <w:color w:val="4F4F4F"/>
        </w:rPr>
        <w:t>List 和 Set 的区别</w:t>
      </w:r>
    </w:p>
    <w:p>
      <w:pPr>
        <w:pStyle w:val="7"/>
        <w:spacing w:line="423" w:lineRule="exact"/>
      </w:pPr>
      <w:r>
        <w:rPr>
          <w:color w:val="4D4D4D"/>
        </w:rPr>
        <w:t>List , Set 都是继承自Collection 接口</w:t>
      </w:r>
    </w:p>
    <w:p>
      <w:pPr>
        <w:pStyle w:val="7"/>
        <w:spacing w:before="4" w:line="230" w:lineRule="auto"/>
        <w:ind w:right="391"/>
      </w:pPr>
      <w:r>
        <w:rPr>
          <w:color w:val="4D4D4D"/>
        </w:rPr>
        <w:t>List 特点：一个有序（元素存入集合的顺序和取出的顺序一致）容器，元素可以重复，可以插入多个null元素，元素都有索引。常用的实现类有 ArrayList、LinkedList 和</w:t>
      </w:r>
    </w:p>
    <w:p>
      <w:pPr>
        <w:spacing w:after="0" w:line="230" w:lineRule="auto"/>
        <w:sectPr>
          <w:pgSz w:w="11920" w:h="16840"/>
          <w:pgMar w:top="960" w:right="900" w:bottom="280" w:left="1000" w:header="720" w:footer="720" w:gutter="0"/>
          <w:cols w:space="720" w:num="1"/>
        </w:sectPr>
      </w:pPr>
    </w:p>
    <w:p>
      <w:pPr>
        <w:pStyle w:val="7"/>
        <w:spacing w:before="29" w:line="434" w:lineRule="exact"/>
      </w:pPr>
      <w:r>
        <w:rPr>
          <w:color w:val="4D4D4D"/>
        </w:rPr>
        <w:t>Vector。</w:t>
      </w:r>
    </w:p>
    <w:p>
      <w:pPr>
        <w:pStyle w:val="7"/>
        <w:spacing w:before="4" w:line="230" w:lineRule="auto"/>
        <w:ind w:right="415"/>
      </w:pPr>
      <w:r>
        <w:rPr>
          <w:color w:val="4D4D4D"/>
        </w:rPr>
        <w:t>Set 特点：一个无序（存入和取出顺序有可能不一致）容器，不可以存储重复元素，只允许存入一个null元素，必须保证元素唯一性。Set 接口常用实现类是 HashSet、LinkedHashSet 以及 TreeSet。</w:t>
      </w:r>
    </w:p>
    <w:p>
      <w:pPr>
        <w:pStyle w:val="7"/>
        <w:spacing w:before="3" w:line="230" w:lineRule="auto"/>
        <w:ind w:right="375"/>
      </w:pPr>
      <w:r>
        <w:rPr>
          <w:color w:val="4D4D4D"/>
        </w:rPr>
        <w:t>另外 List 支持for循环，也就是通过下标来遍历，也可以用迭代器，但是set只能用迭代， 因为他无序，无法用下标来取得想要的值。</w:t>
      </w:r>
    </w:p>
    <w:p>
      <w:pPr>
        <w:pStyle w:val="7"/>
        <w:spacing w:line="423" w:lineRule="exact"/>
      </w:pPr>
      <w:r>
        <w:rPr>
          <w:color w:val="4D4D4D"/>
        </w:rPr>
        <w:t>Set和List对比</w:t>
      </w:r>
    </w:p>
    <w:p>
      <w:pPr>
        <w:pStyle w:val="7"/>
        <w:spacing w:before="4" w:line="230" w:lineRule="auto"/>
        <w:ind w:right="313"/>
      </w:pPr>
      <w:r>
        <w:rPr>
          <w:color w:val="4D4D4D"/>
        </w:rPr>
        <w:t>Set：检索元素效率低下，删除和插入效率高，插入和删除不会引起元素位置改变。   List：和数组类似，List</w:t>
      </w:r>
      <w:r>
        <w:rPr>
          <w:color w:val="4D4D4D"/>
          <w:spacing w:val="-1"/>
        </w:rPr>
        <w:t>可以动态增长，查找元素效率高，插入删除元素效率低，因为会引</w:t>
      </w:r>
      <w:r>
        <w:rPr>
          <w:color w:val="4D4D4D"/>
        </w:rPr>
        <w:t>起其他元素位置改变</w:t>
      </w:r>
    </w:p>
    <w:p>
      <w:pPr>
        <w:pStyle w:val="3"/>
        <w:spacing w:line="587" w:lineRule="exact"/>
      </w:pPr>
      <w:r>
        <w:rPr>
          <w:color w:val="4F4F4F"/>
        </w:rPr>
        <w:t>Set接口</w:t>
      </w:r>
    </w:p>
    <w:p>
      <w:pPr>
        <w:pStyle w:val="5"/>
        <w:spacing w:line="530" w:lineRule="exact"/>
      </w:pPr>
      <w:r>
        <w:rPr>
          <w:color w:val="4F4F4F"/>
        </w:rPr>
        <w:t>说一下 HashSet 的实现原理？</w:t>
      </w:r>
    </w:p>
    <w:p>
      <w:pPr>
        <w:pStyle w:val="7"/>
        <w:spacing w:before="2" w:line="230" w:lineRule="auto"/>
        <w:ind w:right="346"/>
        <w:jc w:val="both"/>
      </w:pPr>
      <w:r>
        <w:rPr>
          <w:color w:val="4D4D4D"/>
        </w:rPr>
        <w:t>HashSet</w:t>
      </w:r>
      <w:r>
        <w:rPr>
          <w:color w:val="4D4D4D"/>
          <w:spacing w:val="19"/>
        </w:rPr>
        <w:t xml:space="preserve"> 是基于 </w:t>
      </w:r>
      <w:r>
        <w:rPr>
          <w:color w:val="4D4D4D"/>
        </w:rPr>
        <w:t>HashMap</w:t>
      </w:r>
      <w:r>
        <w:rPr>
          <w:color w:val="4D4D4D"/>
          <w:spacing w:val="12"/>
        </w:rPr>
        <w:t xml:space="preserve"> 实现的</w:t>
      </w:r>
      <w:r>
        <w:rPr>
          <w:color w:val="4D4D4D"/>
        </w:rPr>
        <w:t>，HashSet的值存放于HashMap的key上，HashMap 的value统一为PRESENT，</w:t>
      </w:r>
      <w:r>
        <w:rPr>
          <w:color w:val="4D4D4D"/>
          <w:spacing w:val="12"/>
        </w:rPr>
        <w:t xml:space="preserve">因此 </w:t>
      </w:r>
      <w:r>
        <w:rPr>
          <w:color w:val="4D4D4D"/>
        </w:rPr>
        <w:t>HashSet</w:t>
      </w:r>
      <w:r>
        <w:rPr>
          <w:color w:val="4D4D4D"/>
          <w:spacing w:val="3"/>
        </w:rPr>
        <w:t xml:space="preserve"> 的实现比较简单，相关 </w:t>
      </w:r>
      <w:r>
        <w:rPr>
          <w:color w:val="4D4D4D"/>
        </w:rPr>
        <w:t>HashSet</w:t>
      </w:r>
      <w:r>
        <w:rPr>
          <w:color w:val="4D4D4D"/>
          <w:spacing w:val="4"/>
        </w:rPr>
        <w:t xml:space="preserve"> 的操作，基本上都是直接调用底层 </w:t>
      </w:r>
      <w:r>
        <w:rPr>
          <w:color w:val="4D4D4D"/>
        </w:rPr>
        <w:t>HashMap 的相关方法来完成，HashSet 不允许重复的值。</w:t>
      </w:r>
    </w:p>
    <w:p>
      <w:pPr>
        <w:pStyle w:val="5"/>
      </w:pPr>
      <w:r>
        <w:rPr>
          <w:color w:val="4F4F4F"/>
        </w:rPr>
        <w:t>HashSet如何检查重复？HashSet是如何保证数据不可重复的？</w:t>
      </w:r>
    </w:p>
    <w:p>
      <w:pPr>
        <w:pStyle w:val="7"/>
        <w:spacing w:before="1" w:line="230" w:lineRule="auto"/>
        <w:ind w:right="305"/>
        <w:jc w:val="both"/>
      </w:pPr>
      <w:r>
        <w:rPr>
          <w:color w:val="4D4D4D"/>
        </w:rPr>
        <w:t>向HashSet 中add ()元素时，判断元素是否存在的依据，不仅要比较hash值，同时还要结合equles 方法比较。</w:t>
      </w:r>
    </w:p>
    <w:p>
      <w:pPr>
        <w:pStyle w:val="7"/>
        <w:spacing w:line="423" w:lineRule="exact"/>
        <w:jc w:val="both"/>
      </w:pPr>
      <w:r>
        <w:rPr>
          <w:color w:val="4D4D4D"/>
        </w:rPr>
        <w:t>HashSet 中的add ()方法会使用HashMap 的put()方法。</w:t>
      </w:r>
    </w:p>
    <w:p>
      <w:pPr>
        <w:pStyle w:val="7"/>
        <w:spacing w:before="5" w:line="230" w:lineRule="auto"/>
        <w:ind w:right="323"/>
        <w:jc w:val="both"/>
      </w:pPr>
      <w:r>
        <w:rPr>
          <w:color w:val="4D4D4D"/>
        </w:rPr>
        <w:t>HashMap 的 key 是唯一的，由源码可以看出 HashSet 添加进去的值就是作为HashMap 的key，并且在HashMap中如果K/V相同时，会用新的V覆盖掉旧的V，然后返回旧的V。所以不会重复（ HashMap 比较key是否相等是先比较hashcode 再比较equals ）。</w:t>
      </w:r>
    </w:p>
    <w:p>
      <w:pPr>
        <w:pStyle w:val="7"/>
        <w:spacing w:line="424" w:lineRule="exact"/>
        <w:jc w:val="both"/>
      </w:pPr>
      <w:r>
        <w:rPr>
          <w:color w:val="4D4D4D"/>
        </w:rPr>
        <w:t>以下是HashSet 部分源码：</w:t>
      </w:r>
    </w:p>
    <w:p>
      <w:pPr>
        <w:tabs>
          <w:tab w:val="left" w:pos="2547"/>
        </w:tabs>
        <w:spacing w:before="22" w:line="213" w:lineRule="auto"/>
        <w:ind w:left="106" w:right="218" w:firstLine="0"/>
        <w:jc w:val="left"/>
        <w:rPr>
          <w:sz w:val="21"/>
        </w:rPr>
      </w:pPr>
      <w:r>
        <w:rPr>
          <w:color w:val="C578DD"/>
          <w:sz w:val="21"/>
        </w:rPr>
        <w:t xml:space="preserve">privatestaticfinal </w:t>
      </w:r>
      <w:r>
        <w:rPr>
          <w:color w:val="ABB1BE"/>
          <w:sz w:val="21"/>
        </w:rPr>
        <w:t xml:space="preserve">Object PRESENT </w:t>
      </w:r>
      <w:r>
        <w:rPr>
          <w:color w:val="669900"/>
          <w:sz w:val="21"/>
        </w:rPr>
        <w:t>=</w:t>
      </w:r>
      <w:r>
        <w:rPr>
          <w:color w:val="C578DD"/>
          <w:sz w:val="21"/>
        </w:rPr>
        <w:t>new</w:t>
      </w:r>
      <w:r>
        <w:rPr>
          <w:color w:val="ABB1BE"/>
          <w:sz w:val="21"/>
        </w:rPr>
        <w:t>Object</w:t>
      </w:r>
      <w:r>
        <w:rPr>
          <w:color w:val="999999"/>
          <w:sz w:val="21"/>
        </w:rPr>
        <w:t>();</w:t>
      </w:r>
      <w:r>
        <w:rPr>
          <w:color w:val="C578DD"/>
          <w:sz w:val="21"/>
        </w:rPr>
        <w:t xml:space="preserve">privatetransient </w:t>
      </w:r>
      <w:r>
        <w:rPr>
          <w:color w:val="ABB1BE"/>
          <w:sz w:val="21"/>
        </w:rPr>
        <w:t>HashMap</w:t>
      </w:r>
      <w:r>
        <w:rPr>
          <w:color w:val="999999"/>
          <w:sz w:val="21"/>
        </w:rPr>
        <w:t>&lt;</w:t>
      </w:r>
      <w:r>
        <w:rPr>
          <w:color w:val="60ADED"/>
          <w:sz w:val="21"/>
        </w:rPr>
        <w:t>E</w:t>
      </w:r>
      <w:r>
        <w:rPr>
          <w:color w:val="999999"/>
          <w:sz w:val="21"/>
        </w:rPr>
        <w:t>,</w:t>
      </w:r>
      <w:r>
        <w:rPr>
          <w:color w:val="60ADED"/>
          <w:sz w:val="21"/>
        </w:rPr>
        <w:t>Object</w:t>
      </w:r>
      <w:r>
        <w:rPr>
          <w:color w:val="999999"/>
          <w:sz w:val="21"/>
        </w:rPr>
        <w:t xml:space="preserve">&gt; </w:t>
      </w:r>
      <w:r>
        <w:rPr>
          <w:color w:val="ABB1BE"/>
          <w:sz w:val="21"/>
        </w:rPr>
        <w:t>map</w:t>
      </w:r>
      <w:r>
        <w:rPr>
          <w:color w:val="999999"/>
          <w:sz w:val="21"/>
        </w:rPr>
        <w:t>;</w:t>
      </w:r>
      <w:r>
        <w:rPr>
          <w:color w:val="C578DD"/>
          <w:sz w:val="21"/>
        </w:rPr>
        <w:t>public</w:t>
      </w:r>
      <w:r>
        <w:rPr>
          <w:color w:val="60ADED"/>
          <w:sz w:val="21"/>
        </w:rPr>
        <w:t>HashSet</w:t>
      </w:r>
      <w:r>
        <w:rPr>
          <w:color w:val="999999"/>
          <w:sz w:val="21"/>
        </w:rPr>
        <w:t>(){</w:t>
      </w:r>
      <w:r>
        <w:rPr>
          <w:color w:val="999999"/>
          <w:sz w:val="21"/>
        </w:rPr>
        <w:tab/>
      </w:r>
      <w:r>
        <w:rPr>
          <w:color w:val="ABB1BE"/>
          <w:sz w:val="21"/>
        </w:rPr>
        <w:t>map</w:t>
      </w:r>
      <w:r>
        <w:rPr>
          <w:color w:val="ABB1BE"/>
          <w:spacing w:val="-4"/>
          <w:sz w:val="21"/>
        </w:rPr>
        <w:t xml:space="preserve"> </w:t>
      </w:r>
      <w:r>
        <w:rPr>
          <w:color w:val="669900"/>
          <w:sz w:val="21"/>
        </w:rPr>
        <w:t>=</w:t>
      </w:r>
      <w:r>
        <w:rPr>
          <w:color w:val="C578DD"/>
          <w:sz w:val="21"/>
        </w:rPr>
        <w:t>new</w:t>
      </w:r>
      <w:r>
        <w:rPr>
          <w:color w:val="ABB1BE"/>
          <w:sz w:val="21"/>
        </w:rPr>
        <w:t>HashMap</w:t>
      </w:r>
      <w:r>
        <w:rPr>
          <w:color w:val="669900"/>
          <w:sz w:val="21"/>
        </w:rPr>
        <w:t>&lt;&gt;</w:t>
      </w:r>
      <w:r>
        <w:rPr>
          <w:color w:val="999999"/>
          <w:sz w:val="21"/>
        </w:rPr>
        <w:t>();}</w:t>
      </w:r>
      <w:r>
        <w:rPr>
          <w:color w:val="C578DD"/>
          <w:sz w:val="21"/>
        </w:rPr>
        <w:t>publicboolean</w:t>
      </w:r>
      <w:r>
        <w:rPr>
          <w:color w:val="60ADED"/>
          <w:sz w:val="21"/>
        </w:rPr>
        <w:t>add</w:t>
      </w:r>
      <w:r>
        <w:rPr>
          <w:color w:val="999999"/>
          <w:sz w:val="21"/>
        </w:rPr>
        <w:t>(</w:t>
      </w:r>
      <w:r>
        <w:rPr>
          <w:color w:val="ABB1BE"/>
          <w:sz w:val="21"/>
        </w:rPr>
        <w:t>E</w:t>
      </w:r>
      <w:r>
        <w:rPr>
          <w:color w:val="ABB1BE"/>
          <w:spacing w:val="-4"/>
          <w:sz w:val="21"/>
        </w:rPr>
        <w:t xml:space="preserve"> </w:t>
      </w:r>
      <w:r>
        <w:rPr>
          <w:color w:val="ABB1BE"/>
          <w:sz w:val="21"/>
        </w:rPr>
        <w:t>e</w:t>
      </w:r>
      <w:r>
        <w:rPr>
          <w:color w:val="999999"/>
          <w:sz w:val="21"/>
        </w:rPr>
        <w:t>){</w:t>
      </w:r>
      <w:r>
        <w:rPr>
          <w:color w:val="5C626F"/>
          <w:sz w:val="23"/>
        </w:rPr>
        <w:t>//</w:t>
      </w:r>
      <w:r>
        <w:rPr>
          <w:color w:val="5C626F"/>
          <w:spacing w:val="-10"/>
          <w:sz w:val="23"/>
        </w:rPr>
        <w:t xml:space="preserve"> </w:t>
      </w:r>
      <w:r>
        <w:rPr>
          <w:rFonts w:hint="eastAsia" w:ascii="宋体" w:eastAsia="宋体"/>
          <w:color w:val="5C626F"/>
          <w:sz w:val="21"/>
        </w:rPr>
        <w:t>调用</w:t>
      </w:r>
      <w:r>
        <w:rPr>
          <w:color w:val="5C626F"/>
          <w:sz w:val="23"/>
        </w:rPr>
        <w:t>HashMap</w:t>
      </w:r>
      <w:r>
        <w:rPr>
          <w:rFonts w:hint="eastAsia" w:ascii="宋体" w:eastAsia="宋体"/>
          <w:color w:val="5C626F"/>
          <w:sz w:val="21"/>
        </w:rPr>
        <w:t>的</w:t>
      </w:r>
      <w:r>
        <w:rPr>
          <w:color w:val="5C626F"/>
          <w:sz w:val="23"/>
        </w:rPr>
        <w:t xml:space="preserve">put </w:t>
      </w:r>
      <w:r>
        <w:rPr>
          <w:rFonts w:hint="eastAsia" w:ascii="宋体" w:eastAsia="宋体"/>
          <w:color w:val="5C626F"/>
          <w:sz w:val="21"/>
        </w:rPr>
        <w:t>方法</w:t>
      </w:r>
      <w:r>
        <w:rPr>
          <w:color w:val="5C626F"/>
          <w:sz w:val="23"/>
        </w:rPr>
        <w:t>,PRESENT</w:t>
      </w:r>
      <w:r>
        <w:rPr>
          <w:rFonts w:hint="eastAsia" w:ascii="宋体" w:eastAsia="宋体"/>
          <w:color w:val="5C626F"/>
          <w:sz w:val="21"/>
        </w:rPr>
        <w:t>是</w:t>
      </w:r>
      <w:r>
        <w:rPr>
          <w:rFonts w:hint="eastAsia" w:ascii="宋体" w:eastAsia="宋体"/>
          <w:color w:val="5C626F"/>
          <w:w w:val="115"/>
          <w:sz w:val="15"/>
        </w:rPr>
        <w:t>一</w:t>
      </w:r>
      <w:r>
        <w:rPr>
          <w:rFonts w:hint="eastAsia" w:ascii="宋体" w:eastAsia="宋体"/>
          <w:color w:val="5C626F"/>
          <w:sz w:val="21"/>
        </w:rPr>
        <w:t>个至始至终都相同的虚值</w:t>
      </w:r>
      <w:r>
        <w:rPr>
          <w:color w:val="C578DD"/>
          <w:sz w:val="21"/>
        </w:rPr>
        <w:t>return</w:t>
      </w:r>
      <w:r>
        <w:rPr>
          <w:color w:val="C578DD"/>
          <w:spacing w:val="3"/>
          <w:sz w:val="21"/>
        </w:rPr>
        <w:t xml:space="preserve"> </w:t>
      </w:r>
      <w:r>
        <w:rPr>
          <w:color w:val="ABB1BE"/>
          <w:sz w:val="21"/>
        </w:rPr>
        <w:t>map</w:t>
      </w:r>
      <w:r>
        <w:rPr>
          <w:color w:val="999999"/>
          <w:sz w:val="21"/>
        </w:rPr>
        <w:t>.</w:t>
      </w:r>
      <w:r>
        <w:rPr>
          <w:color w:val="60ADED"/>
          <w:sz w:val="21"/>
        </w:rPr>
        <w:t>put</w:t>
      </w:r>
      <w:r>
        <w:rPr>
          <w:color w:val="999999"/>
          <w:sz w:val="21"/>
        </w:rPr>
        <w:t>(</w:t>
      </w:r>
      <w:r>
        <w:rPr>
          <w:color w:val="ABB1BE"/>
          <w:sz w:val="21"/>
        </w:rPr>
        <w:t>e</w:t>
      </w:r>
      <w:r>
        <w:rPr>
          <w:color w:val="999999"/>
          <w:spacing w:val="2"/>
          <w:sz w:val="21"/>
        </w:rPr>
        <w:t xml:space="preserve">, </w:t>
      </w:r>
      <w:r>
        <w:rPr>
          <w:color w:val="ABB1BE"/>
          <w:sz w:val="21"/>
        </w:rPr>
        <w:t>PRESENT</w:t>
      </w:r>
      <w:r>
        <w:rPr>
          <w:color w:val="999999"/>
          <w:sz w:val="21"/>
        </w:rPr>
        <w:t>)</w:t>
      </w:r>
      <w:r>
        <w:rPr>
          <w:color w:val="669900"/>
          <w:sz w:val="21"/>
        </w:rPr>
        <w:t>==</w:t>
      </w:r>
      <w:r>
        <w:rPr>
          <w:color w:val="ABB1BE"/>
          <w:sz w:val="21"/>
        </w:rPr>
        <w:t>null</w:t>
      </w:r>
      <w:r>
        <w:rPr>
          <w:color w:val="999999"/>
          <w:sz w:val="21"/>
        </w:rPr>
        <w:t>;}</w:t>
      </w:r>
    </w:p>
    <w:p>
      <w:pPr>
        <w:spacing w:before="0" w:line="367" w:lineRule="exact"/>
        <w:ind w:left="1158" w:right="0" w:firstLine="0"/>
        <w:jc w:val="left"/>
        <w:rPr>
          <w:sz w:val="21"/>
        </w:rPr>
      </w:pPr>
      <w:r>
        <w:pict>
          <v:shape id="_x0000_s1149" o:spid="_x0000_s1149" style="position:absolute;left:0pt;margin-left:85.9pt;margin-top:7.9pt;height:4pt;width:4pt;mso-position-horizontal-relative:page;z-index:251734016;mso-width-relative:page;mso-height-relative:page;" fillcolor="#000000" filled="t" stroked="f" coordorigin="1718,158" coordsize="80,80" path="m1758,238l1741,235,1728,228,1721,216,1718,198,1721,181,1728,168,1741,161,1758,158,1775,161,1788,168,1795,181,1798,198,1795,216,1788,228,1775,235,1758,238xe">
            <v:path arrowok="t"/>
            <v:fill on="t" focussize="0,0"/>
            <v:stroke on="f"/>
            <v:imagedata o:title=""/>
            <o:lock v:ext="edit"/>
          </v:shape>
        </w:pict>
      </w:r>
      <w:r>
        <w:rPr>
          <w:w w:val="101"/>
          <w:sz w:val="21"/>
        </w:rPr>
        <w:t>1</w:t>
      </w:r>
    </w:p>
    <w:p>
      <w:pPr>
        <w:spacing w:before="0" w:line="372" w:lineRule="exact"/>
        <w:ind w:left="1158" w:right="0" w:firstLine="0"/>
        <w:jc w:val="left"/>
        <w:rPr>
          <w:sz w:val="21"/>
        </w:rPr>
      </w:pPr>
      <w:r>
        <w:pict>
          <v:shape id="_x0000_s1150" o:spid="_x0000_s1150" style="position:absolute;left:0pt;margin-left:85.9pt;margin-top:8.15pt;height:4pt;width:4pt;mso-position-horizontal-relative:page;z-index:251734016;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w w:val="101"/>
          <w:sz w:val="21"/>
        </w:rPr>
        <w:t>2</w:t>
      </w:r>
    </w:p>
    <w:p>
      <w:pPr>
        <w:spacing w:before="0" w:line="372" w:lineRule="exact"/>
        <w:ind w:left="1158" w:right="0" w:firstLine="0"/>
        <w:jc w:val="left"/>
        <w:rPr>
          <w:sz w:val="21"/>
        </w:rPr>
      </w:pPr>
      <w:r>
        <w:pict>
          <v:shape id="_x0000_s1151" o:spid="_x0000_s1151" style="position:absolute;left:0pt;margin-left:85.9pt;margin-top:8.15pt;height:4pt;width:4pt;mso-position-horizontal-relative:page;z-index:251735040;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w w:val="101"/>
          <w:sz w:val="21"/>
        </w:rPr>
        <w:t>3</w:t>
      </w:r>
    </w:p>
    <w:p>
      <w:pPr>
        <w:spacing w:before="0" w:line="372" w:lineRule="exact"/>
        <w:ind w:left="1158" w:right="0" w:firstLine="0"/>
        <w:jc w:val="left"/>
        <w:rPr>
          <w:sz w:val="21"/>
        </w:rPr>
      </w:pPr>
      <w:r>
        <w:pict>
          <v:shape id="_x0000_s1152" o:spid="_x0000_s1152" style="position:absolute;left:0pt;margin-left:85.9pt;margin-top:8.15pt;height:4pt;width:4pt;mso-position-horizontal-relative:page;z-index:251735040;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w w:val="101"/>
          <w:sz w:val="21"/>
        </w:rPr>
        <w:t>4</w:t>
      </w:r>
    </w:p>
    <w:p>
      <w:pPr>
        <w:spacing w:before="0" w:line="372" w:lineRule="exact"/>
        <w:ind w:left="1158" w:right="0" w:firstLine="0"/>
        <w:jc w:val="left"/>
        <w:rPr>
          <w:sz w:val="21"/>
        </w:rPr>
      </w:pPr>
      <w:r>
        <w:pict>
          <v:shape id="_x0000_s1153" o:spid="_x0000_s1153" style="position:absolute;left:0pt;margin-left:85.9pt;margin-top:8.15pt;height:4pt;width:4pt;mso-position-horizontal-relative:page;z-index:251736064;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w w:val="101"/>
          <w:sz w:val="21"/>
        </w:rPr>
        <w:t>5</w:t>
      </w:r>
    </w:p>
    <w:p>
      <w:pPr>
        <w:spacing w:before="0" w:line="372" w:lineRule="exact"/>
        <w:ind w:left="1158" w:right="0" w:firstLine="0"/>
        <w:jc w:val="left"/>
        <w:rPr>
          <w:sz w:val="21"/>
        </w:rPr>
      </w:pPr>
      <w:r>
        <w:pict>
          <v:shape id="_x0000_s1154" o:spid="_x0000_s1154" style="position:absolute;left:0pt;margin-left:85.9pt;margin-top:8.15pt;height:4pt;width:4pt;mso-position-horizontal-relative:page;z-index:251736064;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w w:val="101"/>
          <w:sz w:val="21"/>
        </w:rPr>
        <w:t>6</w:t>
      </w:r>
    </w:p>
    <w:p>
      <w:pPr>
        <w:spacing w:before="0" w:line="372" w:lineRule="exact"/>
        <w:ind w:left="1158" w:right="0" w:firstLine="0"/>
        <w:jc w:val="left"/>
        <w:rPr>
          <w:sz w:val="21"/>
        </w:rPr>
      </w:pPr>
      <w:r>
        <w:pict>
          <v:shape id="_x0000_s1155" o:spid="_x0000_s1155" style="position:absolute;left:0pt;margin-left:85.9pt;margin-top:8.15pt;height:4pt;width:4pt;mso-position-horizontal-relative:page;z-index:251737088;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w w:val="101"/>
          <w:sz w:val="21"/>
        </w:rPr>
        <w:t>7</w:t>
      </w:r>
    </w:p>
    <w:p>
      <w:pPr>
        <w:spacing w:before="0" w:line="372" w:lineRule="exact"/>
        <w:ind w:left="1158" w:right="0" w:firstLine="0"/>
        <w:jc w:val="left"/>
        <w:rPr>
          <w:sz w:val="21"/>
        </w:rPr>
      </w:pPr>
      <w:r>
        <w:pict>
          <v:shape id="_x0000_s1156" o:spid="_x0000_s1156" style="position:absolute;left:0pt;margin-left:85.9pt;margin-top:8.15pt;height:4pt;width:4pt;mso-position-horizontal-relative:page;z-index:251737088;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w w:val="101"/>
          <w:sz w:val="21"/>
        </w:rPr>
        <w:t>8</w:t>
      </w:r>
    </w:p>
    <w:p>
      <w:pPr>
        <w:spacing w:before="0" w:line="380" w:lineRule="exact"/>
        <w:ind w:left="1158" w:right="0" w:firstLine="0"/>
        <w:jc w:val="left"/>
        <w:rPr>
          <w:sz w:val="21"/>
        </w:rPr>
      </w:pPr>
      <w:r>
        <w:pict>
          <v:shape id="_x0000_s1157" o:spid="_x0000_s1157" style="position:absolute;left:0pt;margin-left:85.9pt;margin-top:8.15pt;height:4pt;width:4pt;mso-position-horizontal-relative:page;z-index:251738112;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w w:val="101"/>
          <w:sz w:val="21"/>
        </w:rPr>
        <w:t>9</w:t>
      </w:r>
    </w:p>
    <w:p>
      <w:pPr>
        <w:spacing w:after="0" w:line="380" w:lineRule="exact"/>
        <w:jc w:val="left"/>
        <w:rPr>
          <w:sz w:val="21"/>
        </w:rPr>
        <w:sectPr>
          <w:pgSz w:w="11920" w:h="16840"/>
          <w:pgMar w:top="960" w:right="900" w:bottom="280" w:left="1000" w:header="720" w:footer="720" w:gutter="0"/>
          <w:cols w:space="720" w:num="1"/>
        </w:sectPr>
      </w:pPr>
    </w:p>
    <w:p>
      <w:pPr>
        <w:spacing w:before="28" w:line="380" w:lineRule="exact"/>
        <w:ind w:left="1158" w:right="0" w:firstLine="0"/>
        <w:jc w:val="left"/>
        <w:rPr>
          <w:sz w:val="21"/>
        </w:rPr>
      </w:pPr>
      <w:r>
        <w:pict>
          <v:shape id="_x0000_s1158" o:spid="_x0000_s1158" style="position:absolute;left:0pt;margin-left:85.9pt;margin-top:9.9pt;height:4pt;width:4pt;mso-position-horizontal-relative:page;z-index:251739136;mso-width-relative:page;mso-height-relative:page;" fillcolor="#000000" filled="t" stroked="f" coordorigin="1718,199" coordsize="80,80" path="m1758,279l1741,276,1728,269,1721,256,1718,239,1721,221,1728,209,1741,201,1758,199,1775,201,1788,209,1795,221,1798,239,1795,256,1788,269,1775,276,1758,279xe">
            <v:path arrowok="t"/>
            <v:fill on="t" focussize="0,0"/>
            <v:stroke on="f"/>
            <v:imagedata o:title=""/>
            <o:lock v:ext="edit"/>
          </v:shape>
        </w:pict>
      </w:r>
      <w:r>
        <w:rPr>
          <w:sz w:val="21"/>
        </w:rPr>
        <w:t>10</w:t>
      </w:r>
    </w:p>
    <w:p>
      <w:pPr>
        <w:spacing w:before="0" w:line="372" w:lineRule="exact"/>
        <w:ind w:left="1158" w:right="0" w:firstLine="0"/>
        <w:jc w:val="left"/>
        <w:rPr>
          <w:sz w:val="21"/>
        </w:rPr>
      </w:pPr>
      <w:r>
        <w:pict>
          <v:shape id="_x0000_s1159" o:spid="_x0000_s1159" style="position:absolute;left:0pt;margin-left:85.9pt;margin-top:8.15pt;height:4pt;width:4pt;mso-position-horizontal-relative:page;z-index:251739136;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11</w:t>
      </w:r>
    </w:p>
    <w:p>
      <w:pPr>
        <w:pStyle w:val="6"/>
        <w:spacing w:line="427" w:lineRule="exact"/>
        <w:rPr>
          <w:b w:val="0"/>
        </w:rPr>
      </w:pPr>
      <w:r>
        <w:rPr>
          <w:color w:val="4D4D4D"/>
        </w:rPr>
        <w:t>hashCode（）与equals（）的相关规定</w:t>
      </w:r>
      <w:r>
        <w:rPr>
          <w:b w:val="0"/>
          <w:color w:val="4D4D4D"/>
        </w:rPr>
        <w:t>：</w:t>
      </w:r>
    </w:p>
    <w:p>
      <w:pPr>
        <w:pStyle w:val="13"/>
        <w:numPr>
          <w:ilvl w:val="0"/>
          <w:numId w:val="5"/>
        </w:numPr>
        <w:tabs>
          <w:tab w:val="left" w:pos="993"/>
        </w:tabs>
        <w:spacing w:before="0" w:after="0" w:line="426" w:lineRule="exact"/>
        <w:ind w:left="992" w:right="0" w:hanging="275"/>
        <w:jc w:val="left"/>
        <w:rPr>
          <w:sz w:val="24"/>
        </w:rPr>
      </w:pPr>
      <w:r>
        <w:rPr>
          <w:sz w:val="24"/>
        </w:rPr>
        <w:t>如果两个对象相等，则hashcode一定也是相同的</w:t>
      </w:r>
    </w:p>
    <w:p>
      <w:pPr>
        <w:pStyle w:val="13"/>
        <w:numPr>
          <w:ilvl w:val="0"/>
          <w:numId w:val="5"/>
        </w:numPr>
        <w:tabs>
          <w:tab w:val="left" w:pos="993"/>
        </w:tabs>
        <w:spacing w:before="0" w:after="0" w:line="426" w:lineRule="exact"/>
        <w:ind w:left="992" w:right="0" w:hanging="275"/>
        <w:jc w:val="left"/>
        <w:rPr>
          <w:sz w:val="24"/>
        </w:rPr>
      </w:pPr>
      <w:r>
        <w:rPr>
          <w:sz w:val="24"/>
        </w:rPr>
        <w:t>两个对象相等,对两个equals方法返回true</w:t>
      </w:r>
    </w:p>
    <w:p>
      <w:pPr>
        <w:pStyle w:val="13"/>
        <w:numPr>
          <w:ilvl w:val="0"/>
          <w:numId w:val="5"/>
        </w:numPr>
        <w:tabs>
          <w:tab w:val="left" w:pos="993"/>
        </w:tabs>
        <w:spacing w:before="0" w:after="0" w:line="426" w:lineRule="exact"/>
        <w:ind w:left="992" w:right="0" w:hanging="275"/>
        <w:jc w:val="left"/>
        <w:rPr>
          <w:sz w:val="24"/>
        </w:rPr>
      </w:pPr>
      <w:r>
        <w:rPr>
          <w:sz w:val="24"/>
        </w:rPr>
        <w:t>两个对象有相同的hashcode值，它们也不一定是相等的</w:t>
      </w:r>
    </w:p>
    <w:p>
      <w:pPr>
        <w:pStyle w:val="13"/>
        <w:numPr>
          <w:ilvl w:val="0"/>
          <w:numId w:val="5"/>
        </w:numPr>
        <w:tabs>
          <w:tab w:val="left" w:pos="993"/>
        </w:tabs>
        <w:spacing w:before="0" w:after="0" w:line="426" w:lineRule="exact"/>
        <w:ind w:left="992" w:right="0" w:hanging="275"/>
        <w:jc w:val="left"/>
        <w:rPr>
          <w:sz w:val="24"/>
        </w:rPr>
      </w:pPr>
      <w:r>
        <w:rPr>
          <w:sz w:val="24"/>
        </w:rPr>
        <w:t>综上，equals方法被覆盖过，则hashCode方法也必须被覆盖</w:t>
      </w:r>
    </w:p>
    <w:p>
      <w:pPr>
        <w:pStyle w:val="13"/>
        <w:numPr>
          <w:ilvl w:val="0"/>
          <w:numId w:val="5"/>
        </w:numPr>
        <w:tabs>
          <w:tab w:val="left" w:pos="993"/>
        </w:tabs>
        <w:spacing w:before="5" w:after="0" w:line="230" w:lineRule="auto"/>
        <w:ind w:left="718" w:right="252" w:firstLine="0"/>
        <w:jc w:val="left"/>
        <w:rPr>
          <w:sz w:val="24"/>
        </w:rPr>
      </w:pPr>
      <w:r>
        <w:rPr>
          <w:spacing w:val="-1"/>
          <w:sz w:val="24"/>
        </w:rPr>
        <w:t>hashCode()</w:t>
      </w:r>
      <w:r>
        <w:rPr>
          <w:sz w:val="24"/>
        </w:rPr>
        <w:t>的默认行为是对堆上的对象产生独特值。如果没有重写hashCode()， 则该class的两个对象无论如何都不会相等（即使这两个对象指向相同的数据）。</w:t>
      </w:r>
    </w:p>
    <w:p>
      <w:pPr>
        <w:pStyle w:val="6"/>
        <w:spacing w:line="423" w:lineRule="exact"/>
      </w:pPr>
      <w:r>
        <w:rPr>
          <w:color w:val="4D4D4D"/>
        </w:rPr>
        <w:t>==与equals的区别</w:t>
      </w:r>
    </w:p>
    <w:p>
      <w:pPr>
        <w:pStyle w:val="7"/>
        <w:spacing w:before="4" w:line="230" w:lineRule="auto"/>
        <w:ind w:left="718" w:right="245"/>
      </w:pPr>
      <w:r>
        <w:t>1. ==是判断两个变量或实例是不是指向同一个内存空间 equals是判断两个变量或实例所指向的内存空间的值是不是相同</w:t>
      </w:r>
    </w:p>
    <w:p>
      <w:pPr>
        <w:pStyle w:val="7"/>
        <w:spacing w:before="2" w:line="230" w:lineRule="auto"/>
        <w:ind w:left="718" w:right="250"/>
      </w:pPr>
      <w:r>
        <w:t>2. ==是指对内存地址进行比较 equals()是对字符串的内容进行比较3.==指引用是否相同 equals()指的是值是否相同</w:t>
      </w:r>
    </w:p>
    <w:p>
      <w:pPr>
        <w:pStyle w:val="5"/>
        <w:spacing w:line="543" w:lineRule="exact"/>
      </w:pPr>
      <w:r>
        <w:rPr>
          <w:color w:val="4F4F4F"/>
        </w:rPr>
        <w:t>HashSet与HashMap的区别</w:t>
      </w:r>
    </w:p>
    <w:p>
      <w:pPr>
        <w:tabs>
          <w:tab w:val="left" w:pos="9534"/>
        </w:tabs>
        <w:spacing w:line="240" w:lineRule="auto"/>
        <w:ind w:left="106" w:right="0" w:firstLine="0"/>
        <w:rPr>
          <w:sz w:val="20"/>
        </w:rPr>
      </w:pPr>
      <w:r>
        <w:rPr>
          <w:sz w:val="20"/>
        </w:rPr>
        <w:pict>
          <v:shape id="_x0000_s1160" o:spid="_x0000_s1160" o:spt="202" type="#_x0000_t202" style="height:422.55pt;width:94.1pt;" filled="f" stroked="f" coordsize="21600,21600">
            <v:path/>
            <v:fill on="f" focussize="0,0"/>
            <v:stroke on="f" joinstyle="miter"/>
            <v:imagedata o:title=""/>
            <o:lock v:ext="edit"/>
            <v:textbox inset="0mm,0mm,0mm,0mm">
              <w:txbxContent>
                <w:tbl>
                  <w:tblPr>
                    <w:tblStyle w:val="10"/>
                    <w:tblW w:w="0" w:type="auto"/>
                    <w:tblInd w:w="7" w:type="dxa"/>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Layout w:type="fixed"/>
                    <w:tblCellMar>
                      <w:top w:w="0" w:type="dxa"/>
                      <w:left w:w="0" w:type="dxa"/>
                      <w:bottom w:w="0" w:type="dxa"/>
                      <w:right w:w="0" w:type="dxa"/>
                    </w:tblCellMar>
                  </w:tblPr>
                  <w:tblGrid>
                    <w:gridCol w:w="931"/>
                    <w:gridCol w:w="931"/>
                  </w:tblGrid>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CellMar>
                        <w:top w:w="0" w:type="dxa"/>
                        <w:left w:w="0" w:type="dxa"/>
                        <w:bottom w:w="0" w:type="dxa"/>
                        <w:right w:w="0" w:type="dxa"/>
                      </w:tblCellMar>
                    </w:tblPrEx>
                    <w:trPr>
                      <w:trHeight w:val="530" w:hRule="atLeast"/>
                    </w:trPr>
                    <w:tc>
                      <w:tcPr>
                        <w:tcW w:w="931" w:type="dxa"/>
                      </w:tcPr>
                      <w:p>
                        <w:pPr>
                          <w:pStyle w:val="14"/>
                          <w:spacing w:line="256" w:lineRule="exact"/>
                          <w:ind w:left="19"/>
                          <w:rPr>
                            <w:b/>
                            <w:sz w:val="18"/>
                          </w:rPr>
                        </w:pPr>
                        <w:r>
                          <w:rPr>
                            <w:b/>
                            <w:color w:val="4F4F4F"/>
                            <w:w w:val="105"/>
                            <w:sz w:val="18"/>
                          </w:rPr>
                          <w:t>HashMa</w:t>
                        </w:r>
                      </w:p>
                      <w:p>
                        <w:pPr>
                          <w:pStyle w:val="14"/>
                          <w:spacing w:line="254" w:lineRule="exact"/>
                          <w:ind w:left="19"/>
                          <w:rPr>
                            <w:b/>
                            <w:sz w:val="18"/>
                          </w:rPr>
                        </w:pPr>
                        <w:r>
                          <w:rPr>
                            <w:b/>
                            <w:color w:val="4F4F4F"/>
                            <w:w w:val="103"/>
                            <w:sz w:val="18"/>
                          </w:rPr>
                          <w:t>p</w:t>
                        </w:r>
                      </w:p>
                    </w:tc>
                    <w:tc>
                      <w:tcPr>
                        <w:tcW w:w="931" w:type="dxa"/>
                      </w:tcPr>
                      <w:p>
                        <w:pPr>
                          <w:pStyle w:val="14"/>
                          <w:spacing w:before="83"/>
                          <w:rPr>
                            <w:b/>
                            <w:sz w:val="18"/>
                          </w:rPr>
                        </w:pPr>
                        <w:r>
                          <w:rPr>
                            <w:b/>
                            <w:color w:val="4F4F4F"/>
                            <w:w w:val="105"/>
                            <w:sz w:val="18"/>
                          </w:rPr>
                          <w:t>HashSet</w:t>
                        </w:r>
                      </w:p>
                    </w:tc>
                  </w:tr>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CellMar>
                        <w:top w:w="0" w:type="dxa"/>
                        <w:left w:w="0" w:type="dxa"/>
                        <w:bottom w:w="0" w:type="dxa"/>
                        <w:right w:w="0" w:type="dxa"/>
                      </w:tblCellMar>
                    </w:tblPrEx>
                    <w:trPr>
                      <w:trHeight w:val="530" w:hRule="atLeast"/>
                    </w:trPr>
                    <w:tc>
                      <w:tcPr>
                        <w:tcW w:w="931" w:type="dxa"/>
                      </w:tcPr>
                      <w:p>
                        <w:pPr>
                          <w:pStyle w:val="14"/>
                          <w:spacing w:line="256" w:lineRule="exact"/>
                          <w:ind w:left="19"/>
                          <w:rPr>
                            <w:sz w:val="18"/>
                          </w:rPr>
                        </w:pPr>
                        <w:r>
                          <w:rPr>
                            <w:color w:val="4F4F4F"/>
                            <w:w w:val="105"/>
                            <w:sz w:val="18"/>
                          </w:rPr>
                          <w:t>实现了</w:t>
                        </w:r>
                      </w:p>
                      <w:p>
                        <w:pPr>
                          <w:pStyle w:val="14"/>
                          <w:spacing w:line="254" w:lineRule="exact"/>
                          <w:ind w:left="19"/>
                          <w:rPr>
                            <w:sz w:val="18"/>
                          </w:rPr>
                        </w:pPr>
                        <w:r>
                          <w:rPr>
                            <w:color w:val="4F4F4F"/>
                            <w:w w:val="105"/>
                            <w:sz w:val="18"/>
                          </w:rPr>
                          <w:t>Map接口</w:t>
                        </w:r>
                      </w:p>
                    </w:tc>
                    <w:tc>
                      <w:tcPr>
                        <w:tcW w:w="931" w:type="dxa"/>
                      </w:tcPr>
                      <w:p>
                        <w:pPr>
                          <w:pStyle w:val="14"/>
                          <w:spacing w:line="256" w:lineRule="exact"/>
                          <w:rPr>
                            <w:sz w:val="18"/>
                          </w:rPr>
                        </w:pPr>
                        <w:r>
                          <w:rPr>
                            <w:color w:val="4F4F4F"/>
                            <w:w w:val="105"/>
                            <w:sz w:val="18"/>
                          </w:rPr>
                          <w:t>实现Set接</w:t>
                        </w:r>
                      </w:p>
                      <w:p>
                        <w:pPr>
                          <w:pStyle w:val="14"/>
                          <w:spacing w:line="254" w:lineRule="exact"/>
                          <w:rPr>
                            <w:sz w:val="18"/>
                          </w:rPr>
                        </w:pPr>
                        <w:r>
                          <w:rPr>
                            <w:color w:val="4F4F4F"/>
                            <w:w w:val="103"/>
                            <w:sz w:val="18"/>
                          </w:rPr>
                          <w:t>口</w:t>
                        </w:r>
                      </w:p>
                    </w:tc>
                  </w:tr>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CellMar>
                        <w:top w:w="0" w:type="dxa"/>
                        <w:left w:w="0" w:type="dxa"/>
                        <w:bottom w:w="0" w:type="dxa"/>
                        <w:right w:w="0" w:type="dxa"/>
                      </w:tblCellMar>
                    </w:tblPrEx>
                    <w:trPr>
                      <w:trHeight w:val="530" w:hRule="atLeast"/>
                    </w:trPr>
                    <w:tc>
                      <w:tcPr>
                        <w:tcW w:w="931" w:type="dxa"/>
                      </w:tcPr>
                      <w:p>
                        <w:pPr>
                          <w:pStyle w:val="14"/>
                          <w:spacing w:line="256" w:lineRule="exact"/>
                          <w:ind w:left="19"/>
                          <w:rPr>
                            <w:sz w:val="18"/>
                          </w:rPr>
                        </w:pPr>
                        <w:r>
                          <w:rPr>
                            <w:color w:val="4F4F4F"/>
                            <w:w w:val="105"/>
                            <w:sz w:val="18"/>
                          </w:rPr>
                          <w:t>存储键值</w:t>
                        </w:r>
                      </w:p>
                      <w:p>
                        <w:pPr>
                          <w:pStyle w:val="14"/>
                          <w:spacing w:line="254" w:lineRule="exact"/>
                          <w:ind w:left="19"/>
                          <w:rPr>
                            <w:sz w:val="18"/>
                          </w:rPr>
                        </w:pPr>
                        <w:r>
                          <w:rPr>
                            <w:color w:val="4F4F4F"/>
                            <w:w w:val="103"/>
                            <w:sz w:val="18"/>
                          </w:rPr>
                          <w:t>对</w:t>
                        </w:r>
                      </w:p>
                    </w:tc>
                    <w:tc>
                      <w:tcPr>
                        <w:tcW w:w="931" w:type="dxa"/>
                      </w:tcPr>
                      <w:p>
                        <w:pPr>
                          <w:pStyle w:val="14"/>
                          <w:spacing w:line="256" w:lineRule="exact"/>
                          <w:rPr>
                            <w:sz w:val="18"/>
                          </w:rPr>
                        </w:pPr>
                        <w:r>
                          <w:rPr>
                            <w:color w:val="4F4F4F"/>
                            <w:w w:val="105"/>
                            <w:sz w:val="18"/>
                          </w:rPr>
                          <w:t>仅存储对</w:t>
                        </w:r>
                      </w:p>
                      <w:p>
                        <w:pPr>
                          <w:pStyle w:val="14"/>
                          <w:spacing w:line="254" w:lineRule="exact"/>
                          <w:rPr>
                            <w:sz w:val="18"/>
                          </w:rPr>
                        </w:pPr>
                        <w:r>
                          <w:rPr>
                            <w:color w:val="4F4F4F"/>
                            <w:w w:val="103"/>
                            <w:sz w:val="18"/>
                          </w:rPr>
                          <w:t>象</w:t>
                        </w:r>
                      </w:p>
                    </w:tc>
                  </w:tr>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CellMar>
                        <w:top w:w="0" w:type="dxa"/>
                        <w:left w:w="0" w:type="dxa"/>
                        <w:bottom w:w="0" w:type="dxa"/>
                        <w:right w:w="0" w:type="dxa"/>
                      </w:tblCellMar>
                    </w:tblPrEx>
                    <w:trPr>
                      <w:trHeight w:val="1288" w:hRule="atLeast"/>
                    </w:trPr>
                    <w:tc>
                      <w:tcPr>
                        <w:tcW w:w="931" w:type="dxa"/>
                      </w:tcPr>
                      <w:p>
                        <w:pPr>
                          <w:pStyle w:val="14"/>
                          <w:spacing w:before="140" w:line="182" w:lineRule="auto"/>
                          <w:ind w:left="19" w:right="11"/>
                          <w:rPr>
                            <w:sz w:val="18"/>
                          </w:rPr>
                        </w:pPr>
                        <w:r>
                          <w:rPr>
                            <w:color w:val="4F4F4F"/>
                            <w:w w:val="105"/>
                            <w:sz w:val="18"/>
                          </w:rPr>
                          <w:t>调用put（）向map中添加元素</w:t>
                        </w:r>
                      </w:p>
                    </w:tc>
                    <w:tc>
                      <w:tcPr>
                        <w:tcW w:w="931" w:type="dxa"/>
                      </w:tcPr>
                      <w:p>
                        <w:pPr>
                          <w:pStyle w:val="14"/>
                          <w:spacing w:before="20" w:line="182" w:lineRule="auto"/>
                          <w:ind w:right="22"/>
                          <w:rPr>
                            <w:sz w:val="18"/>
                          </w:rPr>
                        </w:pPr>
                        <w:r>
                          <w:rPr>
                            <w:color w:val="4F4F4F"/>
                            <w:w w:val="105"/>
                            <w:sz w:val="18"/>
                          </w:rPr>
                          <w:t>调用add（） 方法向Set 中添加元</w:t>
                        </w:r>
                      </w:p>
                      <w:p>
                        <w:pPr>
                          <w:pStyle w:val="14"/>
                          <w:spacing w:line="239" w:lineRule="exact"/>
                          <w:rPr>
                            <w:sz w:val="18"/>
                          </w:rPr>
                        </w:pPr>
                        <w:r>
                          <w:rPr>
                            <w:color w:val="4F4F4F"/>
                            <w:w w:val="103"/>
                            <w:sz w:val="18"/>
                          </w:rPr>
                          <w:t>素</w:t>
                        </w:r>
                      </w:p>
                    </w:tc>
                  </w:tr>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CellMar>
                        <w:top w:w="0" w:type="dxa"/>
                        <w:left w:w="0" w:type="dxa"/>
                        <w:bottom w:w="0" w:type="dxa"/>
                        <w:right w:w="0" w:type="dxa"/>
                      </w:tblCellMar>
                    </w:tblPrEx>
                    <w:trPr>
                      <w:trHeight w:val="264" w:hRule="atLeast"/>
                    </w:trPr>
                    <w:tc>
                      <w:tcPr>
                        <w:tcW w:w="931" w:type="dxa"/>
                        <w:tcBorders>
                          <w:bottom w:val="nil"/>
                        </w:tcBorders>
                      </w:tcPr>
                      <w:p>
                        <w:pPr>
                          <w:pStyle w:val="14"/>
                          <w:ind w:left="0"/>
                          <w:rPr>
                            <w:rFonts w:ascii="Times New Roman"/>
                            <w:sz w:val="18"/>
                          </w:rPr>
                        </w:pPr>
                      </w:p>
                    </w:tc>
                    <w:tc>
                      <w:tcPr>
                        <w:tcW w:w="931" w:type="dxa"/>
                        <w:tcBorders>
                          <w:bottom w:val="nil"/>
                        </w:tcBorders>
                      </w:tcPr>
                      <w:p>
                        <w:pPr>
                          <w:pStyle w:val="14"/>
                          <w:spacing w:line="244" w:lineRule="exact"/>
                          <w:rPr>
                            <w:sz w:val="18"/>
                          </w:rPr>
                        </w:pPr>
                        <w:r>
                          <w:rPr>
                            <w:color w:val="4F4F4F"/>
                            <w:w w:val="105"/>
                            <w:sz w:val="18"/>
                          </w:rPr>
                          <w:t>HashSet</w:t>
                        </w:r>
                      </w:p>
                    </w:tc>
                  </w:tr>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CellMar>
                        <w:top w:w="0" w:type="dxa"/>
                        <w:left w:w="0" w:type="dxa"/>
                        <w:bottom w:w="0" w:type="dxa"/>
                        <w:right w:w="0" w:type="dxa"/>
                      </w:tblCellMar>
                    </w:tblPrEx>
                    <w:trPr>
                      <w:trHeight w:val="252" w:hRule="atLeast"/>
                    </w:trPr>
                    <w:tc>
                      <w:tcPr>
                        <w:tcW w:w="931" w:type="dxa"/>
                        <w:tcBorders>
                          <w:top w:val="nil"/>
                          <w:bottom w:val="nil"/>
                        </w:tcBorders>
                      </w:tcPr>
                      <w:p>
                        <w:pPr>
                          <w:pStyle w:val="14"/>
                          <w:ind w:left="0"/>
                          <w:rPr>
                            <w:rFonts w:ascii="Times New Roman"/>
                            <w:sz w:val="18"/>
                          </w:rPr>
                        </w:pPr>
                      </w:p>
                    </w:tc>
                    <w:tc>
                      <w:tcPr>
                        <w:tcW w:w="931" w:type="dxa"/>
                        <w:tcBorders>
                          <w:top w:val="nil"/>
                          <w:bottom w:val="nil"/>
                        </w:tcBorders>
                      </w:tcPr>
                      <w:p>
                        <w:pPr>
                          <w:pStyle w:val="14"/>
                          <w:spacing w:line="233" w:lineRule="exact"/>
                          <w:rPr>
                            <w:sz w:val="18"/>
                          </w:rPr>
                        </w:pPr>
                        <w:r>
                          <w:rPr>
                            <w:color w:val="4F4F4F"/>
                            <w:w w:val="105"/>
                            <w:sz w:val="18"/>
                          </w:rPr>
                          <w:t>使用成员</w:t>
                        </w:r>
                      </w:p>
                    </w:tc>
                  </w:tr>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CellMar>
                        <w:top w:w="0" w:type="dxa"/>
                        <w:left w:w="0" w:type="dxa"/>
                        <w:bottom w:w="0" w:type="dxa"/>
                        <w:right w:w="0" w:type="dxa"/>
                      </w:tblCellMar>
                    </w:tblPrEx>
                    <w:trPr>
                      <w:trHeight w:val="252" w:hRule="atLeast"/>
                    </w:trPr>
                    <w:tc>
                      <w:tcPr>
                        <w:tcW w:w="931" w:type="dxa"/>
                        <w:tcBorders>
                          <w:top w:val="nil"/>
                          <w:bottom w:val="nil"/>
                        </w:tcBorders>
                      </w:tcPr>
                      <w:p>
                        <w:pPr>
                          <w:pStyle w:val="14"/>
                          <w:ind w:left="0"/>
                          <w:rPr>
                            <w:rFonts w:ascii="Times New Roman"/>
                            <w:sz w:val="18"/>
                          </w:rPr>
                        </w:pPr>
                      </w:p>
                    </w:tc>
                    <w:tc>
                      <w:tcPr>
                        <w:tcW w:w="931" w:type="dxa"/>
                        <w:tcBorders>
                          <w:top w:val="nil"/>
                          <w:bottom w:val="nil"/>
                        </w:tcBorders>
                      </w:tcPr>
                      <w:p>
                        <w:pPr>
                          <w:pStyle w:val="14"/>
                          <w:spacing w:line="233" w:lineRule="exact"/>
                          <w:rPr>
                            <w:sz w:val="18"/>
                          </w:rPr>
                        </w:pPr>
                        <w:r>
                          <w:rPr>
                            <w:color w:val="4F4F4F"/>
                            <w:w w:val="105"/>
                            <w:sz w:val="18"/>
                          </w:rPr>
                          <w:t>对象来计</w:t>
                        </w:r>
                      </w:p>
                    </w:tc>
                  </w:tr>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CellMar>
                        <w:top w:w="0" w:type="dxa"/>
                        <w:left w:w="0" w:type="dxa"/>
                        <w:bottom w:w="0" w:type="dxa"/>
                        <w:right w:w="0" w:type="dxa"/>
                      </w:tblCellMar>
                    </w:tblPrEx>
                    <w:trPr>
                      <w:trHeight w:val="252" w:hRule="atLeast"/>
                    </w:trPr>
                    <w:tc>
                      <w:tcPr>
                        <w:tcW w:w="931" w:type="dxa"/>
                        <w:tcBorders>
                          <w:top w:val="nil"/>
                          <w:bottom w:val="nil"/>
                        </w:tcBorders>
                      </w:tcPr>
                      <w:p>
                        <w:pPr>
                          <w:pStyle w:val="14"/>
                          <w:ind w:left="0"/>
                          <w:rPr>
                            <w:rFonts w:ascii="Times New Roman"/>
                            <w:sz w:val="18"/>
                          </w:rPr>
                        </w:pPr>
                      </w:p>
                    </w:tc>
                    <w:tc>
                      <w:tcPr>
                        <w:tcW w:w="931" w:type="dxa"/>
                        <w:tcBorders>
                          <w:top w:val="nil"/>
                          <w:bottom w:val="nil"/>
                        </w:tcBorders>
                      </w:tcPr>
                      <w:p>
                        <w:pPr>
                          <w:pStyle w:val="14"/>
                          <w:spacing w:line="233" w:lineRule="exact"/>
                          <w:rPr>
                            <w:sz w:val="18"/>
                          </w:rPr>
                        </w:pPr>
                        <w:r>
                          <w:rPr>
                            <w:color w:val="4F4F4F"/>
                            <w:w w:val="103"/>
                            <w:sz w:val="18"/>
                          </w:rPr>
                          <w:t>算</w:t>
                        </w:r>
                      </w:p>
                    </w:tc>
                  </w:tr>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CellMar>
                        <w:top w:w="0" w:type="dxa"/>
                        <w:left w:w="0" w:type="dxa"/>
                        <w:bottom w:w="0" w:type="dxa"/>
                        <w:right w:w="0" w:type="dxa"/>
                      </w:tblCellMar>
                    </w:tblPrEx>
                    <w:trPr>
                      <w:trHeight w:val="252" w:hRule="atLeast"/>
                    </w:trPr>
                    <w:tc>
                      <w:tcPr>
                        <w:tcW w:w="931" w:type="dxa"/>
                        <w:tcBorders>
                          <w:top w:val="nil"/>
                          <w:bottom w:val="nil"/>
                        </w:tcBorders>
                      </w:tcPr>
                      <w:p>
                        <w:pPr>
                          <w:pStyle w:val="14"/>
                          <w:ind w:left="0"/>
                          <w:rPr>
                            <w:rFonts w:ascii="Times New Roman"/>
                            <w:sz w:val="18"/>
                          </w:rPr>
                        </w:pPr>
                      </w:p>
                    </w:tc>
                    <w:tc>
                      <w:tcPr>
                        <w:tcW w:w="931" w:type="dxa"/>
                        <w:tcBorders>
                          <w:top w:val="nil"/>
                          <w:bottom w:val="nil"/>
                        </w:tcBorders>
                      </w:tcPr>
                      <w:p>
                        <w:pPr>
                          <w:pStyle w:val="14"/>
                          <w:spacing w:line="233" w:lineRule="exact"/>
                          <w:rPr>
                            <w:sz w:val="18"/>
                          </w:rPr>
                        </w:pPr>
                        <w:r>
                          <w:rPr>
                            <w:color w:val="4F4F4F"/>
                            <w:w w:val="105"/>
                            <w:sz w:val="18"/>
                          </w:rPr>
                          <w:t>hashcode</w:t>
                        </w:r>
                      </w:p>
                    </w:tc>
                  </w:tr>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CellMar>
                        <w:top w:w="0" w:type="dxa"/>
                        <w:left w:w="0" w:type="dxa"/>
                        <w:bottom w:w="0" w:type="dxa"/>
                        <w:right w:w="0" w:type="dxa"/>
                      </w:tblCellMar>
                    </w:tblPrEx>
                    <w:trPr>
                      <w:trHeight w:val="252" w:hRule="atLeast"/>
                    </w:trPr>
                    <w:tc>
                      <w:tcPr>
                        <w:tcW w:w="931" w:type="dxa"/>
                        <w:tcBorders>
                          <w:top w:val="nil"/>
                          <w:bottom w:val="nil"/>
                        </w:tcBorders>
                      </w:tcPr>
                      <w:p>
                        <w:pPr>
                          <w:pStyle w:val="14"/>
                          <w:ind w:left="0"/>
                          <w:rPr>
                            <w:rFonts w:ascii="Times New Roman"/>
                            <w:sz w:val="18"/>
                          </w:rPr>
                        </w:pPr>
                      </w:p>
                    </w:tc>
                    <w:tc>
                      <w:tcPr>
                        <w:tcW w:w="931" w:type="dxa"/>
                        <w:tcBorders>
                          <w:top w:val="nil"/>
                          <w:bottom w:val="nil"/>
                        </w:tcBorders>
                      </w:tcPr>
                      <w:p>
                        <w:pPr>
                          <w:pStyle w:val="14"/>
                          <w:spacing w:line="233" w:lineRule="exact"/>
                          <w:rPr>
                            <w:sz w:val="18"/>
                          </w:rPr>
                        </w:pPr>
                        <w:r>
                          <w:rPr>
                            <w:color w:val="4F4F4F"/>
                            <w:w w:val="105"/>
                            <w:sz w:val="18"/>
                          </w:rPr>
                          <w:t>值，对于</w:t>
                        </w:r>
                      </w:p>
                    </w:tc>
                  </w:tr>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CellMar>
                        <w:top w:w="0" w:type="dxa"/>
                        <w:left w:w="0" w:type="dxa"/>
                        <w:bottom w:w="0" w:type="dxa"/>
                        <w:right w:w="0" w:type="dxa"/>
                      </w:tblCellMar>
                    </w:tblPrEx>
                    <w:trPr>
                      <w:trHeight w:val="252" w:hRule="atLeast"/>
                    </w:trPr>
                    <w:tc>
                      <w:tcPr>
                        <w:tcW w:w="931" w:type="dxa"/>
                        <w:tcBorders>
                          <w:top w:val="nil"/>
                          <w:bottom w:val="nil"/>
                        </w:tcBorders>
                      </w:tcPr>
                      <w:p>
                        <w:pPr>
                          <w:pStyle w:val="14"/>
                          <w:ind w:left="0"/>
                          <w:rPr>
                            <w:rFonts w:ascii="Times New Roman"/>
                            <w:sz w:val="18"/>
                          </w:rPr>
                        </w:pPr>
                      </w:p>
                    </w:tc>
                    <w:tc>
                      <w:tcPr>
                        <w:tcW w:w="931" w:type="dxa"/>
                        <w:tcBorders>
                          <w:top w:val="nil"/>
                          <w:bottom w:val="nil"/>
                        </w:tcBorders>
                      </w:tcPr>
                      <w:p>
                        <w:pPr>
                          <w:pStyle w:val="14"/>
                          <w:spacing w:line="233" w:lineRule="exact"/>
                          <w:rPr>
                            <w:sz w:val="18"/>
                          </w:rPr>
                        </w:pPr>
                        <w:r>
                          <w:rPr>
                            <w:color w:val="4F4F4F"/>
                            <w:w w:val="105"/>
                            <w:sz w:val="18"/>
                          </w:rPr>
                          <w:t>两个对象</w:t>
                        </w:r>
                      </w:p>
                    </w:tc>
                  </w:tr>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CellMar>
                        <w:top w:w="0" w:type="dxa"/>
                        <w:left w:w="0" w:type="dxa"/>
                        <w:bottom w:w="0" w:type="dxa"/>
                        <w:right w:w="0" w:type="dxa"/>
                      </w:tblCellMar>
                    </w:tblPrEx>
                    <w:trPr>
                      <w:trHeight w:val="1515" w:hRule="atLeast"/>
                    </w:trPr>
                    <w:tc>
                      <w:tcPr>
                        <w:tcW w:w="931" w:type="dxa"/>
                        <w:tcBorders>
                          <w:top w:val="nil"/>
                          <w:bottom w:val="nil"/>
                        </w:tcBorders>
                      </w:tcPr>
                      <w:p>
                        <w:pPr>
                          <w:pStyle w:val="14"/>
                          <w:spacing w:before="128" w:line="182" w:lineRule="auto"/>
                          <w:ind w:left="19" w:right="43"/>
                          <w:rPr>
                            <w:sz w:val="18"/>
                          </w:rPr>
                        </w:pPr>
                        <w:r>
                          <w:rPr>
                            <w:color w:val="4F4F4F"/>
                            <w:sz w:val="18"/>
                          </w:rPr>
                          <w:t xml:space="preserve">HashMap </w:t>
                        </w:r>
                        <w:r>
                          <w:rPr>
                            <w:color w:val="4F4F4F"/>
                            <w:w w:val="105"/>
                            <w:sz w:val="18"/>
                          </w:rPr>
                          <w:t>使用键</w:t>
                        </w:r>
                      </w:p>
                      <w:p>
                        <w:pPr>
                          <w:pStyle w:val="14"/>
                          <w:spacing w:before="1" w:line="182" w:lineRule="auto"/>
                          <w:ind w:left="19" w:right="1"/>
                          <w:rPr>
                            <w:sz w:val="18"/>
                          </w:rPr>
                        </w:pPr>
                        <w:r>
                          <w:rPr>
                            <w:color w:val="4F4F4F"/>
                            <w:w w:val="105"/>
                            <w:sz w:val="18"/>
                          </w:rPr>
                          <w:t>（Key）计算</w:t>
                        </w:r>
                        <w:r>
                          <w:rPr>
                            <w:color w:val="4F4F4F"/>
                            <w:sz w:val="18"/>
                          </w:rPr>
                          <w:t>Hashcode</w:t>
                        </w:r>
                      </w:p>
                    </w:tc>
                    <w:tc>
                      <w:tcPr>
                        <w:tcW w:w="931" w:type="dxa"/>
                        <w:tcBorders>
                          <w:top w:val="nil"/>
                          <w:bottom w:val="nil"/>
                        </w:tcBorders>
                      </w:tcPr>
                      <w:p>
                        <w:pPr>
                          <w:pStyle w:val="14"/>
                          <w:spacing w:before="9" w:line="182" w:lineRule="auto"/>
                          <w:ind w:right="40"/>
                          <w:rPr>
                            <w:sz w:val="18"/>
                          </w:rPr>
                        </w:pPr>
                        <w:r>
                          <w:rPr>
                            <w:color w:val="4F4F4F"/>
                            <w:w w:val="105"/>
                            <w:sz w:val="18"/>
                          </w:rPr>
                          <w:t>来说</w:t>
                        </w:r>
                        <w:r>
                          <w:rPr>
                            <w:color w:val="4F4F4F"/>
                            <w:sz w:val="18"/>
                          </w:rPr>
                          <w:t xml:space="preserve">hashcode </w:t>
                        </w:r>
                        <w:r>
                          <w:rPr>
                            <w:color w:val="4F4F4F"/>
                            <w:w w:val="105"/>
                            <w:sz w:val="18"/>
                          </w:rPr>
                          <w:t>可能相</w:t>
                        </w:r>
                      </w:p>
                      <w:p>
                        <w:pPr>
                          <w:pStyle w:val="14"/>
                          <w:spacing w:before="1" w:line="182" w:lineRule="auto"/>
                          <w:ind w:right="6"/>
                          <w:rPr>
                            <w:sz w:val="18"/>
                          </w:rPr>
                        </w:pPr>
                        <w:r>
                          <w:rPr>
                            <w:color w:val="4F4F4F"/>
                            <w:w w:val="105"/>
                            <w:sz w:val="18"/>
                          </w:rPr>
                          <w:t>同，所以equals()</w:t>
                        </w:r>
                        <w:r>
                          <w:rPr>
                            <w:color w:val="4F4F4F"/>
                            <w:spacing w:val="-17"/>
                            <w:w w:val="105"/>
                            <w:sz w:val="18"/>
                          </w:rPr>
                          <w:t>方</w:t>
                        </w:r>
                      </w:p>
                      <w:p>
                        <w:pPr>
                          <w:pStyle w:val="14"/>
                          <w:spacing w:line="225" w:lineRule="exact"/>
                          <w:rPr>
                            <w:sz w:val="18"/>
                          </w:rPr>
                        </w:pPr>
                        <w:r>
                          <w:rPr>
                            <w:color w:val="4F4F4F"/>
                            <w:w w:val="105"/>
                            <w:sz w:val="18"/>
                          </w:rPr>
                          <w:t>法用来判</w:t>
                        </w:r>
                      </w:p>
                    </w:tc>
                  </w:tr>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CellMar>
                        <w:top w:w="0" w:type="dxa"/>
                        <w:left w:w="0" w:type="dxa"/>
                        <w:bottom w:w="0" w:type="dxa"/>
                        <w:right w:w="0" w:type="dxa"/>
                      </w:tblCellMar>
                    </w:tblPrEx>
                    <w:trPr>
                      <w:trHeight w:val="252" w:hRule="atLeast"/>
                    </w:trPr>
                    <w:tc>
                      <w:tcPr>
                        <w:tcW w:w="931" w:type="dxa"/>
                        <w:tcBorders>
                          <w:top w:val="nil"/>
                          <w:bottom w:val="nil"/>
                        </w:tcBorders>
                      </w:tcPr>
                      <w:p>
                        <w:pPr>
                          <w:pStyle w:val="14"/>
                          <w:ind w:left="0"/>
                          <w:rPr>
                            <w:rFonts w:ascii="Times New Roman"/>
                            <w:sz w:val="18"/>
                          </w:rPr>
                        </w:pPr>
                      </w:p>
                    </w:tc>
                    <w:tc>
                      <w:tcPr>
                        <w:tcW w:w="931" w:type="dxa"/>
                        <w:tcBorders>
                          <w:top w:val="nil"/>
                          <w:bottom w:val="nil"/>
                        </w:tcBorders>
                      </w:tcPr>
                      <w:p>
                        <w:pPr>
                          <w:pStyle w:val="14"/>
                          <w:spacing w:line="233" w:lineRule="exact"/>
                          <w:rPr>
                            <w:sz w:val="18"/>
                          </w:rPr>
                        </w:pPr>
                        <w:r>
                          <w:rPr>
                            <w:color w:val="4F4F4F"/>
                            <w:w w:val="105"/>
                            <w:sz w:val="18"/>
                          </w:rPr>
                          <w:t>断对象的</w:t>
                        </w:r>
                      </w:p>
                    </w:tc>
                  </w:tr>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CellMar>
                        <w:top w:w="0" w:type="dxa"/>
                        <w:left w:w="0" w:type="dxa"/>
                        <w:bottom w:w="0" w:type="dxa"/>
                        <w:right w:w="0" w:type="dxa"/>
                      </w:tblCellMar>
                    </w:tblPrEx>
                    <w:trPr>
                      <w:trHeight w:val="252" w:hRule="atLeast"/>
                    </w:trPr>
                    <w:tc>
                      <w:tcPr>
                        <w:tcW w:w="931" w:type="dxa"/>
                        <w:tcBorders>
                          <w:top w:val="nil"/>
                          <w:bottom w:val="nil"/>
                        </w:tcBorders>
                      </w:tcPr>
                      <w:p>
                        <w:pPr>
                          <w:pStyle w:val="14"/>
                          <w:ind w:left="0"/>
                          <w:rPr>
                            <w:rFonts w:ascii="Times New Roman"/>
                            <w:sz w:val="18"/>
                          </w:rPr>
                        </w:pPr>
                      </w:p>
                    </w:tc>
                    <w:tc>
                      <w:tcPr>
                        <w:tcW w:w="931" w:type="dxa"/>
                        <w:tcBorders>
                          <w:top w:val="nil"/>
                          <w:bottom w:val="nil"/>
                        </w:tcBorders>
                      </w:tcPr>
                      <w:p>
                        <w:pPr>
                          <w:pStyle w:val="14"/>
                          <w:spacing w:line="233" w:lineRule="exact"/>
                          <w:rPr>
                            <w:sz w:val="18"/>
                          </w:rPr>
                        </w:pPr>
                        <w:r>
                          <w:rPr>
                            <w:color w:val="4F4F4F"/>
                            <w:w w:val="105"/>
                            <w:sz w:val="18"/>
                          </w:rPr>
                          <w:t>相等性，</w:t>
                        </w:r>
                      </w:p>
                    </w:tc>
                  </w:tr>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CellMar>
                        <w:top w:w="0" w:type="dxa"/>
                        <w:left w:w="0" w:type="dxa"/>
                        <w:bottom w:w="0" w:type="dxa"/>
                        <w:right w:w="0" w:type="dxa"/>
                      </w:tblCellMar>
                    </w:tblPrEx>
                    <w:trPr>
                      <w:trHeight w:val="252" w:hRule="atLeast"/>
                    </w:trPr>
                    <w:tc>
                      <w:tcPr>
                        <w:tcW w:w="931" w:type="dxa"/>
                        <w:tcBorders>
                          <w:top w:val="nil"/>
                          <w:bottom w:val="nil"/>
                        </w:tcBorders>
                      </w:tcPr>
                      <w:p>
                        <w:pPr>
                          <w:pStyle w:val="14"/>
                          <w:ind w:left="0"/>
                          <w:rPr>
                            <w:rFonts w:ascii="Times New Roman"/>
                            <w:sz w:val="18"/>
                          </w:rPr>
                        </w:pPr>
                      </w:p>
                    </w:tc>
                    <w:tc>
                      <w:tcPr>
                        <w:tcW w:w="931" w:type="dxa"/>
                        <w:tcBorders>
                          <w:top w:val="nil"/>
                          <w:bottom w:val="nil"/>
                        </w:tcBorders>
                      </w:tcPr>
                      <w:p>
                        <w:pPr>
                          <w:pStyle w:val="14"/>
                          <w:spacing w:line="233" w:lineRule="exact"/>
                          <w:rPr>
                            <w:sz w:val="18"/>
                          </w:rPr>
                        </w:pPr>
                        <w:r>
                          <w:rPr>
                            <w:color w:val="4F4F4F"/>
                            <w:w w:val="105"/>
                            <w:sz w:val="18"/>
                          </w:rPr>
                          <w:t>如果两个</w:t>
                        </w:r>
                      </w:p>
                    </w:tc>
                  </w:tr>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CellMar>
                        <w:top w:w="0" w:type="dxa"/>
                        <w:left w:w="0" w:type="dxa"/>
                        <w:bottom w:w="0" w:type="dxa"/>
                        <w:right w:w="0" w:type="dxa"/>
                      </w:tblCellMar>
                    </w:tblPrEx>
                    <w:trPr>
                      <w:trHeight w:val="252" w:hRule="atLeast"/>
                    </w:trPr>
                    <w:tc>
                      <w:tcPr>
                        <w:tcW w:w="931" w:type="dxa"/>
                        <w:tcBorders>
                          <w:top w:val="nil"/>
                          <w:bottom w:val="nil"/>
                        </w:tcBorders>
                      </w:tcPr>
                      <w:p>
                        <w:pPr>
                          <w:pStyle w:val="14"/>
                          <w:ind w:left="0"/>
                          <w:rPr>
                            <w:rFonts w:ascii="Times New Roman"/>
                            <w:sz w:val="18"/>
                          </w:rPr>
                        </w:pPr>
                      </w:p>
                    </w:tc>
                    <w:tc>
                      <w:tcPr>
                        <w:tcW w:w="931" w:type="dxa"/>
                        <w:tcBorders>
                          <w:top w:val="nil"/>
                          <w:bottom w:val="nil"/>
                        </w:tcBorders>
                      </w:tcPr>
                      <w:p>
                        <w:pPr>
                          <w:pStyle w:val="14"/>
                          <w:spacing w:line="233" w:lineRule="exact"/>
                          <w:rPr>
                            <w:sz w:val="18"/>
                          </w:rPr>
                        </w:pPr>
                        <w:r>
                          <w:rPr>
                            <w:color w:val="4F4F4F"/>
                            <w:w w:val="105"/>
                            <w:sz w:val="18"/>
                          </w:rPr>
                          <w:t>对象不同</w:t>
                        </w:r>
                      </w:p>
                    </w:tc>
                  </w:tr>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CellMar>
                        <w:top w:w="0" w:type="dxa"/>
                        <w:left w:w="0" w:type="dxa"/>
                        <w:bottom w:w="0" w:type="dxa"/>
                        <w:right w:w="0" w:type="dxa"/>
                      </w:tblCellMar>
                    </w:tblPrEx>
                    <w:trPr>
                      <w:trHeight w:val="252" w:hRule="atLeast"/>
                    </w:trPr>
                    <w:tc>
                      <w:tcPr>
                        <w:tcW w:w="931" w:type="dxa"/>
                        <w:tcBorders>
                          <w:top w:val="nil"/>
                          <w:bottom w:val="nil"/>
                        </w:tcBorders>
                      </w:tcPr>
                      <w:p>
                        <w:pPr>
                          <w:pStyle w:val="14"/>
                          <w:ind w:left="0"/>
                          <w:rPr>
                            <w:rFonts w:ascii="Times New Roman"/>
                            <w:sz w:val="18"/>
                          </w:rPr>
                        </w:pPr>
                      </w:p>
                    </w:tc>
                    <w:tc>
                      <w:tcPr>
                        <w:tcW w:w="931" w:type="dxa"/>
                        <w:tcBorders>
                          <w:top w:val="nil"/>
                          <w:bottom w:val="nil"/>
                        </w:tcBorders>
                      </w:tcPr>
                      <w:p>
                        <w:pPr>
                          <w:pStyle w:val="14"/>
                          <w:spacing w:line="233" w:lineRule="exact"/>
                          <w:rPr>
                            <w:sz w:val="18"/>
                          </w:rPr>
                        </w:pPr>
                        <w:r>
                          <w:rPr>
                            <w:color w:val="4F4F4F"/>
                            <w:w w:val="105"/>
                            <w:sz w:val="18"/>
                          </w:rPr>
                          <w:t>的话，那</w:t>
                        </w:r>
                      </w:p>
                    </w:tc>
                  </w:tr>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CellMar>
                        <w:top w:w="0" w:type="dxa"/>
                        <w:left w:w="0" w:type="dxa"/>
                        <w:bottom w:w="0" w:type="dxa"/>
                        <w:right w:w="0" w:type="dxa"/>
                      </w:tblCellMar>
                    </w:tblPrEx>
                    <w:trPr>
                      <w:trHeight w:val="252" w:hRule="atLeast"/>
                    </w:trPr>
                    <w:tc>
                      <w:tcPr>
                        <w:tcW w:w="931" w:type="dxa"/>
                        <w:tcBorders>
                          <w:top w:val="nil"/>
                          <w:bottom w:val="nil"/>
                        </w:tcBorders>
                      </w:tcPr>
                      <w:p>
                        <w:pPr>
                          <w:pStyle w:val="14"/>
                          <w:ind w:left="0"/>
                          <w:rPr>
                            <w:rFonts w:ascii="Times New Roman"/>
                            <w:sz w:val="18"/>
                          </w:rPr>
                        </w:pPr>
                      </w:p>
                    </w:tc>
                    <w:tc>
                      <w:tcPr>
                        <w:tcW w:w="931" w:type="dxa"/>
                        <w:tcBorders>
                          <w:top w:val="nil"/>
                          <w:bottom w:val="nil"/>
                        </w:tcBorders>
                      </w:tcPr>
                      <w:p>
                        <w:pPr>
                          <w:pStyle w:val="14"/>
                          <w:spacing w:line="233" w:lineRule="exact"/>
                          <w:rPr>
                            <w:sz w:val="18"/>
                          </w:rPr>
                        </w:pPr>
                        <w:r>
                          <w:rPr>
                            <w:color w:val="4F4F4F"/>
                            <w:w w:val="105"/>
                            <w:sz w:val="18"/>
                          </w:rPr>
                          <w:t>么返回</w:t>
                        </w:r>
                      </w:p>
                    </w:tc>
                  </w:tr>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CellMar>
                        <w:top w:w="0" w:type="dxa"/>
                        <w:left w:w="0" w:type="dxa"/>
                        <w:bottom w:w="0" w:type="dxa"/>
                        <w:right w:w="0" w:type="dxa"/>
                      </w:tblCellMar>
                    </w:tblPrEx>
                    <w:trPr>
                      <w:trHeight w:val="266" w:hRule="atLeast"/>
                    </w:trPr>
                    <w:tc>
                      <w:tcPr>
                        <w:tcW w:w="931" w:type="dxa"/>
                        <w:tcBorders>
                          <w:top w:val="nil"/>
                        </w:tcBorders>
                      </w:tcPr>
                      <w:p>
                        <w:pPr>
                          <w:pStyle w:val="14"/>
                          <w:ind w:left="0"/>
                          <w:rPr>
                            <w:rFonts w:ascii="Times New Roman"/>
                            <w:sz w:val="18"/>
                          </w:rPr>
                        </w:pPr>
                      </w:p>
                    </w:tc>
                    <w:tc>
                      <w:tcPr>
                        <w:tcW w:w="931" w:type="dxa"/>
                        <w:tcBorders>
                          <w:top w:val="nil"/>
                        </w:tcBorders>
                      </w:tcPr>
                      <w:p>
                        <w:pPr>
                          <w:pStyle w:val="14"/>
                          <w:spacing w:line="246" w:lineRule="exact"/>
                          <w:rPr>
                            <w:sz w:val="18"/>
                          </w:rPr>
                        </w:pPr>
                        <w:r>
                          <w:rPr>
                            <w:color w:val="4F4F4F"/>
                            <w:w w:val="105"/>
                            <w:sz w:val="18"/>
                          </w:rPr>
                          <w:t>false</w:t>
                        </w:r>
                      </w:p>
                    </w:tc>
                  </w:tr>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CellMar>
                        <w:top w:w="0" w:type="dxa"/>
                        <w:left w:w="0" w:type="dxa"/>
                        <w:bottom w:w="0" w:type="dxa"/>
                        <w:right w:w="0" w:type="dxa"/>
                      </w:tblCellMar>
                    </w:tblPrEx>
                    <w:trPr>
                      <w:trHeight w:val="398" w:hRule="atLeast"/>
                    </w:trPr>
                    <w:tc>
                      <w:tcPr>
                        <w:tcW w:w="931" w:type="dxa"/>
                        <w:tcBorders>
                          <w:bottom w:val="nil"/>
                        </w:tcBorders>
                      </w:tcPr>
                      <w:p>
                        <w:pPr>
                          <w:pStyle w:val="14"/>
                          <w:spacing w:line="295" w:lineRule="exact"/>
                          <w:ind w:left="19"/>
                          <w:rPr>
                            <w:sz w:val="18"/>
                          </w:rPr>
                        </w:pPr>
                        <w:r>
                          <w:rPr>
                            <w:color w:val="4F4F4F"/>
                            <w:w w:val="105"/>
                            <w:sz w:val="18"/>
                          </w:rPr>
                          <w:t>HashMap</w:t>
                        </w:r>
                      </w:p>
                    </w:tc>
                    <w:tc>
                      <w:tcPr>
                        <w:tcW w:w="931" w:type="dxa"/>
                        <w:tcBorders>
                          <w:bottom w:val="nil"/>
                        </w:tcBorders>
                      </w:tcPr>
                      <w:p>
                        <w:pPr>
                          <w:pStyle w:val="14"/>
                          <w:spacing w:line="295" w:lineRule="exact"/>
                          <w:rPr>
                            <w:sz w:val="18"/>
                          </w:rPr>
                        </w:pPr>
                        <w:r>
                          <w:rPr>
                            <w:color w:val="4F4F4F"/>
                            <w:w w:val="105"/>
                            <w:sz w:val="18"/>
                          </w:rPr>
                          <w:t>HashSet</w:t>
                        </w:r>
                      </w:p>
                    </w:tc>
                  </w:tr>
                </w:tbl>
                <w:p>
                  <w:pPr>
                    <w:pStyle w:val="7"/>
                    <w:ind w:left="0"/>
                  </w:pPr>
                </w:p>
              </w:txbxContent>
            </v:textbox>
            <w10:wrap type="none"/>
            <w10:anchorlock/>
          </v:shape>
        </w:pict>
      </w:r>
      <w:r>
        <w:rPr>
          <w:sz w:val="20"/>
        </w:rPr>
        <w:tab/>
      </w:r>
      <w:r>
        <w:rPr>
          <w:position w:val="2"/>
          <w:sz w:val="20"/>
        </w:rPr>
        <w:pict>
          <v:group id="_x0000_s1161" o:spid="_x0000_s1161" o:spt="203" style="height:422.2pt;width:14pt;" coordsize="280,8444">
            <o:lock v:ext="edit"/>
            <v:rect id="_x0000_s1162" o:spid="_x0000_s1162" o:spt="1" style="position:absolute;left:0;top:0;height:280;width:280;" fillcolor="#F0F0F0" filled="t" stroked="f" coordsize="21600,21600">
              <v:path/>
              <v:fill on="t" focussize="0,0"/>
              <v:stroke on="f"/>
              <v:imagedata o:title=""/>
              <o:lock v:ext="edit"/>
            </v:rect>
            <v:shape id="_x0000_s1163" o:spid="_x0000_s1163" style="position:absolute;left:79;top:119;height:67;width:120;" fillcolor="#A2A2A2" filled="t" stroked="f" coordorigin="80,120" coordsize="120,67" path="m199,186l80,186,140,120,199,186xe">
              <v:path arrowok="t"/>
              <v:fill on="t" focussize="0,0"/>
              <v:stroke on="f"/>
              <v:imagedata o:title=""/>
              <o:lock v:ext="edit"/>
            </v:shape>
            <v:shape id="_x0000_s1164" o:spid="_x0000_s1164" style="position:absolute;left:0;top:279;height:8165;width:280;" fillcolor="#F0F0F0" filled="t" stroked="f" coordorigin="0,279" coordsize="280,8165" path="m279,5066l279,279,0,279,0,5066,0,8444,279,8444,279,5066xe">
              <v:path arrowok="t"/>
              <v:fill on="t" focussize="0,0"/>
              <v:stroke on="f"/>
              <v:imagedata o:title=""/>
              <o:lock v:ext="edit"/>
            </v:shape>
            <v:rect id="_x0000_s1165" o:spid="_x0000_s1165" o:spt="1" style="position:absolute;left:26;top:279;height:8165;width:227;" fillcolor="#000000" filled="t" stroked="f" coordsize="21600,21600">
              <v:path/>
              <v:fill on="t" opacity="13107f" focussize="0,0"/>
              <v:stroke on="f"/>
              <v:imagedata o:title=""/>
              <o:lock v:ext="edit"/>
            </v:rect>
            <w10:wrap type="none"/>
            <w10:anchorlock/>
          </v:group>
        </w:pict>
      </w:r>
    </w:p>
    <w:p>
      <w:pPr>
        <w:spacing w:after="0" w:line="240" w:lineRule="auto"/>
        <w:rPr>
          <w:sz w:val="20"/>
        </w:rPr>
        <w:sectPr>
          <w:pgSz w:w="11920" w:h="16840"/>
          <w:pgMar w:top="960" w:right="900" w:bottom="280" w:left="1000" w:header="720" w:footer="720" w:gutter="0"/>
          <w:cols w:space="720" w:num="1"/>
        </w:sectPr>
      </w:pPr>
    </w:p>
    <w:p>
      <w:pPr>
        <w:spacing w:before="99" w:line="182" w:lineRule="auto"/>
        <w:ind w:left="1063" w:right="8102" w:firstLine="0"/>
        <w:jc w:val="left"/>
        <w:rPr>
          <w:sz w:val="18"/>
        </w:rPr>
      </w:pPr>
      <w:r>
        <w:pict>
          <v:group id="_x0000_s1166" o:spid="_x0000_s1166" o:spt="203" style="position:absolute;left:0pt;margin-left:55.3pt;margin-top:4pt;height:89.8pt;width:47.25pt;mso-position-horizontal-relative:page;z-index:251740160;mso-width-relative:page;mso-height-relative:page;" coordorigin="1106,80" coordsize="945,1796">
            <o:lock v:ext="edit"/>
            <v:shape id="_x0000_s1167" o:spid="_x0000_s1167" style="position:absolute;left:1106;top:80;height:1796;width:945;" fillcolor="#A7A7A7" filled="t" stroked="f" coordorigin="1106,80" coordsize="945,1796" path="m2051,80l2037,80,2037,1862,1120,1862,1120,80,1106,80,1106,1862,1106,1875,1120,1875,2037,1875,2051,1875,2051,1862,2051,80xe">
              <v:path arrowok="t"/>
              <v:fill on="t" focussize="0,0"/>
              <v:stroke on="f"/>
              <v:imagedata o:title=""/>
              <o:lock v:ext="edit"/>
            </v:shape>
            <v:shape id="_x0000_s1168" o:spid="_x0000_s1168" o:spt="202" type="#_x0000_t202" style="position:absolute;left:1106;top:80;height:1796;width:945;" filled="f" stroked="f" coordsize="21600,21600">
              <v:path/>
              <v:fill on="f" focussize="0,0"/>
              <v:stroke on="f" joinstyle="miter"/>
              <v:imagedata o:title=""/>
              <o:lock v:ext="edit"/>
              <v:textbox inset="0mm,0mm,0mm,0mm">
                <w:txbxContent>
                  <w:p>
                    <w:pPr>
                      <w:spacing w:before="19" w:line="182" w:lineRule="auto"/>
                      <w:ind w:left="26" w:right="126" w:firstLine="0"/>
                      <w:jc w:val="left"/>
                      <w:rPr>
                        <w:sz w:val="18"/>
                      </w:rPr>
                    </w:pPr>
                    <w:r>
                      <w:rPr>
                        <w:color w:val="4F4F4F"/>
                        <w:w w:val="105"/>
                        <w:sz w:val="18"/>
                      </w:rPr>
                      <w:t>相对于HashSet 较快，因为它是使用唯一的键获取对象</w:t>
                    </w:r>
                  </w:p>
                </w:txbxContent>
              </v:textbox>
            </v:shape>
          </v:group>
        </w:pict>
      </w:r>
      <w:r>
        <w:pict>
          <v:rect id="_x0000_s1169" o:spid="_x0000_s1169" o:spt="1" style="position:absolute;left:0pt;margin-left:148.4pt;margin-top:4pt;height:89.75pt;width:0.65pt;mso-position-horizontal-relative:page;z-index:251741184;mso-width-relative:page;mso-height-relative:page;" fillcolor="#A7A7A7" filled="t" stroked="f" coordsize="21600,21600">
            <v:path/>
            <v:fill on="t" focussize="0,0"/>
            <v:stroke on="f"/>
            <v:imagedata o:title=""/>
            <o:lock v:ext="edit"/>
          </v:rect>
        </w:pict>
      </w:r>
      <w:r>
        <w:pict>
          <v:group id="_x0000_s1170" o:spid="_x0000_s1170" o:spt="203" style="position:absolute;left:0pt;margin-left:526.7pt;margin-top:4pt;height:89.8pt;width:14pt;mso-position-horizontal-relative:page;z-index:251741184;mso-width-relative:page;mso-height-relative:page;" coordorigin="10534,80" coordsize="280,1796">
            <o:lock v:ext="edit"/>
            <v:rect id="_x0000_s1171" o:spid="_x0000_s1171" o:spt="1" style="position:absolute;left:10534;top:1596;height:280;width:280;" fillcolor="#F0F0F0" filled="t" stroked="f" coordsize="21600,21600">
              <v:path/>
              <v:fill on="t" focussize="0,0"/>
              <v:stroke on="f"/>
              <v:imagedata o:title=""/>
              <o:lock v:ext="edit"/>
            </v:rect>
            <v:shape id="_x0000_s1172" o:spid="_x0000_s1172" style="position:absolute;left:10614;top:1689;height:67;width:120;" fillcolor="#505050" filled="t" stroked="f" coordorigin="10614,1689" coordsize="120,67" path="m10674,1756l10614,1689,10734,1689,10674,1756xe">
              <v:path arrowok="t"/>
              <v:fill on="t" focussize="0,0"/>
              <v:stroke on="f"/>
              <v:imagedata o:title=""/>
              <o:lock v:ext="edit"/>
            </v:shape>
            <v:rect id="_x0000_s1173" o:spid="_x0000_s1173" o:spt="1" style="position:absolute;left:10534;top:80;height:1516;width:280;" fillcolor="#F0F0F0" filled="t" stroked="f" coordsize="21600,21600">
              <v:path/>
              <v:fill on="t" focussize="0,0"/>
              <v:stroke on="f"/>
              <v:imagedata o:title=""/>
              <o:lock v:ext="edit"/>
            </v:rect>
            <v:rect id="_x0000_s1174" o:spid="_x0000_s1174" o:spt="1" style="position:absolute;left:10560;top:80;height:1423;width:227;" fillcolor="#000000" filled="t" stroked="f" coordsize="21600,21600">
              <v:path/>
              <v:fill on="t" opacity="13107f" focussize="0,0"/>
              <v:stroke on="f"/>
              <v:imagedata o:title=""/>
              <o:lock v:ext="edit"/>
            </v:rect>
          </v:group>
        </w:pict>
      </w:r>
      <w:r>
        <w:rPr>
          <w:color w:val="4F4F4F"/>
          <w:w w:val="105"/>
          <w:sz w:val="18"/>
        </w:rPr>
        <w:t>较</w:t>
      </w:r>
      <w:r>
        <w:rPr>
          <w:color w:val="4F4F4F"/>
          <w:sz w:val="18"/>
        </w:rPr>
        <w:t xml:space="preserve">HashMap </w:t>
      </w:r>
      <w:r>
        <w:rPr>
          <w:color w:val="4F4F4F"/>
          <w:w w:val="105"/>
          <w:sz w:val="18"/>
        </w:rPr>
        <w:t>来说比较慢</w:t>
      </w:r>
    </w:p>
    <w:p>
      <w:pPr>
        <w:pStyle w:val="7"/>
        <w:ind w:left="0"/>
      </w:pPr>
    </w:p>
    <w:p>
      <w:pPr>
        <w:pStyle w:val="7"/>
        <w:spacing w:before="1"/>
        <w:ind w:left="0"/>
        <w:rPr>
          <w:sz w:val="17"/>
        </w:rPr>
      </w:pPr>
    </w:p>
    <w:p>
      <w:pPr>
        <w:pStyle w:val="3"/>
        <w:spacing w:line="597" w:lineRule="exact"/>
      </w:pPr>
      <w:r>
        <w:rPr>
          <w:color w:val="4F4F4F"/>
        </w:rPr>
        <w:t>Queue</w:t>
      </w:r>
    </w:p>
    <w:p>
      <w:pPr>
        <w:pStyle w:val="5"/>
        <w:spacing w:line="530" w:lineRule="exact"/>
      </w:pPr>
      <w:r>
        <w:rPr>
          <w:color w:val="4F4F4F"/>
        </w:rPr>
        <w:t>BlockingQueue是什么？</w:t>
      </w:r>
    </w:p>
    <w:p>
      <w:pPr>
        <w:pStyle w:val="7"/>
        <w:spacing w:before="2" w:line="230" w:lineRule="auto"/>
        <w:ind w:right="432"/>
      </w:pPr>
      <w:r>
        <w:rPr>
          <w:color w:val="4D4D4D"/>
        </w:rPr>
        <w:t>Java.util.concurrent.BlockingQueue是一个队列，在进行检索或移除一个元素的时候， 它会等待队列变为非空；当在添加一个元素时，它会等待队列中的可用空间。BlockingQueue接口是Java集合框架的一部分，主要用于实现生产者-消费者模式。我们不需要担心等待生产者有可用的空间，或消费者有可用的对象，因为它都在BlockingQueue的实现类中被处理了。Java提供了集中BlockingQueue的实现，比如ArrayBlockingQueue、LinkedBlockingQueue、PriorityBlockingQueue,、SynchronousQueue等。</w:t>
      </w:r>
    </w:p>
    <w:p>
      <w:pPr>
        <w:pStyle w:val="5"/>
        <w:spacing w:line="536" w:lineRule="exact"/>
      </w:pPr>
      <w:r>
        <w:rPr>
          <w:color w:val="4F4F4F"/>
        </w:rPr>
        <w:t>在 Queue 中 poll()和 remove()有什么区别？</w:t>
      </w:r>
    </w:p>
    <w:p>
      <w:pPr>
        <w:spacing w:before="0" w:line="369" w:lineRule="exact"/>
        <w:ind w:left="1158" w:right="0" w:firstLine="0"/>
        <w:jc w:val="left"/>
        <w:rPr>
          <w:sz w:val="21"/>
        </w:rPr>
      </w:pPr>
      <w:r>
        <w:pict>
          <v:shape id="_x0000_s1175" o:spid="_x0000_s1175" style="position:absolute;left:0pt;margin-left:85.9pt;margin-top:7.95pt;height:4pt;width:4pt;mso-position-horizontal-relative:page;z-index:251742208;mso-width-relative:page;mso-height-relative:page;" fillcolor="#000000" filled="t" stroked="f" coordorigin="1718,160" coordsize="80,80" path="m1758,240l1741,237,1728,230,1721,217,1718,200,1721,182,1728,170,1741,162,1758,160,1775,162,1788,170,1795,182,1798,200,1795,217,1788,230,1775,237,1758,240xe">
            <v:path arrowok="t"/>
            <v:fill on="t" focussize="0,0"/>
            <v:stroke on="f"/>
            <v:imagedata o:title=""/>
            <o:lock v:ext="edit"/>
          </v:shape>
        </w:pict>
      </w:r>
      <w:r>
        <w:rPr>
          <w:sz w:val="21"/>
        </w:rPr>
        <w:t>相同点：都是返回第一个元素，并在队列中删除返回的对象。</w:t>
      </w:r>
    </w:p>
    <w:p>
      <w:pPr>
        <w:spacing w:before="4" w:line="230" w:lineRule="auto"/>
        <w:ind w:left="718" w:right="2563" w:firstLine="440"/>
        <w:jc w:val="left"/>
        <w:rPr>
          <w:sz w:val="21"/>
        </w:rPr>
      </w:pPr>
      <w:r>
        <w:pict>
          <v:shape id="_x0000_s1176" o:spid="_x0000_s1176" style="position:absolute;left:0pt;margin-left:85.9pt;margin-top:8.15pt;height:4pt;width:4pt;mso-position-horizontal-relative:page;z-index:-251432960;mso-width-relative:page;mso-height-relative:page;" fillcolor="#000000" filled="t" stroked="f" coordorigin="1718,164" coordsize="80,80" path="m1758,243l1741,241,1728,234,1721,221,1718,204,1721,186,1728,174,1741,166,1758,164,1775,166,1788,174,1795,186,1798,204,1795,221,1788,234,1775,241,1758,243xe">
            <v:path arrowok="t"/>
            <v:fill on="t" focussize="0,0"/>
            <v:stroke on="f"/>
            <v:imagedata o:title=""/>
            <o:lock v:ext="edit"/>
          </v:shape>
        </w:pict>
      </w:r>
      <w:r>
        <w:rPr>
          <w:sz w:val="21"/>
        </w:rPr>
        <w:t>不同点：如果没有元素 poll()会返回 null，而 remove()会直接抛出NoSuchElementException 异常。</w:t>
      </w:r>
    </w:p>
    <w:p>
      <w:pPr>
        <w:pStyle w:val="7"/>
        <w:spacing w:line="424" w:lineRule="exact"/>
      </w:pPr>
      <w:r>
        <w:rPr>
          <w:color w:val="4D4D4D"/>
        </w:rPr>
        <w:t>代码示例：</w:t>
      </w:r>
    </w:p>
    <w:p>
      <w:pPr>
        <w:spacing w:before="3" w:line="230" w:lineRule="auto"/>
        <w:ind w:left="106" w:right="0" w:firstLine="0"/>
        <w:jc w:val="left"/>
        <w:rPr>
          <w:sz w:val="21"/>
        </w:rPr>
      </w:pPr>
      <w:r>
        <w:rPr>
          <w:color w:val="ABB1BE"/>
          <w:sz w:val="21"/>
        </w:rPr>
        <w:t>Queue queue = new LinkedList();queue. offer("string"); // addSystem. out. println(queue. poll());System. out. println(queue. remove());System. out. println(queue. size());</w:t>
      </w:r>
    </w:p>
    <w:p>
      <w:pPr>
        <w:spacing w:before="0" w:line="370" w:lineRule="exact"/>
        <w:ind w:left="1158" w:right="0" w:firstLine="0"/>
        <w:jc w:val="left"/>
        <w:rPr>
          <w:sz w:val="21"/>
        </w:rPr>
      </w:pPr>
      <w:r>
        <w:pict>
          <v:shape id="_x0000_s1177" o:spid="_x0000_s1177" style="position:absolute;left:0pt;margin-left:85.9pt;margin-top:8.05pt;height:4pt;width:4pt;mso-position-horizontal-relative:page;z-index:251743232;mso-width-relative:page;mso-height-relative:page;" fillcolor="#000000" filled="t" stroked="f" coordorigin="1718,161" coordsize="80,80" path="m1758,241l1741,238,1728,231,1721,219,1718,201,1721,184,1728,171,1741,164,1758,161,1775,164,1788,171,1795,184,1798,201,1795,219,1788,231,1775,238,1758,241xe">
            <v:path arrowok="t"/>
            <v:fill on="t" focussize="0,0"/>
            <v:stroke on="f"/>
            <v:imagedata o:title=""/>
            <o:lock v:ext="edit"/>
          </v:shape>
        </w:pict>
      </w:r>
      <w:r>
        <w:rPr>
          <w:w w:val="101"/>
          <w:sz w:val="21"/>
        </w:rPr>
        <w:t>1</w:t>
      </w:r>
    </w:p>
    <w:p>
      <w:pPr>
        <w:spacing w:before="0" w:line="372" w:lineRule="exact"/>
        <w:ind w:left="1158" w:right="0" w:firstLine="0"/>
        <w:jc w:val="left"/>
        <w:rPr>
          <w:sz w:val="21"/>
        </w:rPr>
      </w:pPr>
      <w:r>
        <w:pict>
          <v:shape id="_x0000_s1178" o:spid="_x0000_s1178" style="position:absolute;left:0pt;margin-left:85.9pt;margin-top:8.15pt;height:4pt;width:4pt;mso-position-horizontal-relative:page;z-index:251743232;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w w:val="101"/>
          <w:sz w:val="21"/>
        </w:rPr>
        <w:t>2</w:t>
      </w:r>
    </w:p>
    <w:p>
      <w:pPr>
        <w:spacing w:before="0" w:line="372" w:lineRule="exact"/>
        <w:ind w:left="1158" w:right="0" w:firstLine="0"/>
        <w:jc w:val="left"/>
        <w:rPr>
          <w:sz w:val="21"/>
        </w:rPr>
      </w:pPr>
      <w:r>
        <w:pict>
          <v:shape id="_x0000_s1179" o:spid="_x0000_s1179" style="position:absolute;left:0pt;margin-left:85.9pt;margin-top:8.15pt;height:4pt;width:4pt;mso-position-horizontal-relative:page;z-index:251744256;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w w:val="101"/>
          <w:sz w:val="21"/>
        </w:rPr>
        <w:t>3</w:t>
      </w:r>
    </w:p>
    <w:p>
      <w:pPr>
        <w:spacing w:before="0" w:line="372" w:lineRule="exact"/>
        <w:ind w:left="1158" w:right="0" w:firstLine="0"/>
        <w:jc w:val="left"/>
        <w:rPr>
          <w:sz w:val="21"/>
        </w:rPr>
      </w:pPr>
      <w:r>
        <w:pict>
          <v:shape id="_x0000_s1180" o:spid="_x0000_s1180" style="position:absolute;left:0pt;margin-left:85.9pt;margin-top:8.15pt;height:4pt;width:4pt;mso-position-horizontal-relative:page;z-index:251744256;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w w:val="101"/>
          <w:sz w:val="21"/>
        </w:rPr>
        <w:t>4</w:t>
      </w:r>
    </w:p>
    <w:p>
      <w:pPr>
        <w:spacing w:before="0" w:line="373" w:lineRule="exact"/>
        <w:ind w:left="1158" w:right="0" w:firstLine="0"/>
        <w:jc w:val="left"/>
        <w:rPr>
          <w:sz w:val="21"/>
        </w:rPr>
      </w:pPr>
      <w:r>
        <w:pict>
          <v:shape id="_x0000_s1181" o:spid="_x0000_s1181" style="position:absolute;left:0pt;margin-left:85.9pt;margin-top:8.15pt;height:4pt;width:4pt;mso-position-horizontal-relative:page;z-index:251745280;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w w:val="101"/>
          <w:sz w:val="21"/>
        </w:rPr>
        <w:t>5</w:t>
      </w:r>
    </w:p>
    <w:p>
      <w:pPr>
        <w:pStyle w:val="2"/>
      </w:pPr>
      <w:r>
        <w:rPr>
          <w:color w:val="4F4F4F"/>
        </w:rPr>
        <w:t>Map接口</w:t>
      </w:r>
    </w:p>
    <w:p>
      <w:pPr>
        <w:pStyle w:val="3"/>
        <w:spacing w:line="583" w:lineRule="exact"/>
      </w:pPr>
      <w:r>
        <w:rPr>
          <w:color w:val="4F4F4F"/>
        </w:rPr>
        <w:t>说一下 HashMap 的实现原理？</w:t>
      </w:r>
    </w:p>
    <w:p>
      <w:pPr>
        <w:pStyle w:val="7"/>
        <w:spacing w:line="230" w:lineRule="auto"/>
        <w:ind w:right="219"/>
        <w:jc w:val="both"/>
      </w:pPr>
      <w:r>
        <w:rPr>
          <w:color w:val="4D4D4D"/>
        </w:rPr>
        <w:t>HashMap概述： HashMap是基于哈希表的Map接口的非同步实现。此实现提供所有可选的映射操作，并允许使用null值和null键。此类不保证映射的顺序，特别是它不保证该顺序恒久不变。</w:t>
      </w:r>
    </w:p>
    <w:p>
      <w:pPr>
        <w:pStyle w:val="7"/>
        <w:spacing w:before="3" w:line="230" w:lineRule="auto"/>
        <w:ind w:right="229"/>
      </w:pPr>
      <w:r>
        <w:rPr>
          <w:color w:val="4D4D4D"/>
        </w:rPr>
        <w:t>HashMap的数据结构：  在Java编程语言中，最基本的结构就是两种，一个是数组，另外一个是模拟指针（引用），所有的数据结构都可以用这两个基本结构来构造的，HashMap 也不例外。HashMap实际上是一个“链表散列”的数据结构，即数组和链表的结合体。HashMap 基于 Hash 算法实现的</w:t>
      </w:r>
    </w:p>
    <w:p>
      <w:pPr>
        <w:spacing w:after="0" w:line="230" w:lineRule="auto"/>
        <w:sectPr>
          <w:pgSz w:w="11920" w:h="16840"/>
          <w:pgMar w:top="920" w:right="900" w:bottom="280" w:left="1000" w:header="720" w:footer="720" w:gutter="0"/>
          <w:cols w:space="720" w:num="1"/>
        </w:sectPr>
      </w:pPr>
    </w:p>
    <w:p>
      <w:pPr>
        <w:pStyle w:val="13"/>
        <w:numPr>
          <w:ilvl w:val="0"/>
          <w:numId w:val="6"/>
        </w:numPr>
        <w:tabs>
          <w:tab w:val="left" w:pos="993"/>
        </w:tabs>
        <w:spacing w:before="41" w:after="0" w:line="230" w:lineRule="auto"/>
        <w:ind w:left="718" w:right="264" w:firstLine="0"/>
        <w:jc w:val="both"/>
        <w:rPr>
          <w:sz w:val="24"/>
        </w:rPr>
      </w:pPr>
      <w:r>
        <w:rPr>
          <w:sz w:val="24"/>
        </w:rPr>
        <w:t>当我们往Hashmap中put元素时，利用key的hashCode重新hash</w:t>
      </w:r>
      <w:r>
        <w:rPr>
          <w:spacing w:val="-3"/>
          <w:sz w:val="24"/>
        </w:rPr>
        <w:t>计算出当前对象</w:t>
      </w:r>
      <w:r>
        <w:rPr>
          <w:sz w:val="24"/>
        </w:rPr>
        <w:t>的元素在数组中的下标</w:t>
      </w:r>
    </w:p>
    <w:p>
      <w:pPr>
        <w:pStyle w:val="13"/>
        <w:numPr>
          <w:ilvl w:val="0"/>
          <w:numId w:val="6"/>
        </w:numPr>
        <w:tabs>
          <w:tab w:val="left" w:pos="993"/>
        </w:tabs>
        <w:spacing w:before="2" w:after="0" w:line="230" w:lineRule="auto"/>
        <w:ind w:left="718" w:right="270" w:firstLine="0"/>
        <w:jc w:val="both"/>
        <w:rPr>
          <w:sz w:val="24"/>
        </w:rPr>
      </w:pPr>
      <w:r>
        <w:rPr>
          <w:sz w:val="24"/>
        </w:rPr>
        <w:t>存储时，如果出现hash值相同的key，此时有两种情况。(1)如果key</w:t>
      </w:r>
      <w:r>
        <w:rPr>
          <w:spacing w:val="-3"/>
          <w:sz w:val="24"/>
        </w:rPr>
        <w:t>相同，则覆盖</w:t>
      </w:r>
      <w:r>
        <w:rPr>
          <w:sz w:val="24"/>
        </w:rPr>
        <w:t>原始值；(2)如果key不同（出现冲突），则将当前的key-value放入链表中</w:t>
      </w:r>
    </w:p>
    <w:p>
      <w:pPr>
        <w:pStyle w:val="13"/>
        <w:numPr>
          <w:ilvl w:val="0"/>
          <w:numId w:val="6"/>
        </w:numPr>
        <w:tabs>
          <w:tab w:val="left" w:pos="993"/>
        </w:tabs>
        <w:spacing w:before="2" w:after="0" w:line="230" w:lineRule="auto"/>
        <w:ind w:left="718" w:right="244" w:firstLine="0"/>
        <w:jc w:val="both"/>
        <w:rPr>
          <w:sz w:val="24"/>
        </w:rPr>
      </w:pPr>
      <w:r>
        <w:rPr>
          <w:sz w:val="24"/>
        </w:rPr>
        <w:t>获取时，直接找到hash值对应的下标，在进一步判断key</w:t>
      </w:r>
      <w:r>
        <w:rPr>
          <w:spacing w:val="-2"/>
          <w:sz w:val="24"/>
        </w:rPr>
        <w:t>是否相同，从而找到对应</w:t>
      </w:r>
      <w:r>
        <w:rPr>
          <w:sz w:val="24"/>
        </w:rPr>
        <w:t>值。</w:t>
      </w:r>
    </w:p>
    <w:p>
      <w:pPr>
        <w:pStyle w:val="13"/>
        <w:numPr>
          <w:ilvl w:val="0"/>
          <w:numId w:val="6"/>
        </w:numPr>
        <w:tabs>
          <w:tab w:val="left" w:pos="993"/>
        </w:tabs>
        <w:spacing w:before="1" w:after="0" w:line="230" w:lineRule="auto"/>
        <w:ind w:left="718" w:right="261" w:firstLine="0"/>
        <w:jc w:val="both"/>
        <w:rPr>
          <w:sz w:val="24"/>
        </w:rPr>
      </w:pPr>
      <w:r>
        <w:rPr>
          <w:sz w:val="24"/>
        </w:rPr>
        <w:t>理解了以上过程就不难明白HashMap是如何解决hash</w:t>
      </w:r>
      <w:r>
        <w:rPr>
          <w:spacing w:val="-2"/>
          <w:sz w:val="24"/>
        </w:rPr>
        <w:t>冲突的问题，核心就是使用</w:t>
      </w:r>
      <w:r>
        <w:rPr>
          <w:sz w:val="24"/>
        </w:rPr>
        <w:t>了数组的存储方式，然后将冲突的key的对象放入链表中，一旦发现冲突就在链表中 做进一步的对比。</w:t>
      </w:r>
    </w:p>
    <w:p>
      <w:pPr>
        <w:pStyle w:val="7"/>
        <w:spacing w:before="3" w:line="230" w:lineRule="auto"/>
        <w:ind w:right="402"/>
        <w:jc w:val="both"/>
      </w:pPr>
      <w:r>
        <w:rPr>
          <w:color w:val="4D4D4D"/>
        </w:rPr>
        <w:t>需要注意Jdk 1.8中对HashMap的实现做了优化，当链表中的节点数据超过八个之后，该链表会转为红黑树来提高查询效率，从原来的O(n)到O(logn)</w:t>
      </w:r>
    </w:p>
    <w:p>
      <w:pPr>
        <w:pStyle w:val="3"/>
        <w:spacing w:before="7" w:line="230" w:lineRule="auto"/>
        <w:ind w:right="300"/>
      </w:pPr>
      <w:r>
        <w:rPr>
          <w:color w:val="4F4F4F"/>
        </w:rPr>
        <w:t>HashMap在JDK1.7和JDK1.8中有哪些不同？HashMap的底层实现</w:t>
      </w:r>
    </w:p>
    <w:p>
      <w:pPr>
        <w:spacing w:before="0" w:line="230" w:lineRule="auto"/>
        <w:ind w:left="106" w:right="369" w:firstLine="0"/>
        <w:jc w:val="left"/>
        <w:rPr>
          <w:sz w:val="24"/>
        </w:rPr>
      </w:pPr>
      <w:r>
        <w:rPr>
          <w:color w:val="4D4D4D"/>
          <w:sz w:val="24"/>
        </w:rPr>
        <w:t>在Java中，保存数据有两种比较简单的数据结构：数组和链表。</w:t>
      </w:r>
      <w:r>
        <w:rPr>
          <w:b/>
          <w:color w:val="4D4D4D"/>
          <w:sz w:val="24"/>
        </w:rPr>
        <w:t xml:space="preserve">数组的特点是：寻址容   </w:t>
      </w:r>
      <w:r>
        <w:rPr>
          <w:b/>
          <w:color w:val="4D4D4D"/>
          <w:spacing w:val="-1"/>
          <w:sz w:val="24"/>
        </w:rPr>
        <w:t>易，插入和删除困难；链表的特点是：寻址困难，但插入和删除容易；所以我们将数组和</w:t>
      </w:r>
      <w:r>
        <w:rPr>
          <w:b/>
          <w:color w:val="4D4D4D"/>
          <w:sz w:val="24"/>
        </w:rPr>
        <w:t>链表结合在一起，发挥两者各自的优势，使用一种叫做拉链法</w:t>
      </w:r>
      <w:r>
        <w:rPr>
          <w:color w:val="4D4D4D"/>
          <w:spacing w:val="-2"/>
          <w:sz w:val="24"/>
        </w:rPr>
        <w:t>的方式可以解决哈希冲突。</w:t>
      </w:r>
    </w:p>
    <w:p>
      <w:pPr>
        <w:pStyle w:val="5"/>
      </w:pPr>
      <w:r>
        <w:rPr>
          <w:color w:val="4F4F4F"/>
        </w:rPr>
        <w:t>JDK1.8之前</w:t>
      </w:r>
    </w:p>
    <w:p>
      <w:pPr>
        <w:pStyle w:val="7"/>
        <w:spacing w:line="230" w:lineRule="auto"/>
        <w:ind w:right="563"/>
      </w:pPr>
      <w:r>
        <w:rPr>
          <w:color w:val="4D4D4D"/>
        </w:rPr>
        <w:t>JDK1.8之前采用的是拉链法。</w:t>
      </w:r>
      <w:r>
        <w:rPr>
          <w:b/>
          <w:color w:val="4D4D4D"/>
        </w:rPr>
        <w:t>拉链法</w:t>
      </w:r>
      <w:r>
        <w:rPr>
          <w:color w:val="4D4D4D"/>
        </w:rPr>
        <w:t>：将链表和数组相结合。也就是说创建一个链表数组，数组中每一格就是一个链表。若遇到哈希冲突，则将冲突的值加到链表中即可。</w:t>
      </w:r>
    </w:p>
    <w:p>
      <w:pPr>
        <w:spacing w:after="0" w:line="230" w:lineRule="auto"/>
        <w:sectPr>
          <w:pgSz w:w="11920" w:h="16840"/>
          <w:pgMar w:top="960" w:right="900" w:bottom="280" w:left="1000" w:header="720" w:footer="720" w:gutter="0"/>
          <w:cols w:space="720" w:num="1"/>
        </w:sectPr>
      </w:pPr>
    </w:p>
    <w:p>
      <w:pPr>
        <w:pStyle w:val="7"/>
        <w:ind w:left="2393"/>
        <w:rPr>
          <w:sz w:val="20"/>
        </w:rPr>
      </w:pPr>
      <w:r>
        <w:rPr>
          <w:sz w:val="20"/>
        </w:rPr>
        <w:drawing>
          <wp:inline distT="0" distB="0" distL="0" distR="0">
            <wp:extent cx="3445510" cy="3890645"/>
            <wp:effectExtent l="0" t="0" r="0" b="0"/>
            <wp:docPr id="6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6.png"/>
                    <pic:cNvPicPr>
                      <a:picLocks noChangeAspect="1"/>
                    </pic:cNvPicPr>
                  </pic:nvPicPr>
                  <pic:blipFill>
                    <a:blip r:embed="rId11" cstate="print"/>
                    <a:stretch>
                      <a:fillRect/>
                    </a:stretch>
                  </pic:blipFill>
                  <pic:spPr>
                    <a:xfrm>
                      <a:off x="0" y="0"/>
                      <a:ext cx="3445975" cy="3891057"/>
                    </a:xfrm>
                    <a:prstGeom prst="rect">
                      <a:avLst/>
                    </a:prstGeom>
                  </pic:spPr>
                </pic:pic>
              </a:graphicData>
            </a:graphic>
          </wp:inline>
        </w:drawing>
      </w:r>
    </w:p>
    <w:p>
      <w:pPr>
        <w:spacing w:after="0"/>
        <w:rPr>
          <w:sz w:val="20"/>
        </w:rPr>
        <w:sectPr>
          <w:pgSz w:w="11920" w:h="16840"/>
          <w:pgMar w:top="1300" w:right="900" w:bottom="280" w:left="1000" w:header="720" w:footer="720" w:gutter="0"/>
          <w:cols w:space="720" w:num="1"/>
        </w:sectPr>
      </w:pPr>
    </w:p>
    <w:p>
      <w:pPr>
        <w:pStyle w:val="5"/>
        <w:spacing w:before="290" w:line="240" w:lineRule="auto"/>
      </w:pPr>
      <w:r>
        <w:rPr>
          <w:color w:val="4F4F4F"/>
        </w:rPr>
        <w:t>JDK1.8之后</w:t>
      </w:r>
    </w:p>
    <w:p>
      <w:pPr>
        <w:spacing w:before="0" w:line="291" w:lineRule="exact"/>
        <w:ind w:left="1702" w:right="0" w:firstLine="0"/>
        <w:jc w:val="left"/>
        <w:rPr>
          <w:sz w:val="16"/>
        </w:rPr>
      </w:pPr>
      <w:r>
        <w:br w:type="column"/>
      </w:r>
      <w:r>
        <w:rPr>
          <w:rFonts w:ascii="Arial" w:eastAsia="Arial"/>
          <w:color w:val="585858"/>
          <w:sz w:val="16"/>
        </w:rPr>
        <w:t>jdk1.7</w:t>
      </w:r>
      <w:r>
        <w:rPr>
          <w:color w:val="585858"/>
          <w:sz w:val="16"/>
        </w:rPr>
        <w:t>中</w:t>
      </w:r>
      <w:r>
        <w:rPr>
          <w:rFonts w:ascii="Arial" w:eastAsia="Arial"/>
          <w:color w:val="585858"/>
          <w:sz w:val="16"/>
        </w:rPr>
        <w:t>HashMap</w:t>
      </w:r>
      <w:r>
        <w:rPr>
          <w:color w:val="585858"/>
          <w:sz w:val="16"/>
        </w:rPr>
        <w:t>数据结构</w:t>
      </w:r>
    </w:p>
    <w:p>
      <w:pPr>
        <w:spacing w:after="0" w:line="291" w:lineRule="exact"/>
        <w:jc w:val="left"/>
        <w:rPr>
          <w:sz w:val="16"/>
        </w:rPr>
        <w:sectPr>
          <w:type w:val="continuous"/>
          <w:pgSz w:w="11920" w:h="16840"/>
          <w:pgMar w:top="1440" w:right="900" w:bottom="280" w:left="1000" w:header="720" w:footer="720" w:gutter="0"/>
          <w:cols w:equalWidth="0" w:num="2">
            <w:col w:w="1821" w:space="466"/>
            <w:col w:w="7733"/>
          </w:cols>
        </w:sectPr>
      </w:pPr>
    </w:p>
    <w:p>
      <w:pPr>
        <w:pStyle w:val="7"/>
        <w:spacing w:line="230" w:lineRule="auto"/>
        <w:ind w:right="402"/>
      </w:pPr>
      <w:r>
        <w:rPr>
          <w:color w:val="4D4D4D"/>
        </w:rPr>
        <w:t>相比于之前的版本，jdk1.8在解决哈希冲突时有了较大的变化，当链表长度大于阈值（默认为8）时，将链表转化为红黑树，以减少搜索时间。</w:t>
      </w:r>
    </w:p>
    <w:p>
      <w:pPr>
        <w:pStyle w:val="7"/>
        <w:spacing w:before="4"/>
        <w:ind w:left="0"/>
        <w:rPr>
          <w:sz w:val="8"/>
        </w:rPr>
      </w:pPr>
      <w:r>
        <w:drawing>
          <wp:anchor distT="0" distB="0" distL="0" distR="0" simplePos="0" relativeHeight="251660288" behindDoc="0" locked="0" layoutInCell="1" allowOverlap="1">
            <wp:simplePos x="0" y="0"/>
            <wp:positionH relativeFrom="page">
              <wp:posOffset>1555115</wp:posOffset>
            </wp:positionH>
            <wp:positionV relativeFrom="paragraph">
              <wp:posOffset>120650</wp:posOffset>
            </wp:positionV>
            <wp:extent cx="4544060" cy="2466975"/>
            <wp:effectExtent l="0" t="0" r="0" b="0"/>
            <wp:wrapTopAndBottom/>
            <wp:docPr id="6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7.png"/>
                    <pic:cNvPicPr>
                      <a:picLocks noChangeAspect="1"/>
                    </pic:cNvPicPr>
                  </pic:nvPicPr>
                  <pic:blipFill>
                    <a:blip r:embed="rId12" cstate="print"/>
                    <a:stretch>
                      <a:fillRect/>
                    </a:stretch>
                  </pic:blipFill>
                  <pic:spPr>
                    <a:xfrm>
                      <a:off x="0" y="0"/>
                      <a:ext cx="4543805" cy="2466879"/>
                    </a:xfrm>
                    <a:prstGeom prst="rect">
                      <a:avLst/>
                    </a:prstGeom>
                  </pic:spPr>
                </pic:pic>
              </a:graphicData>
            </a:graphic>
          </wp:anchor>
        </w:drawing>
      </w:r>
    </w:p>
    <w:p>
      <w:pPr>
        <w:pStyle w:val="7"/>
        <w:spacing w:before="14"/>
        <w:ind w:left="0"/>
        <w:rPr>
          <w:sz w:val="3"/>
        </w:rPr>
      </w:pPr>
    </w:p>
    <w:p>
      <w:pPr>
        <w:spacing w:after="0"/>
        <w:rPr>
          <w:sz w:val="3"/>
        </w:rPr>
        <w:sectPr>
          <w:type w:val="continuous"/>
          <w:pgSz w:w="11920" w:h="16840"/>
          <w:pgMar w:top="1440" w:right="900" w:bottom="280" w:left="1000" w:header="720" w:footer="720" w:gutter="0"/>
          <w:cols w:space="720" w:num="1"/>
        </w:sectPr>
      </w:pPr>
    </w:p>
    <w:p>
      <w:pPr>
        <w:pStyle w:val="5"/>
        <w:spacing w:before="328" w:line="240" w:lineRule="auto"/>
      </w:pPr>
      <w:r>
        <w:rPr>
          <w:color w:val="4F4F4F"/>
        </w:rPr>
        <w:t>JDK1.7 VS JDK1.8 比 较</w:t>
      </w:r>
    </w:p>
    <w:p>
      <w:pPr>
        <w:spacing w:before="34"/>
        <w:ind w:left="106" w:right="0" w:firstLine="0"/>
        <w:jc w:val="left"/>
        <w:rPr>
          <w:sz w:val="16"/>
        </w:rPr>
      </w:pPr>
      <w:r>
        <w:br w:type="column"/>
      </w:r>
      <w:r>
        <w:rPr>
          <w:rFonts w:ascii="Arial" w:eastAsia="Arial"/>
          <w:color w:val="585858"/>
          <w:sz w:val="16"/>
        </w:rPr>
        <w:t>jdk1.8</w:t>
      </w:r>
      <w:r>
        <w:rPr>
          <w:color w:val="585858"/>
          <w:sz w:val="16"/>
        </w:rPr>
        <w:t>中</w:t>
      </w:r>
      <w:r>
        <w:rPr>
          <w:rFonts w:ascii="Arial" w:eastAsia="Arial"/>
          <w:color w:val="585858"/>
          <w:sz w:val="16"/>
        </w:rPr>
        <w:t>HashMap</w:t>
      </w:r>
      <w:r>
        <w:rPr>
          <w:color w:val="585858"/>
          <w:sz w:val="16"/>
        </w:rPr>
        <w:t>数据结构</w:t>
      </w:r>
    </w:p>
    <w:p>
      <w:pPr>
        <w:spacing w:after="0"/>
        <w:jc w:val="left"/>
        <w:rPr>
          <w:sz w:val="16"/>
        </w:rPr>
        <w:sectPr>
          <w:type w:val="continuous"/>
          <w:pgSz w:w="11920" w:h="16840"/>
          <w:pgMar w:top="1440" w:right="900" w:bottom="280" w:left="1000" w:header="720" w:footer="720" w:gutter="0"/>
          <w:cols w:equalWidth="0" w:num="2">
            <w:col w:w="3559" w:space="324"/>
            <w:col w:w="6137"/>
          </w:cols>
        </w:sectPr>
      </w:pPr>
    </w:p>
    <w:p>
      <w:pPr>
        <w:pStyle w:val="7"/>
        <w:spacing w:line="413" w:lineRule="exact"/>
      </w:pPr>
      <w:r>
        <w:rPr>
          <w:color w:val="4D4D4D"/>
        </w:rPr>
        <w:t>JDK1.8主要解决或优化了一下问题：</w:t>
      </w:r>
    </w:p>
    <w:p>
      <w:pPr>
        <w:pStyle w:val="13"/>
        <w:numPr>
          <w:ilvl w:val="0"/>
          <w:numId w:val="7"/>
        </w:numPr>
        <w:tabs>
          <w:tab w:val="left" w:pos="993"/>
        </w:tabs>
        <w:spacing w:before="0" w:after="0" w:line="426" w:lineRule="exact"/>
        <w:ind w:left="992" w:right="0" w:hanging="275"/>
        <w:jc w:val="left"/>
        <w:rPr>
          <w:sz w:val="24"/>
        </w:rPr>
      </w:pPr>
      <w:r>
        <w:rPr>
          <w:sz w:val="24"/>
        </w:rPr>
        <w:t>resize 扩容优化</w:t>
      </w:r>
    </w:p>
    <w:p>
      <w:pPr>
        <w:pStyle w:val="13"/>
        <w:numPr>
          <w:ilvl w:val="0"/>
          <w:numId w:val="7"/>
        </w:numPr>
        <w:tabs>
          <w:tab w:val="left" w:pos="993"/>
        </w:tabs>
        <w:spacing w:before="0" w:after="0" w:line="434" w:lineRule="exact"/>
        <w:ind w:left="992" w:right="0" w:hanging="275"/>
        <w:jc w:val="left"/>
        <w:rPr>
          <w:sz w:val="24"/>
        </w:rPr>
      </w:pPr>
      <w:r>
        <w:rPr>
          <w:sz w:val="24"/>
        </w:rPr>
        <w:t>引入了红黑树，目的是避免单条链表过长而影响查询效率，红黑树算法请参考</w:t>
      </w:r>
    </w:p>
    <w:p>
      <w:pPr>
        <w:spacing w:after="0" w:line="434" w:lineRule="exact"/>
        <w:jc w:val="left"/>
        <w:rPr>
          <w:sz w:val="24"/>
        </w:rPr>
        <w:sectPr>
          <w:type w:val="continuous"/>
          <w:pgSz w:w="11920" w:h="16840"/>
          <w:pgMar w:top="1440" w:right="900" w:bottom="280" w:left="1000" w:header="720" w:footer="720" w:gutter="0"/>
          <w:cols w:space="720" w:num="1"/>
        </w:sectPr>
      </w:pPr>
    </w:p>
    <w:p>
      <w:pPr>
        <w:pStyle w:val="13"/>
        <w:numPr>
          <w:ilvl w:val="0"/>
          <w:numId w:val="7"/>
        </w:numPr>
        <w:tabs>
          <w:tab w:val="left" w:pos="993"/>
        </w:tabs>
        <w:spacing w:before="41" w:after="0" w:line="230" w:lineRule="auto"/>
        <w:ind w:left="718" w:right="217" w:firstLine="0"/>
        <w:jc w:val="left"/>
        <w:rPr>
          <w:sz w:val="24"/>
        </w:rPr>
      </w:pPr>
      <w:r>
        <w:rPr>
          <w:spacing w:val="-1"/>
          <w:sz w:val="24"/>
        </w:rPr>
        <w:t>解决了多线程死循环问题，但仍是非线程安全的，多线程时可能会造成数据丢失问</w:t>
      </w:r>
      <w:r>
        <w:rPr>
          <w:sz w:val="24"/>
        </w:rPr>
        <w:t>题。</w:t>
      </w:r>
    </w:p>
    <w:tbl>
      <w:tblPr>
        <w:tblStyle w:val="10"/>
        <w:tblW w:w="0" w:type="auto"/>
        <w:tblInd w:w="121" w:type="dxa"/>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Layout w:type="fixed"/>
        <w:tblCellMar>
          <w:top w:w="0" w:type="dxa"/>
          <w:left w:w="0" w:type="dxa"/>
          <w:bottom w:w="0" w:type="dxa"/>
          <w:right w:w="0" w:type="dxa"/>
        </w:tblCellMar>
      </w:tblPr>
      <w:tblGrid>
        <w:gridCol w:w="931"/>
        <w:gridCol w:w="931"/>
        <w:gridCol w:w="931"/>
      </w:tblGrid>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CellMar>
            <w:top w:w="0" w:type="dxa"/>
            <w:left w:w="0" w:type="dxa"/>
            <w:bottom w:w="0" w:type="dxa"/>
            <w:right w:w="0" w:type="dxa"/>
          </w:tblCellMar>
        </w:tblPrEx>
        <w:trPr>
          <w:trHeight w:val="516" w:hRule="atLeast"/>
        </w:trPr>
        <w:tc>
          <w:tcPr>
            <w:tcW w:w="931" w:type="dxa"/>
          </w:tcPr>
          <w:p>
            <w:pPr>
              <w:pStyle w:val="14"/>
              <w:spacing w:before="94"/>
              <w:ind w:left="19"/>
              <w:rPr>
                <w:b/>
                <w:sz w:val="18"/>
              </w:rPr>
            </w:pPr>
            <w:r>
              <w:rPr>
                <w:b/>
                <w:color w:val="4F4F4F"/>
                <w:w w:val="105"/>
                <w:sz w:val="18"/>
              </w:rPr>
              <w:t>不同</w:t>
            </w:r>
          </w:p>
        </w:tc>
        <w:tc>
          <w:tcPr>
            <w:tcW w:w="931" w:type="dxa"/>
          </w:tcPr>
          <w:p>
            <w:pPr>
              <w:pStyle w:val="14"/>
              <w:spacing w:before="94"/>
              <w:rPr>
                <w:b/>
                <w:sz w:val="18"/>
              </w:rPr>
            </w:pPr>
            <w:r>
              <w:rPr>
                <w:b/>
                <w:color w:val="4F4F4F"/>
                <w:w w:val="105"/>
                <w:sz w:val="18"/>
              </w:rPr>
              <w:t>JDK 1.7</w:t>
            </w:r>
          </w:p>
        </w:tc>
        <w:tc>
          <w:tcPr>
            <w:tcW w:w="931" w:type="dxa"/>
          </w:tcPr>
          <w:p>
            <w:pPr>
              <w:pStyle w:val="14"/>
              <w:spacing w:before="94"/>
              <w:rPr>
                <w:b/>
                <w:sz w:val="18"/>
              </w:rPr>
            </w:pPr>
            <w:r>
              <w:rPr>
                <w:b/>
                <w:color w:val="4F4F4F"/>
                <w:w w:val="105"/>
                <w:sz w:val="18"/>
              </w:rPr>
              <w:t>JDK 1.8</w:t>
            </w:r>
          </w:p>
        </w:tc>
      </w:tr>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CellMar>
            <w:top w:w="0" w:type="dxa"/>
            <w:left w:w="0" w:type="dxa"/>
            <w:bottom w:w="0" w:type="dxa"/>
            <w:right w:w="0" w:type="dxa"/>
          </w:tblCellMar>
        </w:tblPrEx>
        <w:trPr>
          <w:trHeight w:val="782" w:hRule="atLeast"/>
        </w:trPr>
        <w:tc>
          <w:tcPr>
            <w:tcW w:w="931" w:type="dxa"/>
          </w:tcPr>
          <w:p>
            <w:pPr>
              <w:pStyle w:val="14"/>
              <w:spacing w:before="5"/>
              <w:ind w:left="0"/>
              <w:rPr>
                <w:sz w:val="12"/>
              </w:rPr>
            </w:pPr>
          </w:p>
          <w:p>
            <w:pPr>
              <w:pStyle w:val="14"/>
              <w:spacing w:before="1"/>
              <w:ind w:left="19"/>
              <w:rPr>
                <w:sz w:val="18"/>
              </w:rPr>
            </w:pPr>
            <w:r>
              <w:rPr>
                <w:color w:val="4F4F4F"/>
                <w:w w:val="105"/>
                <w:sz w:val="18"/>
              </w:rPr>
              <w:t>存储结构</w:t>
            </w:r>
          </w:p>
        </w:tc>
        <w:tc>
          <w:tcPr>
            <w:tcW w:w="931" w:type="dxa"/>
          </w:tcPr>
          <w:p>
            <w:pPr>
              <w:pStyle w:val="14"/>
              <w:spacing w:before="151" w:line="182" w:lineRule="auto"/>
              <w:ind w:right="43"/>
              <w:rPr>
                <w:sz w:val="18"/>
              </w:rPr>
            </w:pPr>
            <w:r>
              <w:rPr>
                <w:color w:val="4F4F4F"/>
                <w:w w:val="105"/>
                <w:sz w:val="18"/>
              </w:rPr>
              <w:t>数组 + 链表</w:t>
            </w:r>
          </w:p>
        </w:tc>
        <w:tc>
          <w:tcPr>
            <w:tcW w:w="931" w:type="dxa"/>
          </w:tcPr>
          <w:p>
            <w:pPr>
              <w:pStyle w:val="14"/>
              <w:spacing w:before="31" w:line="182" w:lineRule="auto"/>
              <w:ind w:right="43"/>
              <w:rPr>
                <w:sz w:val="18"/>
              </w:rPr>
            </w:pPr>
            <w:r>
              <w:rPr>
                <w:color w:val="4F4F4F"/>
                <w:w w:val="105"/>
                <w:sz w:val="18"/>
              </w:rPr>
              <w:t>数组 + 链表 + 红黑</w:t>
            </w:r>
          </w:p>
          <w:p>
            <w:pPr>
              <w:pStyle w:val="14"/>
              <w:spacing w:line="227" w:lineRule="exact"/>
              <w:rPr>
                <w:sz w:val="18"/>
              </w:rPr>
            </w:pPr>
            <w:r>
              <w:rPr>
                <w:color w:val="4F4F4F"/>
                <w:w w:val="103"/>
                <w:sz w:val="18"/>
              </w:rPr>
              <w:t>树</w:t>
            </w:r>
          </w:p>
        </w:tc>
      </w:tr>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CellMar>
            <w:top w:w="0" w:type="dxa"/>
            <w:left w:w="0" w:type="dxa"/>
            <w:bottom w:w="0" w:type="dxa"/>
            <w:right w:w="0" w:type="dxa"/>
          </w:tblCellMar>
        </w:tblPrEx>
        <w:trPr>
          <w:trHeight w:val="1035" w:hRule="atLeast"/>
        </w:trPr>
        <w:tc>
          <w:tcPr>
            <w:tcW w:w="931" w:type="dxa"/>
          </w:tcPr>
          <w:p>
            <w:pPr>
              <w:pStyle w:val="14"/>
              <w:spacing w:before="7"/>
              <w:ind w:left="0"/>
              <w:rPr>
                <w:sz w:val="15"/>
              </w:rPr>
            </w:pPr>
          </w:p>
          <w:p>
            <w:pPr>
              <w:pStyle w:val="14"/>
              <w:spacing w:line="182" w:lineRule="auto"/>
              <w:ind w:left="19" w:right="105"/>
              <w:rPr>
                <w:sz w:val="18"/>
              </w:rPr>
            </w:pPr>
            <w:r>
              <w:rPr>
                <w:color w:val="4F4F4F"/>
                <w:w w:val="105"/>
                <w:sz w:val="18"/>
              </w:rPr>
              <w:t>初始化方式</w:t>
            </w:r>
          </w:p>
        </w:tc>
        <w:tc>
          <w:tcPr>
            <w:tcW w:w="931" w:type="dxa"/>
          </w:tcPr>
          <w:p>
            <w:pPr>
              <w:pStyle w:val="14"/>
              <w:spacing w:before="31" w:line="182" w:lineRule="auto"/>
              <w:ind w:right="293"/>
              <w:rPr>
                <w:sz w:val="18"/>
              </w:rPr>
            </w:pPr>
            <w:r>
              <w:rPr>
                <w:color w:val="4F4F4F"/>
                <w:w w:val="105"/>
                <w:sz w:val="18"/>
              </w:rPr>
              <w:t>单独函数：</w:t>
            </w:r>
          </w:p>
          <w:p>
            <w:pPr>
              <w:pStyle w:val="14"/>
              <w:spacing w:line="236" w:lineRule="exact"/>
              <w:rPr>
                <w:sz w:val="18"/>
              </w:rPr>
            </w:pPr>
            <w:r>
              <w:rPr>
                <w:color w:val="4F4F4F"/>
                <w:sz w:val="18"/>
              </w:rPr>
              <w:t>inflateTab</w:t>
            </w:r>
          </w:p>
          <w:p>
            <w:pPr>
              <w:pStyle w:val="14"/>
              <w:spacing w:line="244" w:lineRule="exact"/>
              <w:rPr>
                <w:sz w:val="18"/>
              </w:rPr>
            </w:pPr>
            <w:r>
              <w:rPr>
                <w:color w:val="4F4F4F"/>
                <w:w w:val="105"/>
                <w:sz w:val="18"/>
              </w:rPr>
              <w:t>le()</w:t>
            </w:r>
          </w:p>
        </w:tc>
        <w:tc>
          <w:tcPr>
            <w:tcW w:w="931" w:type="dxa"/>
          </w:tcPr>
          <w:p>
            <w:pPr>
              <w:pStyle w:val="14"/>
              <w:spacing w:before="31" w:line="182" w:lineRule="auto"/>
              <w:ind w:right="150"/>
              <w:jc w:val="both"/>
              <w:rPr>
                <w:sz w:val="18"/>
              </w:rPr>
            </w:pPr>
            <w:r>
              <w:rPr>
                <w:color w:val="4F4F4F"/>
                <w:spacing w:val="-5"/>
                <w:w w:val="105"/>
                <w:sz w:val="18"/>
              </w:rPr>
              <w:t>直接集成到了扩容</w:t>
            </w:r>
            <w:r>
              <w:rPr>
                <w:color w:val="4F4F4F"/>
                <w:w w:val="105"/>
                <w:sz w:val="18"/>
              </w:rPr>
              <w:t>函数</w:t>
            </w:r>
          </w:p>
          <w:p>
            <w:pPr>
              <w:pStyle w:val="14"/>
              <w:spacing w:line="228" w:lineRule="exact"/>
              <w:rPr>
                <w:sz w:val="18"/>
              </w:rPr>
            </w:pPr>
            <w:r>
              <w:rPr>
                <w:color w:val="4F4F4F"/>
                <w:w w:val="105"/>
                <w:sz w:val="18"/>
              </w:rPr>
              <w:t>resize()中</w:t>
            </w:r>
          </w:p>
        </w:tc>
      </w:tr>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CellMar>
            <w:top w:w="0" w:type="dxa"/>
            <w:left w:w="0" w:type="dxa"/>
            <w:bottom w:w="0" w:type="dxa"/>
            <w:right w:w="0" w:type="dxa"/>
          </w:tblCellMar>
        </w:tblPrEx>
        <w:trPr>
          <w:trHeight w:val="264" w:hRule="atLeast"/>
        </w:trPr>
        <w:tc>
          <w:tcPr>
            <w:tcW w:w="931" w:type="dxa"/>
            <w:tcBorders>
              <w:bottom w:val="nil"/>
            </w:tcBorders>
          </w:tcPr>
          <w:p>
            <w:pPr>
              <w:pStyle w:val="14"/>
              <w:ind w:left="0"/>
              <w:rPr>
                <w:rFonts w:ascii="Times New Roman"/>
                <w:sz w:val="18"/>
              </w:rPr>
            </w:pPr>
          </w:p>
        </w:tc>
        <w:tc>
          <w:tcPr>
            <w:tcW w:w="931" w:type="dxa"/>
            <w:tcBorders>
              <w:bottom w:val="nil"/>
            </w:tcBorders>
          </w:tcPr>
          <w:p>
            <w:pPr>
              <w:pStyle w:val="14"/>
              <w:spacing w:line="244" w:lineRule="exact"/>
              <w:rPr>
                <w:sz w:val="18"/>
              </w:rPr>
            </w:pPr>
            <w:r>
              <w:rPr>
                <w:color w:val="4F4F4F"/>
                <w:w w:val="105"/>
                <w:sz w:val="18"/>
              </w:rPr>
              <w:t>扰动处理</w:t>
            </w:r>
          </w:p>
        </w:tc>
        <w:tc>
          <w:tcPr>
            <w:tcW w:w="931" w:type="dxa"/>
            <w:tcBorders>
              <w:bottom w:val="nil"/>
            </w:tcBorders>
          </w:tcPr>
          <w:p>
            <w:pPr>
              <w:pStyle w:val="14"/>
              <w:spacing w:line="244" w:lineRule="exact"/>
              <w:rPr>
                <w:sz w:val="18"/>
              </w:rPr>
            </w:pPr>
            <w:r>
              <w:rPr>
                <w:color w:val="4F4F4F"/>
                <w:w w:val="105"/>
                <w:sz w:val="18"/>
              </w:rPr>
              <w:t>扰动处理</w:t>
            </w:r>
          </w:p>
        </w:tc>
      </w:tr>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CellMar>
            <w:top w:w="0" w:type="dxa"/>
            <w:left w:w="0" w:type="dxa"/>
            <w:bottom w:w="0" w:type="dxa"/>
            <w:right w:w="0" w:type="dxa"/>
          </w:tblCellMar>
        </w:tblPrEx>
        <w:trPr>
          <w:trHeight w:val="757" w:hRule="atLeast"/>
        </w:trPr>
        <w:tc>
          <w:tcPr>
            <w:tcW w:w="931" w:type="dxa"/>
            <w:tcBorders>
              <w:top w:val="nil"/>
              <w:bottom w:val="nil"/>
            </w:tcBorders>
          </w:tcPr>
          <w:p>
            <w:pPr>
              <w:pStyle w:val="14"/>
              <w:spacing w:before="139" w:line="182" w:lineRule="auto"/>
              <w:ind w:left="19" w:right="59"/>
              <w:rPr>
                <w:sz w:val="18"/>
              </w:rPr>
            </w:pPr>
            <w:r>
              <w:rPr>
                <w:color w:val="4F4F4F"/>
                <w:w w:val="105"/>
                <w:sz w:val="18"/>
              </w:rPr>
              <w:t>hash值计算方式</w:t>
            </w:r>
          </w:p>
        </w:tc>
        <w:tc>
          <w:tcPr>
            <w:tcW w:w="931" w:type="dxa"/>
            <w:tcBorders>
              <w:top w:val="nil"/>
              <w:bottom w:val="nil"/>
            </w:tcBorders>
          </w:tcPr>
          <w:p>
            <w:pPr>
              <w:pStyle w:val="14"/>
              <w:spacing w:line="255" w:lineRule="exact"/>
              <w:rPr>
                <w:sz w:val="18"/>
              </w:rPr>
            </w:pPr>
            <w:r>
              <w:rPr>
                <w:color w:val="4F4F4F"/>
                <w:spacing w:val="-7"/>
                <w:w w:val="105"/>
                <w:sz w:val="18"/>
              </w:rPr>
              <w:t xml:space="preserve">= </w:t>
            </w:r>
            <w:r>
              <w:rPr>
                <w:color w:val="4F4F4F"/>
                <w:w w:val="105"/>
                <w:sz w:val="18"/>
              </w:rPr>
              <w:t>9次扰动</w:t>
            </w:r>
          </w:p>
          <w:p>
            <w:pPr>
              <w:pStyle w:val="14"/>
              <w:spacing w:line="253" w:lineRule="exact"/>
              <w:rPr>
                <w:sz w:val="18"/>
              </w:rPr>
            </w:pPr>
            <w:r>
              <w:rPr>
                <w:color w:val="4F4F4F"/>
                <w:spacing w:val="-7"/>
                <w:w w:val="105"/>
                <w:sz w:val="18"/>
              </w:rPr>
              <w:t xml:space="preserve">= </w:t>
            </w:r>
            <w:r>
              <w:rPr>
                <w:color w:val="4F4F4F"/>
                <w:w w:val="105"/>
                <w:sz w:val="18"/>
              </w:rPr>
              <w:t>4次位运</w:t>
            </w:r>
          </w:p>
          <w:p>
            <w:pPr>
              <w:pStyle w:val="14"/>
              <w:spacing w:line="230" w:lineRule="exact"/>
              <w:rPr>
                <w:sz w:val="18"/>
              </w:rPr>
            </w:pPr>
            <w:r>
              <w:rPr>
                <w:color w:val="4F4F4F"/>
                <w:w w:val="105"/>
                <w:sz w:val="18"/>
              </w:rPr>
              <w:t>算 + 5次</w:t>
            </w:r>
          </w:p>
        </w:tc>
        <w:tc>
          <w:tcPr>
            <w:tcW w:w="931" w:type="dxa"/>
            <w:tcBorders>
              <w:top w:val="nil"/>
              <w:bottom w:val="nil"/>
            </w:tcBorders>
          </w:tcPr>
          <w:p>
            <w:pPr>
              <w:pStyle w:val="14"/>
              <w:spacing w:line="255" w:lineRule="exact"/>
              <w:rPr>
                <w:sz w:val="18"/>
              </w:rPr>
            </w:pPr>
            <w:r>
              <w:rPr>
                <w:color w:val="4F4F4F"/>
                <w:spacing w:val="-7"/>
                <w:w w:val="105"/>
                <w:sz w:val="18"/>
              </w:rPr>
              <w:t xml:space="preserve">= </w:t>
            </w:r>
            <w:r>
              <w:rPr>
                <w:color w:val="4F4F4F"/>
                <w:w w:val="105"/>
                <w:sz w:val="18"/>
              </w:rPr>
              <w:t>2次扰动</w:t>
            </w:r>
          </w:p>
          <w:p>
            <w:pPr>
              <w:pStyle w:val="14"/>
              <w:spacing w:line="253" w:lineRule="exact"/>
              <w:rPr>
                <w:sz w:val="18"/>
              </w:rPr>
            </w:pPr>
            <w:r>
              <w:rPr>
                <w:color w:val="4F4F4F"/>
                <w:spacing w:val="-7"/>
                <w:w w:val="105"/>
                <w:sz w:val="18"/>
              </w:rPr>
              <w:t xml:space="preserve">= </w:t>
            </w:r>
            <w:r>
              <w:rPr>
                <w:color w:val="4F4F4F"/>
                <w:w w:val="105"/>
                <w:sz w:val="18"/>
              </w:rPr>
              <w:t>1次位运</w:t>
            </w:r>
          </w:p>
          <w:p>
            <w:pPr>
              <w:pStyle w:val="14"/>
              <w:spacing w:line="230" w:lineRule="exact"/>
              <w:rPr>
                <w:sz w:val="18"/>
              </w:rPr>
            </w:pPr>
            <w:r>
              <w:rPr>
                <w:color w:val="4F4F4F"/>
                <w:w w:val="105"/>
                <w:sz w:val="18"/>
              </w:rPr>
              <w:t>算 + 1次</w:t>
            </w:r>
          </w:p>
        </w:tc>
      </w:tr>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CellMar>
            <w:top w:w="0" w:type="dxa"/>
            <w:left w:w="0" w:type="dxa"/>
            <w:bottom w:w="0" w:type="dxa"/>
            <w:right w:w="0" w:type="dxa"/>
          </w:tblCellMar>
        </w:tblPrEx>
        <w:trPr>
          <w:trHeight w:val="266" w:hRule="atLeast"/>
        </w:trPr>
        <w:tc>
          <w:tcPr>
            <w:tcW w:w="931" w:type="dxa"/>
            <w:tcBorders>
              <w:top w:val="nil"/>
            </w:tcBorders>
          </w:tcPr>
          <w:p>
            <w:pPr>
              <w:pStyle w:val="14"/>
              <w:ind w:left="0"/>
              <w:rPr>
                <w:rFonts w:ascii="Times New Roman"/>
                <w:sz w:val="18"/>
              </w:rPr>
            </w:pPr>
          </w:p>
        </w:tc>
        <w:tc>
          <w:tcPr>
            <w:tcW w:w="931" w:type="dxa"/>
            <w:tcBorders>
              <w:top w:val="nil"/>
            </w:tcBorders>
          </w:tcPr>
          <w:p>
            <w:pPr>
              <w:pStyle w:val="14"/>
              <w:spacing w:line="246" w:lineRule="exact"/>
              <w:rPr>
                <w:sz w:val="18"/>
              </w:rPr>
            </w:pPr>
            <w:r>
              <w:rPr>
                <w:color w:val="4F4F4F"/>
                <w:w w:val="105"/>
                <w:sz w:val="18"/>
              </w:rPr>
              <w:t>异或运算</w:t>
            </w:r>
          </w:p>
        </w:tc>
        <w:tc>
          <w:tcPr>
            <w:tcW w:w="931" w:type="dxa"/>
            <w:tcBorders>
              <w:top w:val="nil"/>
            </w:tcBorders>
          </w:tcPr>
          <w:p>
            <w:pPr>
              <w:pStyle w:val="14"/>
              <w:spacing w:line="246" w:lineRule="exact"/>
              <w:rPr>
                <w:sz w:val="18"/>
              </w:rPr>
            </w:pPr>
            <w:r>
              <w:rPr>
                <w:color w:val="4F4F4F"/>
                <w:w w:val="105"/>
                <w:sz w:val="18"/>
              </w:rPr>
              <w:t>异或运算</w:t>
            </w:r>
          </w:p>
        </w:tc>
      </w:tr>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CellMar>
            <w:top w:w="0" w:type="dxa"/>
            <w:left w:w="0" w:type="dxa"/>
            <w:bottom w:w="0" w:type="dxa"/>
            <w:right w:w="0" w:type="dxa"/>
          </w:tblCellMar>
        </w:tblPrEx>
        <w:trPr>
          <w:trHeight w:val="264" w:hRule="atLeast"/>
        </w:trPr>
        <w:tc>
          <w:tcPr>
            <w:tcW w:w="931" w:type="dxa"/>
            <w:tcBorders>
              <w:bottom w:val="nil"/>
            </w:tcBorders>
          </w:tcPr>
          <w:p>
            <w:pPr>
              <w:pStyle w:val="14"/>
              <w:ind w:left="0"/>
              <w:rPr>
                <w:rFonts w:ascii="Times New Roman"/>
                <w:sz w:val="18"/>
              </w:rPr>
            </w:pPr>
          </w:p>
        </w:tc>
        <w:tc>
          <w:tcPr>
            <w:tcW w:w="931" w:type="dxa"/>
            <w:tcBorders>
              <w:bottom w:val="nil"/>
            </w:tcBorders>
          </w:tcPr>
          <w:p>
            <w:pPr>
              <w:pStyle w:val="14"/>
              <w:ind w:left="0"/>
              <w:rPr>
                <w:rFonts w:ascii="Times New Roman"/>
                <w:sz w:val="18"/>
              </w:rPr>
            </w:pPr>
          </w:p>
        </w:tc>
        <w:tc>
          <w:tcPr>
            <w:tcW w:w="931" w:type="dxa"/>
            <w:tcBorders>
              <w:bottom w:val="nil"/>
            </w:tcBorders>
          </w:tcPr>
          <w:p>
            <w:pPr>
              <w:pStyle w:val="14"/>
              <w:spacing w:line="244" w:lineRule="exact"/>
              <w:rPr>
                <w:sz w:val="18"/>
              </w:rPr>
            </w:pPr>
            <w:r>
              <w:rPr>
                <w:color w:val="4F4F4F"/>
                <w:w w:val="105"/>
                <w:sz w:val="18"/>
              </w:rPr>
              <w:t>无冲突</w:t>
            </w:r>
          </w:p>
        </w:tc>
      </w:tr>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CellMar>
            <w:top w:w="0" w:type="dxa"/>
            <w:left w:w="0" w:type="dxa"/>
            <w:bottom w:w="0" w:type="dxa"/>
            <w:right w:w="0" w:type="dxa"/>
          </w:tblCellMar>
        </w:tblPrEx>
        <w:trPr>
          <w:trHeight w:val="252" w:hRule="atLeast"/>
        </w:trPr>
        <w:tc>
          <w:tcPr>
            <w:tcW w:w="931" w:type="dxa"/>
            <w:tcBorders>
              <w:top w:val="nil"/>
              <w:bottom w:val="nil"/>
            </w:tcBorders>
          </w:tcPr>
          <w:p>
            <w:pPr>
              <w:pStyle w:val="14"/>
              <w:ind w:left="0"/>
              <w:rPr>
                <w:rFonts w:ascii="Times New Roman"/>
                <w:sz w:val="18"/>
              </w:rPr>
            </w:pPr>
          </w:p>
        </w:tc>
        <w:tc>
          <w:tcPr>
            <w:tcW w:w="931" w:type="dxa"/>
            <w:tcBorders>
              <w:top w:val="nil"/>
              <w:bottom w:val="nil"/>
            </w:tcBorders>
          </w:tcPr>
          <w:p>
            <w:pPr>
              <w:pStyle w:val="14"/>
              <w:ind w:left="0"/>
              <w:rPr>
                <w:rFonts w:ascii="Times New Roman"/>
                <w:sz w:val="18"/>
              </w:rPr>
            </w:pPr>
          </w:p>
        </w:tc>
        <w:tc>
          <w:tcPr>
            <w:tcW w:w="931" w:type="dxa"/>
            <w:tcBorders>
              <w:top w:val="nil"/>
              <w:bottom w:val="nil"/>
            </w:tcBorders>
          </w:tcPr>
          <w:p>
            <w:pPr>
              <w:pStyle w:val="14"/>
              <w:spacing w:line="233" w:lineRule="exact"/>
              <w:rPr>
                <w:sz w:val="18"/>
              </w:rPr>
            </w:pPr>
            <w:r>
              <w:rPr>
                <w:color w:val="4F4F4F"/>
                <w:w w:val="105"/>
                <w:sz w:val="18"/>
              </w:rPr>
              <w:t>时，存放</w:t>
            </w:r>
          </w:p>
        </w:tc>
      </w:tr>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CellMar>
            <w:top w:w="0" w:type="dxa"/>
            <w:left w:w="0" w:type="dxa"/>
            <w:bottom w:w="0" w:type="dxa"/>
            <w:right w:w="0" w:type="dxa"/>
          </w:tblCellMar>
        </w:tblPrEx>
        <w:trPr>
          <w:trHeight w:val="252" w:hRule="atLeast"/>
        </w:trPr>
        <w:tc>
          <w:tcPr>
            <w:tcW w:w="931" w:type="dxa"/>
            <w:tcBorders>
              <w:top w:val="nil"/>
              <w:bottom w:val="nil"/>
            </w:tcBorders>
          </w:tcPr>
          <w:p>
            <w:pPr>
              <w:pStyle w:val="14"/>
              <w:ind w:left="0"/>
              <w:rPr>
                <w:rFonts w:ascii="Times New Roman"/>
                <w:sz w:val="18"/>
              </w:rPr>
            </w:pPr>
          </w:p>
        </w:tc>
        <w:tc>
          <w:tcPr>
            <w:tcW w:w="931" w:type="dxa"/>
            <w:tcBorders>
              <w:top w:val="nil"/>
              <w:bottom w:val="nil"/>
            </w:tcBorders>
          </w:tcPr>
          <w:p>
            <w:pPr>
              <w:pStyle w:val="14"/>
              <w:ind w:left="0"/>
              <w:rPr>
                <w:rFonts w:ascii="Times New Roman"/>
                <w:sz w:val="18"/>
              </w:rPr>
            </w:pPr>
          </w:p>
        </w:tc>
        <w:tc>
          <w:tcPr>
            <w:tcW w:w="931" w:type="dxa"/>
            <w:tcBorders>
              <w:top w:val="nil"/>
              <w:bottom w:val="nil"/>
            </w:tcBorders>
          </w:tcPr>
          <w:p>
            <w:pPr>
              <w:pStyle w:val="14"/>
              <w:spacing w:line="233" w:lineRule="exact"/>
              <w:rPr>
                <w:sz w:val="18"/>
              </w:rPr>
            </w:pPr>
            <w:r>
              <w:rPr>
                <w:color w:val="4F4F4F"/>
                <w:w w:val="105"/>
                <w:sz w:val="18"/>
              </w:rPr>
              <w:t>数组；冲</w:t>
            </w:r>
          </w:p>
        </w:tc>
      </w:tr>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CellMar>
            <w:top w:w="0" w:type="dxa"/>
            <w:left w:w="0" w:type="dxa"/>
            <w:bottom w:w="0" w:type="dxa"/>
            <w:right w:w="0" w:type="dxa"/>
          </w:tblCellMar>
        </w:tblPrEx>
        <w:trPr>
          <w:trHeight w:val="1515" w:hRule="atLeast"/>
        </w:trPr>
        <w:tc>
          <w:tcPr>
            <w:tcW w:w="931" w:type="dxa"/>
            <w:tcBorders>
              <w:top w:val="nil"/>
              <w:bottom w:val="nil"/>
            </w:tcBorders>
          </w:tcPr>
          <w:p>
            <w:pPr>
              <w:pStyle w:val="14"/>
              <w:spacing w:before="9"/>
              <w:ind w:left="0"/>
              <w:rPr>
                <w:sz w:val="28"/>
              </w:rPr>
            </w:pPr>
          </w:p>
          <w:p>
            <w:pPr>
              <w:pStyle w:val="14"/>
              <w:spacing w:line="182" w:lineRule="auto"/>
              <w:ind w:left="19" w:right="105"/>
              <w:rPr>
                <w:sz w:val="18"/>
              </w:rPr>
            </w:pPr>
            <w:r>
              <w:rPr>
                <w:color w:val="4F4F4F"/>
                <w:w w:val="105"/>
                <w:sz w:val="18"/>
              </w:rPr>
              <w:t>存放数据的规则</w:t>
            </w:r>
          </w:p>
        </w:tc>
        <w:tc>
          <w:tcPr>
            <w:tcW w:w="931" w:type="dxa"/>
            <w:tcBorders>
              <w:top w:val="nil"/>
              <w:bottom w:val="nil"/>
            </w:tcBorders>
          </w:tcPr>
          <w:p>
            <w:pPr>
              <w:pStyle w:val="14"/>
              <w:spacing w:before="139" w:line="182" w:lineRule="auto"/>
              <w:ind w:right="150"/>
              <w:rPr>
                <w:sz w:val="18"/>
              </w:rPr>
            </w:pPr>
            <w:r>
              <w:rPr>
                <w:color w:val="4F4F4F"/>
                <w:w w:val="105"/>
                <w:sz w:val="18"/>
              </w:rPr>
              <w:t>无冲突</w:t>
            </w:r>
            <w:r>
              <w:rPr>
                <w:color w:val="4F4F4F"/>
                <w:spacing w:val="-5"/>
                <w:w w:val="105"/>
                <w:sz w:val="18"/>
              </w:rPr>
              <w:t>时，存放数组；冲突时，存</w:t>
            </w:r>
            <w:r>
              <w:rPr>
                <w:color w:val="4F4F4F"/>
                <w:w w:val="105"/>
                <w:sz w:val="18"/>
              </w:rPr>
              <w:t>放链表</w:t>
            </w:r>
          </w:p>
        </w:tc>
        <w:tc>
          <w:tcPr>
            <w:tcW w:w="931" w:type="dxa"/>
            <w:tcBorders>
              <w:top w:val="nil"/>
              <w:bottom w:val="nil"/>
            </w:tcBorders>
          </w:tcPr>
          <w:p>
            <w:pPr>
              <w:pStyle w:val="14"/>
              <w:spacing w:before="20" w:line="182" w:lineRule="auto"/>
              <w:ind w:right="15"/>
              <w:rPr>
                <w:sz w:val="18"/>
              </w:rPr>
            </w:pPr>
            <w:r>
              <w:rPr>
                <w:color w:val="4F4F4F"/>
                <w:w w:val="105"/>
                <w:sz w:val="18"/>
              </w:rPr>
              <w:t>突 &amp; 链表长 度 &lt; 8：存放单链表；冲突 &amp; 链表</w:t>
            </w:r>
          </w:p>
          <w:p>
            <w:pPr>
              <w:pStyle w:val="14"/>
              <w:spacing w:line="215" w:lineRule="exact"/>
              <w:rPr>
                <w:sz w:val="18"/>
              </w:rPr>
            </w:pPr>
            <w:r>
              <w:rPr>
                <w:color w:val="4F4F4F"/>
                <w:w w:val="105"/>
                <w:sz w:val="18"/>
              </w:rPr>
              <w:t>长度 &gt;</w:t>
            </w:r>
          </w:p>
        </w:tc>
      </w:tr>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CellMar>
            <w:top w:w="0" w:type="dxa"/>
            <w:left w:w="0" w:type="dxa"/>
            <w:bottom w:w="0" w:type="dxa"/>
            <w:right w:w="0" w:type="dxa"/>
          </w:tblCellMar>
        </w:tblPrEx>
        <w:trPr>
          <w:trHeight w:val="252" w:hRule="atLeast"/>
        </w:trPr>
        <w:tc>
          <w:tcPr>
            <w:tcW w:w="931" w:type="dxa"/>
            <w:tcBorders>
              <w:top w:val="nil"/>
              <w:bottom w:val="nil"/>
            </w:tcBorders>
          </w:tcPr>
          <w:p>
            <w:pPr>
              <w:pStyle w:val="14"/>
              <w:ind w:left="0"/>
              <w:rPr>
                <w:rFonts w:ascii="Times New Roman"/>
                <w:sz w:val="18"/>
              </w:rPr>
            </w:pPr>
          </w:p>
        </w:tc>
        <w:tc>
          <w:tcPr>
            <w:tcW w:w="931" w:type="dxa"/>
            <w:tcBorders>
              <w:top w:val="nil"/>
              <w:bottom w:val="nil"/>
            </w:tcBorders>
          </w:tcPr>
          <w:p>
            <w:pPr>
              <w:pStyle w:val="14"/>
              <w:ind w:left="0"/>
              <w:rPr>
                <w:rFonts w:ascii="Times New Roman"/>
                <w:sz w:val="18"/>
              </w:rPr>
            </w:pPr>
          </w:p>
        </w:tc>
        <w:tc>
          <w:tcPr>
            <w:tcW w:w="931" w:type="dxa"/>
            <w:tcBorders>
              <w:top w:val="nil"/>
              <w:bottom w:val="nil"/>
            </w:tcBorders>
          </w:tcPr>
          <w:p>
            <w:pPr>
              <w:pStyle w:val="14"/>
              <w:spacing w:line="233" w:lineRule="exact"/>
              <w:rPr>
                <w:sz w:val="18"/>
              </w:rPr>
            </w:pPr>
            <w:r>
              <w:rPr>
                <w:color w:val="4F4F4F"/>
                <w:w w:val="105"/>
                <w:sz w:val="18"/>
              </w:rPr>
              <w:t>8：树化并</w:t>
            </w:r>
          </w:p>
        </w:tc>
      </w:tr>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CellMar>
            <w:top w:w="0" w:type="dxa"/>
            <w:left w:w="0" w:type="dxa"/>
            <w:bottom w:w="0" w:type="dxa"/>
            <w:right w:w="0" w:type="dxa"/>
          </w:tblCellMar>
        </w:tblPrEx>
        <w:trPr>
          <w:trHeight w:val="252" w:hRule="atLeast"/>
        </w:trPr>
        <w:tc>
          <w:tcPr>
            <w:tcW w:w="931" w:type="dxa"/>
            <w:tcBorders>
              <w:top w:val="nil"/>
              <w:bottom w:val="nil"/>
            </w:tcBorders>
          </w:tcPr>
          <w:p>
            <w:pPr>
              <w:pStyle w:val="14"/>
              <w:ind w:left="0"/>
              <w:rPr>
                <w:rFonts w:ascii="Times New Roman"/>
                <w:sz w:val="18"/>
              </w:rPr>
            </w:pPr>
          </w:p>
        </w:tc>
        <w:tc>
          <w:tcPr>
            <w:tcW w:w="931" w:type="dxa"/>
            <w:tcBorders>
              <w:top w:val="nil"/>
              <w:bottom w:val="nil"/>
            </w:tcBorders>
          </w:tcPr>
          <w:p>
            <w:pPr>
              <w:pStyle w:val="14"/>
              <w:ind w:left="0"/>
              <w:rPr>
                <w:rFonts w:ascii="Times New Roman"/>
                <w:sz w:val="18"/>
              </w:rPr>
            </w:pPr>
          </w:p>
        </w:tc>
        <w:tc>
          <w:tcPr>
            <w:tcW w:w="931" w:type="dxa"/>
            <w:tcBorders>
              <w:top w:val="nil"/>
              <w:bottom w:val="nil"/>
            </w:tcBorders>
          </w:tcPr>
          <w:p>
            <w:pPr>
              <w:pStyle w:val="14"/>
              <w:spacing w:line="233" w:lineRule="exact"/>
              <w:rPr>
                <w:sz w:val="18"/>
              </w:rPr>
            </w:pPr>
            <w:r>
              <w:rPr>
                <w:color w:val="4F4F4F"/>
                <w:w w:val="105"/>
                <w:sz w:val="18"/>
              </w:rPr>
              <w:t>存放红黑</w:t>
            </w:r>
          </w:p>
        </w:tc>
      </w:tr>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CellMar>
            <w:top w:w="0" w:type="dxa"/>
            <w:left w:w="0" w:type="dxa"/>
            <w:bottom w:w="0" w:type="dxa"/>
            <w:right w:w="0" w:type="dxa"/>
          </w:tblCellMar>
        </w:tblPrEx>
        <w:trPr>
          <w:trHeight w:val="266" w:hRule="atLeast"/>
        </w:trPr>
        <w:tc>
          <w:tcPr>
            <w:tcW w:w="931" w:type="dxa"/>
            <w:tcBorders>
              <w:top w:val="nil"/>
            </w:tcBorders>
          </w:tcPr>
          <w:p>
            <w:pPr>
              <w:pStyle w:val="14"/>
              <w:ind w:left="0"/>
              <w:rPr>
                <w:rFonts w:ascii="Times New Roman"/>
                <w:sz w:val="18"/>
              </w:rPr>
            </w:pPr>
          </w:p>
        </w:tc>
        <w:tc>
          <w:tcPr>
            <w:tcW w:w="931" w:type="dxa"/>
            <w:tcBorders>
              <w:top w:val="nil"/>
            </w:tcBorders>
          </w:tcPr>
          <w:p>
            <w:pPr>
              <w:pStyle w:val="14"/>
              <w:ind w:left="0"/>
              <w:rPr>
                <w:rFonts w:ascii="Times New Roman"/>
                <w:sz w:val="18"/>
              </w:rPr>
            </w:pPr>
          </w:p>
        </w:tc>
        <w:tc>
          <w:tcPr>
            <w:tcW w:w="931" w:type="dxa"/>
            <w:tcBorders>
              <w:top w:val="nil"/>
            </w:tcBorders>
          </w:tcPr>
          <w:p>
            <w:pPr>
              <w:pStyle w:val="14"/>
              <w:spacing w:line="246" w:lineRule="exact"/>
              <w:rPr>
                <w:sz w:val="18"/>
              </w:rPr>
            </w:pPr>
            <w:r>
              <w:rPr>
                <w:color w:val="4F4F4F"/>
                <w:w w:val="103"/>
                <w:sz w:val="18"/>
              </w:rPr>
              <w:t>树</w:t>
            </w:r>
          </w:p>
        </w:tc>
      </w:tr>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CellMar>
            <w:top w:w="0" w:type="dxa"/>
            <w:left w:w="0" w:type="dxa"/>
            <w:bottom w:w="0" w:type="dxa"/>
            <w:right w:w="0" w:type="dxa"/>
          </w:tblCellMar>
        </w:tblPrEx>
        <w:trPr>
          <w:trHeight w:val="264" w:hRule="atLeast"/>
        </w:trPr>
        <w:tc>
          <w:tcPr>
            <w:tcW w:w="931" w:type="dxa"/>
            <w:tcBorders>
              <w:bottom w:val="nil"/>
            </w:tcBorders>
          </w:tcPr>
          <w:p>
            <w:pPr>
              <w:pStyle w:val="14"/>
              <w:ind w:left="0"/>
              <w:rPr>
                <w:rFonts w:ascii="Times New Roman"/>
                <w:sz w:val="18"/>
              </w:rPr>
            </w:pPr>
          </w:p>
        </w:tc>
        <w:tc>
          <w:tcPr>
            <w:tcW w:w="931" w:type="dxa"/>
            <w:tcBorders>
              <w:bottom w:val="nil"/>
            </w:tcBorders>
          </w:tcPr>
          <w:p>
            <w:pPr>
              <w:pStyle w:val="14"/>
              <w:spacing w:line="244" w:lineRule="exact"/>
              <w:rPr>
                <w:sz w:val="18"/>
              </w:rPr>
            </w:pPr>
            <w:r>
              <w:rPr>
                <w:color w:val="4F4F4F"/>
                <w:w w:val="105"/>
                <w:sz w:val="18"/>
              </w:rPr>
              <w:t>头插法</w:t>
            </w:r>
          </w:p>
        </w:tc>
        <w:tc>
          <w:tcPr>
            <w:tcW w:w="931" w:type="dxa"/>
            <w:tcBorders>
              <w:bottom w:val="nil"/>
            </w:tcBorders>
          </w:tcPr>
          <w:p>
            <w:pPr>
              <w:pStyle w:val="14"/>
              <w:ind w:left="0"/>
              <w:rPr>
                <w:rFonts w:ascii="Times New Roman"/>
                <w:sz w:val="18"/>
              </w:rPr>
            </w:pPr>
          </w:p>
        </w:tc>
      </w:tr>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CellMar>
            <w:top w:w="0" w:type="dxa"/>
            <w:left w:w="0" w:type="dxa"/>
            <w:bottom w:w="0" w:type="dxa"/>
            <w:right w:w="0" w:type="dxa"/>
          </w:tblCellMar>
        </w:tblPrEx>
        <w:trPr>
          <w:trHeight w:val="252" w:hRule="atLeast"/>
        </w:trPr>
        <w:tc>
          <w:tcPr>
            <w:tcW w:w="931" w:type="dxa"/>
            <w:tcBorders>
              <w:top w:val="nil"/>
              <w:bottom w:val="nil"/>
            </w:tcBorders>
          </w:tcPr>
          <w:p>
            <w:pPr>
              <w:pStyle w:val="14"/>
              <w:ind w:left="0"/>
              <w:rPr>
                <w:rFonts w:ascii="Times New Roman"/>
                <w:sz w:val="18"/>
              </w:rPr>
            </w:pPr>
          </w:p>
        </w:tc>
        <w:tc>
          <w:tcPr>
            <w:tcW w:w="931" w:type="dxa"/>
            <w:tcBorders>
              <w:top w:val="nil"/>
              <w:bottom w:val="nil"/>
            </w:tcBorders>
          </w:tcPr>
          <w:p>
            <w:pPr>
              <w:pStyle w:val="14"/>
              <w:spacing w:line="233" w:lineRule="exact"/>
              <w:rPr>
                <w:sz w:val="18"/>
              </w:rPr>
            </w:pPr>
            <w:r>
              <w:rPr>
                <w:color w:val="4F4F4F"/>
                <w:w w:val="105"/>
                <w:sz w:val="18"/>
              </w:rPr>
              <w:t>（先讲原</w:t>
            </w:r>
          </w:p>
        </w:tc>
        <w:tc>
          <w:tcPr>
            <w:tcW w:w="931" w:type="dxa"/>
            <w:tcBorders>
              <w:top w:val="nil"/>
              <w:bottom w:val="nil"/>
            </w:tcBorders>
          </w:tcPr>
          <w:p>
            <w:pPr>
              <w:pStyle w:val="14"/>
              <w:spacing w:line="233" w:lineRule="exact"/>
              <w:rPr>
                <w:sz w:val="18"/>
              </w:rPr>
            </w:pPr>
            <w:r>
              <w:rPr>
                <w:color w:val="4F4F4F"/>
                <w:w w:val="105"/>
                <w:sz w:val="18"/>
              </w:rPr>
              <w:t>尾插法</w:t>
            </w:r>
          </w:p>
        </w:tc>
      </w:tr>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CellMar>
            <w:top w:w="0" w:type="dxa"/>
            <w:left w:w="0" w:type="dxa"/>
            <w:bottom w:w="0" w:type="dxa"/>
            <w:right w:w="0" w:type="dxa"/>
          </w:tblCellMar>
        </w:tblPrEx>
        <w:trPr>
          <w:trHeight w:val="757" w:hRule="atLeast"/>
        </w:trPr>
        <w:tc>
          <w:tcPr>
            <w:tcW w:w="931" w:type="dxa"/>
            <w:tcBorders>
              <w:top w:val="nil"/>
              <w:bottom w:val="nil"/>
            </w:tcBorders>
          </w:tcPr>
          <w:p>
            <w:pPr>
              <w:pStyle w:val="14"/>
              <w:spacing w:before="139" w:line="182" w:lineRule="auto"/>
              <w:ind w:left="19" w:right="105"/>
              <w:rPr>
                <w:sz w:val="18"/>
              </w:rPr>
            </w:pPr>
            <w:r>
              <w:rPr>
                <w:color w:val="4F4F4F"/>
                <w:w w:val="105"/>
                <w:sz w:val="18"/>
              </w:rPr>
              <w:t>插入数据方式</w:t>
            </w:r>
          </w:p>
        </w:tc>
        <w:tc>
          <w:tcPr>
            <w:tcW w:w="931" w:type="dxa"/>
            <w:tcBorders>
              <w:top w:val="nil"/>
              <w:bottom w:val="nil"/>
            </w:tcBorders>
          </w:tcPr>
          <w:p>
            <w:pPr>
              <w:pStyle w:val="14"/>
              <w:spacing w:before="20" w:line="182" w:lineRule="auto"/>
              <w:ind w:right="15"/>
              <w:rPr>
                <w:sz w:val="18"/>
              </w:rPr>
            </w:pPr>
            <w:r>
              <w:rPr>
                <w:color w:val="4F4F4F"/>
                <w:w w:val="105"/>
                <w:sz w:val="18"/>
              </w:rPr>
              <w:t>位置的数据移到后1</w:t>
            </w:r>
          </w:p>
          <w:p>
            <w:pPr>
              <w:pStyle w:val="14"/>
              <w:spacing w:line="214" w:lineRule="exact"/>
              <w:rPr>
                <w:sz w:val="18"/>
              </w:rPr>
            </w:pPr>
            <w:r>
              <w:rPr>
                <w:color w:val="4F4F4F"/>
                <w:w w:val="105"/>
                <w:sz w:val="18"/>
              </w:rPr>
              <w:t>位，再插</w:t>
            </w:r>
          </w:p>
        </w:tc>
        <w:tc>
          <w:tcPr>
            <w:tcW w:w="931" w:type="dxa"/>
            <w:tcBorders>
              <w:top w:val="nil"/>
              <w:bottom w:val="nil"/>
            </w:tcBorders>
          </w:tcPr>
          <w:p>
            <w:pPr>
              <w:pStyle w:val="14"/>
              <w:spacing w:before="20" w:line="182" w:lineRule="auto"/>
              <w:ind w:right="106"/>
              <w:rPr>
                <w:sz w:val="18"/>
              </w:rPr>
            </w:pPr>
            <w:r>
              <w:rPr>
                <w:color w:val="4F4F4F"/>
                <w:w w:val="105"/>
                <w:sz w:val="18"/>
              </w:rPr>
              <w:t>（直接插入到链表</w:t>
            </w:r>
          </w:p>
          <w:p>
            <w:pPr>
              <w:pStyle w:val="14"/>
              <w:spacing w:line="214" w:lineRule="exact"/>
              <w:rPr>
                <w:sz w:val="18"/>
              </w:rPr>
            </w:pPr>
            <w:r>
              <w:rPr>
                <w:color w:val="4F4F4F"/>
                <w:w w:val="105"/>
                <w:sz w:val="18"/>
              </w:rPr>
              <w:t>尾部/红黑</w:t>
            </w:r>
          </w:p>
        </w:tc>
      </w:tr>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CellMar>
            <w:top w:w="0" w:type="dxa"/>
            <w:left w:w="0" w:type="dxa"/>
            <w:bottom w:w="0" w:type="dxa"/>
            <w:right w:w="0" w:type="dxa"/>
          </w:tblCellMar>
        </w:tblPrEx>
        <w:trPr>
          <w:trHeight w:val="252" w:hRule="atLeast"/>
        </w:trPr>
        <w:tc>
          <w:tcPr>
            <w:tcW w:w="931" w:type="dxa"/>
            <w:tcBorders>
              <w:top w:val="nil"/>
              <w:bottom w:val="nil"/>
            </w:tcBorders>
          </w:tcPr>
          <w:p>
            <w:pPr>
              <w:pStyle w:val="14"/>
              <w:ind w:left="0"/>
              <w:rPr>
                <w:rFonts w:ascii="Times New Roman"/>
                <w:sz w:val="18"/>
              </w:rPr>
            </w:pPr>
          </w:p>
        </w:tc>
        <w:tc>
          <w:tcPr>
            <w:tcW w:w="931" w:type="dxa"/>
            <w:tcBorders>
              <w:top w:val="nil"/>
              <w:bottom w:val="nil"/>
            </w:tcBorders>
          </w:tcPr>
          <w:p>
            <w:pPr>
              <w:pStyle w:val="14"/>
              <w:spacing w:line="233" w:lineRule="exact"/>
              <w:rPr>
                <w:sz w:val="18"/>
              </w:rPr>
            </w:pPr>
            <w:r>
              <w:rPr>
                <w:color w:val="4F4F4F"/>
                <w:w w:val="105"/>
                <w:sz w:val="18"/>
              </w:rPr>
              <w:t>入数据到</w:t>
            </w:r>
          </w:p>
        </w:tc>
        <w:tc>
          <w:tcPr>
            <w:tcW w:w="931" w:type="dxa"/>
            <w:tcBorders>
              <w:top w:val="nil"/>
              <w:bottom w:val="nil"/>
            </w:tcBorders>
          </w:tcPr>
          <w:p>
            <w:pPr>
              <w:pStyle w:val="14"/>
              <w:spacing w:line="233" w:lineRule="exact"/>
              <w:rPr>
                <w:sz w:val="18"/>
              </w:rPr>
            </w:pPr>
            <w:r>
              <w:rPr>
                <w:color w:val="4F4F4F"/>
                <w:w w:val="105"/>
                <w:sz w:val="18"/>
              </w:rPr>
              <w:t>树）</w:t>
            </w:r>
          </w:p>
        </w:tc>
      </w:tr>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CellMar>
            <w:top w:w="0" w:type="dxa"/>
            <w:left w:w="0" w:type="dxa"/>
            <w:bottom w:w="0" w:type="dxa"/>
            <w:right w:w="0" w:type="dxa"/>
          </w:tblCellMar>
        </w:tblPrEx>
        <w:trPr>
          <w:trHeight w:val="266" w:hRule="atLeast"/>
        </w:trPr>
        <w:tc>
          <w:tcPr>
            <w:tcW w:w="931" w:type="dxa"/>
            <w:tcBorders>
              <w:top w:val="nil"/>
            </w:tcBorders>
          </w:tcPr>
          <w:p>
            <w:pPr>
              <w:pStyle w:val="14"/>
              <w:ind w:left="0"/>
              <w:rPr>
                <w:rFonts w:ascii="Times New Roman"/>
                <w:sz w:val="18"/>
              </w:rPr>
            </w:pPr>
          </w:p>
        </w:tc>
        <w:tc>
          <w:tcPr>
            <w:tcW w:w="931" w:type="dxa"/>
            <w:tcBorders>
              <w:top w:val="nil"/>
            </w:tcBorders>
          </w:tcPr>
          <w:p>
            <w:pPr>
              <w:pStyle w:val="14"/>
              <w:spacing w:line="246" w:lineRule="exact"/>
              <w:rPr>
                <w:sz w:val="18"/>
              </w:rPr>
            </w:pPr>
            <w:r>
              <w:rPr>
                <w:color w:val="4F4F4F"/>
                <w:w w:val="105"/>
                <w:sz w:val="18"/>
              </w:rPr>
              <w:t>该位置）</w:t>
            </w:r>
          </w:p>
        </w:tc>
        <w:tc>
          <w:tcPr>
            <w:tcW w:w="931" w:type="dxa"/>
            <w:tcBorders>
              <w:top w:val="nil"/>
            </w:tcBorders>
          </w:tcPr>
          <w:p>
            <w:pPr>
              <w:pStyle w:val="14"/>
              <w:ind w:left="0"/>
              <w:rPr>
                <w:rFonts w:ascii="Times New Roman"/>
                <w:sz w:val="18"/>
              </w:rPr>
            </w:pPr>
          </w:p>
        </w:tc>
      </w:tr>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CellMar>
            <w:top w:w="0" w:type="dxa"/>
            <w:left w:w="0" w:type="dxa"/>
            <w:bottom w:w="0" w:type="dxa"/>
            <w:right w:w="0" w:type="dxa"/>
          </w:tblCellMar>
        </w:tblPrEx>
        <w:trPr>
          <w:trHeight w:val="256" w:hRule="atLeast"/>
        </w:trPr>
        <w:tc>
          <w:tcPr>
            <w:tcW w:w="931" w:type="dxa"/>
            <w:tcBorders>
              <w:bottom w:val="nil"/>
            </w:tcBorders>
          </w:tcPr>
          <w:p>
            <w:pPr>
              <w:pStyle w:val="14"/>
              <w:ind w:left="0"/>
              <w:rPr>
                <w:rFonts w:ascii="Times New Roman"/>
                <w:sz w:val="18"/>
              </w:rPr>
            </w:pPr>
          </w:p>
        </w:tc>
        <w:tc>
          <w:tcPr>
            <w:tcW w:w="931" w:type="dxa"/>
            <w:tcBorders>
              <w:bottom w:val="nil"/>
            </w:tcBorders>
          </w:tcPr>
          <w:p>
            <w:pPr>
              <w:pStyle w:val="14"/>
              <w:spacing w:line="237" w:lineRule="exact"/>
              <w:rPr>
                <w:sz w:val="18"/>
              </w:rPr>
            </w:pPr>
            <w:r>
              <w:rPr>
                <w:color w:val="4F4F4F"/>
                <w:w w:val="105"/>
                <w:sz w:val="18"/>
              </w:rPr>
              <w:t>全部按照</w:t>
            </w:r>
          </w:p>
        </w:tc>
        <w:tc>
          <w:tcPr>
            <w:tcW w:w="931" w:type="dxa"/>
            <w:vMerge w:val="restart"/>
          </w:tcPr>
          <w:p>
            <w:pPr>
              <w:pStyle w:val="14"/>
              <w:spacing w:before="151" w:line="182" w:lineRule="auto"/>
              <w:rPr>
                <w:sz w:val="18"/>
              </w:rPr>
            </w:pPr>
            <w:r>
              <w:rPr>
                <w:color w:val="4F4F4F"/>
                <w:w w:val="105"/>
                <w:sz w:val="18"/>
              </w:rPr>
              <w:t>按照扩容后的规律计算（即扩容后的位置=原位置 or 原位置 + 旧容量）</w:t>
            </w:r>
          </w:p>
        </w:tc>
      </w:tr>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CellMar>
            <w:top w:w="0" w:type="dxa"/>
            <w:left w:w="0" w:type="dxa"/>
            <w:bottom w:w="0" w:type="dxa"/>
            <w:right w:w="0" w:type="dxa"/>
          </w:tblCellMar>
        </w:tblPrEx>
        <w:trPr>
          <w:trHeight w:val="237" w:hRule="atLeast"/>
        </w:trPr>
        <w:tc>
          <w:tcPr>
            <w:tcW w:w="931" w:type="dxa"/>
            <w:tcBorders>
              <w:top w:val="nil"/>
              <w:bottom w:val="nil"/>
            </w:tcBorders>
          </w:tcPr>
          <w:p>
            <w:pPr>
              <w:pStyle w:val="14"/>
              <w:ind w:left="0"/>
              <w:rPr>
                <w:rFonts w:ascii="Times New Roman"/>
                <w:sz w:val="16"/>
              </w:rPr>
            </w:pPr>
          </w:p>
        </w:tc>
        <w:tc>
          <w:tcPr>
            <w:tcW w:w="931" w:type="dxa"/>
            <w:tcBorders>
              <w:top w:val="nil"/>
              <w:bottom w:val="nil"/>
            </w:tcBorders>
          </w:tcPr>
          <w:p>
            <w:pPr>
              <w:pStyle w:val="14"/>
              <w:spacing w:line="218" w:lineRule="exact"/>
              <w:rPr>
                <w:sz w:val="18"/>
              </w:rPr>
            </w:pPr>
            <w:r>
              <w:rPr>
                <w:color w:val="4F4F4F"/>
                <w:w w:val="105"/>
                <w:sz w:val="18"/>
              </w:rPr>
              <w:t>原来方法</w:t>
            </w:r>
          </w:p>
        </w:tc>
        <w:tc>
          <w:tcPr>
            <w:tcW w:w="931" w:type="dxa"/>
            <w:vMerge w:val="continue"/>
            <w:tcBorders>
              <w:top w:val="nil"/>
            </w:tcBorders>
          </w:tcPr>
          <w:p>
            <w:pPr>
              <w:rPr>
                <w:sz w:val="2"/>
                <w:szCs w:val="2"/>
              </w:rPr>
            </w:pPr>
          </w:p>
        </w:tc>
      </w:tr>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CellMar>
            <w:top w:w="0" w:type="dxa"/>
            <w:left w:w="0" w:type="dxa"/>
            <w:bottom w:w="0" w:type="dxa"/>
            <w:right w:w="0" w:type="dxa"/>
          </w:tblCellMar>
        </w:tblPrEx>
        <w:trPr>
          <w:trHeight w:val="237" w:hRule="atLeast"/>
        </w:trPr>
        <w:tc>
          <w:tcPr>
            <w:tcW w:w="931" w:type="dxa"/>
            <w:tcBorders>
              <w:top w:val="nil"/>
              <w:bottom w:val="nil"/>
            </w:tcBorders>
          </w:tcPr>
          <w:p>
            <w:pPr>
              <w:pStyle w:val="14"/>
              <w:ind w:left="0"/>
              <w:rPr>
                <w:rFonts w:ascii="Times New Roman"/>
                <w:sz w:val="16"/>
              </w:rPr>
            </w:pPr>
          </w:p>
        </w:tc>
        <w:tc>
          <w:tcPr>
            <w:tcW w:w="931" w:type="dxa"/>
            <w:tcBorders>
              <w:top w:val="nil"/>
              <w:bottom w:val="nil"/>
            </w:tcBorders>
          </w:tcPr>
          <w:p>
            <w:pPr>
              <w:pStyle w:val="14"/>
              <w:spacing w:line="218" w:lineRule="exact"/>
              <w:rPr>
                <w:sz w:val="18"/>
              </w:rPr>
            </w:pPr>
            <w:r>
              <w:rPr>
                <w:color w:val="4F4F4F"/>
                <w:w w:val="105"/>
                <w:sz w:val="18"/>
              </w:rPr>
              <w:t>进行计算</w:t>
            </w:r>
          </w:p>
        </w:tc>
        <w:tc>
          <w:tcPr>
            <w:tcW w:w="931" w:type="dxa"/>
            <w:vMerge w:val="continue"/>
            <w:tcBorders>
              <w:top w:val="nil"/>
            </w:tcBorders>
          </w:tcPr>
          <w:p>
            <w:pPr>
              <w:rPr>
                <w:sz w:val="2"/>
                <w:szCs w:val="2"/>
              </w:rPr>
            </w:pPr>
          </w:p>
        </w:tc>
      </w:tr>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CellMar>
            <w:top w:w="0" w:type="dxa"/>
            <w:left w:w="0" w:type="dxa"/>
            <w:bottom w:w="0" w:type="dxa"/>
            <w:right w:w="0" w:type="dxa"/>
          </w:tblCellMar>
        </w:tblPrEx>
        <w:trPr>
          <w:trHeight w:val="237" w:hRule="atLeast"/>
        </w:trPr>
        <w:tc>
          <w:tcPr>
            <w:tcW w:w="931" w:type="dxa"/>
            <w:tcBorders>
              <w:top w:val="nil"/>
              <w:bottom w:val="nil"/>
            </w:tcBorders>
          </w:tcPr>
          <w:p>
            <w:pPr>
              <w:pStyle w:val="14"/>
              <w:spacing w:line="218" w:lineRule="exact"/>
              <w:ind w:left="19"/>
              <w:rPr>
                <w:sz w:val="18"/>
              </w:rPr>
            </w:pPr>
            <w:r>
              <w:rPr>
                <w:color w:val="4F4F4F"/>
                <w:w w:val="105"/>
                <w:sz w:val="18"/>
              </w:rPr>
              <w:t>扩容后存</w:t>
            </w:r>
          </w:p>
        </w:tc>
        <w:tc>
          <w:tcPr>
            <w:tcW w:w="931" w:type="dxa"/>
            <w:tcBorders>
              <w:top w:val="nil"/>
              <w:bottom w:val="nil"/>
            </w:tcBorders>
          </w:tcPr>
          <w:p>
            <w:pPr>
              <w:pStyle w:val="14"/>
              <w:spacing w:line="218" w:lineRule="exact"/>
              <w:rPr>
                <w:sz w:val="18"/>
              </w:rPr>
            </w:pPr>
            <w:r>
              <w:rPr>
                <w:color w:val="4F4F4F"/>
                <w:w w:val="105"/>
                <w:sz w:val="18"/>
              </w:rPr>
              <w:t>（即</w:t>
            </w:r>
          </w:p>
        </w:tc>
        <w:tc>
          <w:tcPr>
            <w:tcW w:w="931" w:type="dxa"/>
            <w:vMerge w:val="continue"/>
            <w:tcBorders>
              <w:top w:val="nil"/>
            </w:tcBorders>
          </w:tcPr>
          <w:p>
            <w:pPr>
              <w:rPr>
                <w:sz w:val="2"/>
                <w:szCs w:val="2"/>
              </w:rPr>
            </w:pPr>
          </w:p>
        </w:tc>
      </w:tr>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CellMar>
            <w:top w:w="0" w:type="dxa"/>
            <w:left w:w="0" w:type="dxa"/>
            <w:bottom w:w="0" w:type="dxa"/>
            <w:right w:w="0" w:type="dxa"/>
          </w:tblCellMar>
        </w:tblPrEx>
        <w:trPr>
          <w:trHeight w:val="237" w:hRule="atLeast"/>
        </w:trPr>
        <w:tc>
          <w:tcPr>
            <w:tcW w:w="931" w:type="dxa"/>
            <w:tcBorders>
              <w:top w:val="nil"/>
              <w:bottom w:val="nil"/>
            </w:tcBorders>
          </w:tcPr>
          <w:p>
            <w:pPr>
              <w:pStyle w:val="14"/>
              <w:spacing w:line="218" w:lineRule="exact"/>
              <w:ind w:left="19"/>
              <w:rPr>
                <w:sz w:val="18"/>
              </w:rPr>
            </w:pPr>
            <w:r>
              <w:rPr>
                <w:color w:val="4F4F4F"/>
                <w:w w:val="105"/>
                <w:sz w:val="18"/>
              </w:rPr>
              <w:t>储位置的</w:t>
            </w:r>
          </w:p>
        </w:tc>
        <w:tc>
          <w:tcPr>
            <w:tcW w:w="931" w:type="dxa"/>
            <w:tcBorders>
              <w:top w:val="nil"/>
              <w:bottom w:val="nil"/>
            </w:tcBorders>
          </w:tcPr>
          <w:p>
            <w:pPr>
              <w:pStyle w:val="14"/>
              <w:spacing w:line="218" w:lineRule="exact"/>
              <w:rPr>
                <w:sz w:val="18"/>
              </w:rPr>
            </w:pPr>
            <w:r>
              <w:rPr>
                <w:color w:val="4F4F4F"/>
                <w:sz w:val="18"/>
              </w:rPr>
              <w:t>hashCode</w:t>
            </w:r>
          </w:p>
        </w:tc>
        <w:tc>
          <w:tcPr>
            <w:tcW w:w="931" w:type="dxa"/>
            <w:vMerge w:val="continue"/>
            <w:tcBorders>
              <w:top w:val="nil"/>
            </w:tcBorders>
          </w:tcPr>
          <w:p>
            <w:pPr>
              <w:rPr>
                <w:sz w:val="2"/>
                <w:szCs w:val="2"/>
              </w:rPr>
            </w:pPr>
          </w:p>
        </w:tc>
      </w:tr>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CellMar>
            <w:top w:w="0" w:type="dxa"/>
            <w:left w:w="0" w:type="dxa"/>
            <w:bottom w:w="0" w:type="dxa"/>
            <w:right w:w="0" w:type="dxa"/>
          </w:tblCellMar>
        </w:tblPrEx>
        <w:trPr>
          <w:trHeight w:val="237" w:hRule="atLeast"/>
        </w:trPr>
        <w:tc>
          <w:tcPr>
            <w:tcW w:w="931" w:type="dxa"/>
            <w:tcBorders>
              <w:top w:val="nil"/>
              <w:bottom w:val="nil"/>
            </w:tcBorders>
          </w:tcPr>
          <w:p>
            <w:pPr>
              <w:pStyle w:val="14"/>
              <w:spacing w:line="218" w:lineRule="exact"/>
              <w:ind w:left="19"/>
              <w:rPr>
                <w:sz w:val="18"/>
              </w:rPr>
            </w:pPr>
            <w:r>
              <w:rPr>
                <w:color w:val="4F4F4F"/>
                <w:w w:val="105"/>
                <w:sz w:val="18"/>
              </w:rPr>
              <w:t>计算方式</w:t>
            </w:r>
          </w:p>
        </w:tc>
        <w:tc>
          <w:tcPr>
            <w:tcW w:w="931" w:type="dxa"/>
            <w:tcBorders>
              <w:top w:val="nil"/>
              <w:bottom w:val="nil"/>
            </w:tcBorders>
          </w:tcPr>
          <w:p>
            <w:pPr>
              <w:pStyle w:val="14"/>
              <w:spacing w:line="218" w:lineRule="exact"/>
              <w:rPr>
                <w:sz w:val="18"/>
              </w:rPr>
            </w:pPr>
            <w:r>
              <w:rPr>
                <w:color w:val="4F4F4F"/>
                <w:w w:val="105"/>
                <w:sz w:val="18"/>
              </w:rPr>
              <w:t>-&gt;&gt; 扰动</w:t>
            </w:r>
          </w:p>
        </w:tc>
        <w:tc>
          <w:tcPr>
            <w:tcW w:w="931" w:type="dxa"/>
            <w:vMerge w:val="continue"/>
            <w:tcBorders>
              <w:top w:val="nil"/>
            </w:tcBorders>
          </w:tcPr>
          <w:p>
            <w:pPr>
              <w:rPr>
                <w:sz w:val="2"/>
                <w:szCs w:val="2"/>
              </w:rPr>
            </w:pPr>
          </w:p>
        </w:tc>
      </w:tr>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CellMar>
            <w:top w:w="0" w:type="dxa"/>
            <w:left w:w="0" w:type="dxa"/>
            <w:bottom w:w="0" w:type="dxa"/>
            <w:right w:w="0" w:type="dxa"/>
          </w:tblCellMar>
        </w:tblPrEx>
        <w:trPr>
          <w:trHeight w:val="237" w:hRule="atLeast"/>
        </w:trPr>
        <w:tc>
          <w:tcPr>
            <w:tcW w:w="931" w:type="dxa"/>
            <w:tcBorders>
              <w:top w:val="nil"/>
              <w:bottom w:val="nil"/>
            </w:tcBorders>
          </w:tcPr>
          <w:p>
            <w:pPr>
              <w:pStyle w:val="14"/>
              <w:ind w:left="0"/>
              <w:rPr>
                <w:rFonts w:ascii="Times New Roman"/>
                <w:sz w:val="16"/>
              </w:rPr>
            </w:pPr>
          </w:p>
        </w:tc>
        <w:tc>
          <w:tcPr>
            <w:tcW w:w="931" w:type="dxa"/>
            <w:tcBorders>
              <w:top w:val="nil"/>
              <w:bottom w:val="nil"/>
            </w:tcBorders>
          </w:tcPr>
          <w:p>
            <w:pPr>
              <w:pStyle w:val="14"/>
              <w:spacing w:line="218" w:lineRule="exact"/>
              <w:rPr>
                <w:sz w:val="18"/>
              </w:rPr>
            </w:pPr>
            <w:r>
              <w:rPr>
                <w:color w:val="4F4F4F"/>
                <w:w w:val="105"/>
                <w:sz w:val="18"/>
              </w:rPr>
              <w:t>函数 -&gt;&gt;</w:t>
            </w:r>
          </w:p>
        </w:tc>
        <w:tc>
          <w:tcPr>
            <w:tcW w:w="931" w:type="dxa"/>
            <w:vMerge w:val="continue"/>
            <w:tcBorders>
              <w:top w:val="nil"/>
            </w:tcBorders>
          </w:tcPr>
          <w:p>
            <w:pPr>
              <w:rPr>
                <w:sz w:val="2"/>
                <w:szCs w:val="2"/>
              </w:rPr>
            </w:pPr>
          </w:p>
        </w:tc>
      </w:tr>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CellMar>
            <w:top w:w="0" w:type="dxa"/>
            <w:left w:w="0" w:type="dxa"/>
            <w:bottom w:w="0" w:type="dxa"/>
            <w:right w:w="0" w:type="dxa"/>
          </w:tblCellMar>
        </w:tblPrEx>
        <w:trPr>
          <w:trHeight w:val="237" w:hRule="atLeast"/>
        </w:trPr>
        <w:tc>
          <w:tcPr>
            <w:tcW w:w="931" w:type="dxa"/>
            <w:tcBorders>
              <w:top w:val="nil"/>
              <w:bottom w:val="nil"/>
            </w:tcBorders>
          </w:tcPr>
          <w:p>
            <w:pPr>
              <w:pStyle w:val="14"/>
              <w:ind w:left="0"/>
              <w:rPr>
                <w:rFonts w:ascii="Times New Roman"/>
                <w:sz w:val="16"/>
              </w:rPr>
            </w:pPr>
          </w:p>
        </w:tc>
        <w:tc>
          <w:tcPr>
            <w:tcW w:w="931" w:type="dxa"/>
            <w:tcBorders>
              <w:top w:val="nil"/>
              <w:bottom w:val="nil"/>
            </w:tcBorders>
          </w:tcPr>
          <w:p>
            <w:pPr>
              <w:pStyle w:val="14"/>
              <w:spacing w:line="218" w:lineRule="exact"/>
              <w:rPr>
                <w:sz w:val="18"/>
              </w:rPr>
            </w:pPr>
            <w:r>
              <w:rPr>
                <w:color w:val="4F4F4F"/>
                <w:w w:val="105"/>
                <w:sz w:val="18"/>
              </w:rPr>
              <w:t>(h&amp;lengt</w:t>
            </w:r>
          </w:p>
        </w:tc>
        <w:tc>
          <w:tcPr>
            <w:tcW w:w="931" w:type="dxa"/>
            <w:vMerge w:val="continue"/>
            <w:tcBorders>
              <w:top w:val="nil"/>
            </w:tcBorders>
          </w:tcPr>
          <w:p>
            <w:pPr>
              <w:rPr>
                <w:sz w:val="2"/>
                <w:szCs w:val="2"/>
              </w:rPr>
            </w:pPr>
          </w:p>
        </w:tc>
      </w:tr>
      <w:tr>
        <w:tblPrEx>
          <w:tblBorders>
            <w:top w:val="single" w:color="A7A7A7" w:sz="6" w:space="0"/>
            <w:left w:val="single" w:color="A7A7A7" w:sz="6" w:space="0"/>
            <w:bottom w:val="single" w:color="A7A7A7" w:sz="6" w:space="0"/>
            <w:right w:val="single" w:color="A7A7A7" w:sz="6" w:space="0"/>
            <w:insideH w:val="single" w:color="A7A7A7" w:sz="6" w:space="0"/>
            <w:insideV w:val="single" w:color="A7A7A7" w:sz="6" w:space="0"/>
          </w:tblBorders>
          <w:tblCellMar>
            <w:top w:w="0" w:type="dxa"/>
            <w:left w:w="0" w:type="dxa"/>
            <w:bottom w:w="0" w:type="dxa"/>
            <w:right w:w="0" w:type="dxa"/>
          </w:tblCellMar>
        </w:tblPrEx>
        <w:trPr>
          <w:trHeight w:val="258" w:hRule="atLeast"/>
        </w:trPr>
        <w:tc>
          <w:tcPr>
            <w:tcW w:w="931" w:type="dxa"/>
            <w:tcBorders>
              <w:top w:val="nil"/>
            </w:tcBorders>
          </w:tcPr>
          <w:p>
            <w:pPr>
              <w:pStyle w:val="14"/>
              <w:ind w:left="0"/>
              <w:rPr>
                <w:rFonts w:ascii="Times New Roman"/>
                <w:sz w:val="18"/>
              </w:rPr>
            </w:pPr>
          </w:p>
        </w:tc>
        <w:tc>
          <w:tcPr>
            <w:tcW w:w="931" w:type="dxa"/>
            <w:tcBorders>
              <w:top w:val="nil"/>
            </w:tcBorders>
          </w:tcPr>
          <w:p>
            <w:pPr>
              <w:pStyle w:val="14"/>
              <w:spacing w:line="239" w:lineRule="exact"/>
              <w:rPr>
                <w:sz w:val="18"/>
              </w:rPr>
            </w:pPr>
            <w:r>
              <w:rPr>
                <w:color w:val="4F4F4F"/>
                <w:w w:val="105"/>
                <w:sz w:val="18"/>
              </w:rPr>
              <w:t>h-1)）</w:t>
            </w:r>
          </w:p>
        </w:tc>
        <w:tc>
          <w:tcPr>
            <w:tcW w:w="931" w:type="dxa"/>
            <w:vMerge w:val="continue"/>
            <w:tcBorders>
              <w:top w:val="nil"/>
            </w:tcBorders>
          </w:tcPr>
          <w:p>
            <w:pPr>
              <w:rPr>
                <w:sz w:val="2"/>
                <w:szCs w:val="2"/>
              </w:rPr>
            </w:pPr>
          </w:p>
        </w:tc>
      </w:tr>
    </w:tbl>
    <w:p>
      <w:pPr>
        <w:pStyle w:val="3"/>
      </w:pPr>
      <w:r>
        <w:rPr>
          <w:color w:val="4F4F4F"/>
        </w:rPr>
        <w:t>HashMap的put方法的具体流程？</w:t>
      </w:r>
    </w:p>
    <w:p>
      <w:pPr>
        <w:spacing w:before="0" w:line="230" w:lineRule="auto"/>
        <w:ind w:left="106" w:right="206" w:firstLine="0"/>
        <w:jc w:val="left"/>
        <w:rPr>
          <w:sz w:val="21"/>
        </w:rPr>
      </w:pPr>
      <w:r>
        <w:rPr>
          <w:color w:val="4D4D4D"/>
          <w:sz w:val="24"/>
        </w:rPr>
        <w:t>当我们put</w:t>
      </w:r>
      <w:r>
        <w:rPr>
          <w:color w:val="4D4D4D"/>
          <w:spacing w:val="2"/>
          <w:sz w:val="24"/>
        </w:rPr>
        <w:t xml:space="preserve">的时候，首先计算 </w:t>
      </w:r>
      <w:r>
        <w:rPr>
          <w:color w:val="C6244E"/>
          <w:sz w:val="21"/>
        </w:rPr>
        <w:t>key</w:t>
      </w:r>
      <w:r>
        <w:rPr>
          <w:color w:val="4D4D4D"/>
          <w:sz w:val="24"/>
        </w:rPr>
        <w:t>的</w:t>
      </w:r>
      <w:r>
        <w:rPr>
          <w:color w:val="C6244E"/>
          <w:sz w:val="21"/>
        </w:rPr>
        <w:t>hash</w:t>
      </w:r>
      <w:r>
        <w:rPr>
          <w:color w:val="4D4D4D"/>
          <w:spacing w:val="2"/>
          <w:sz w:val="24"/>
        </w:rPr>
        <w:t xml:space="preserve">值，这里调用了 </w:t>
      </w:r>
      <w:r>
        <w:rPr>
          <w:color w:val="C6244E"/>
          <w:sz w:val="21"/>
        </w:rPr>
        <w:t>hash</w:t>
      </w:r>
      <w:r>
        <w:rPr>
          <w:color w:val="4D4D4D"/>
          <w:sz w:val="24"/>
        </w:rPr>
        <w:t>方法，</w:t>
      </w:r>
      <w:r>
        <w:rPr>
          <w:color w:val="C6244E"/>
          <w:sz w:val="21"/>
        </w:rPr>
        <w:t>hash</w:t>
      </w:r>
      <w:r>
        <w:rPr>
          <w:color w:val="4D4D4D"/>
          <w:sz w:val="24"/>
        </w:rPr>
        <w:t>方法实际是让</w:t>
      </w:r>
      <w:r>
        <w:rPr>
          <w:color w:val="C6244E"/>
          <w:sz w:val="21"/>
        </w:rPr>
        <w:t>key.hashCode()</w:t>
      </w:r>
      <w:r>
        <w:rPr>
          <w:color w:val="4D4D4D"/>
          <w:sz w:val="24"/>
        </w:rPr>
        <w:t>与</w:t>
      </w:r>
      <w:r>
        <w:rPr>
          <w:color w:val="C6244E"/>
          <w:sz w:val="21"/>
        </w:rPr>
        <w:t>key.hashCode()&gt;&gt;&gt;16</w:t>
      </w:r>
      <w:r>
        <w:rPr>
          <w:color w:val="4D4D4D"/>
          <w:sz w:val="24"/>
        </w:rPr>
        <w:t xml:space="preserve">进行异或操作，高16bit补0，一个数和0异或不变， </w:t>
      </w:r>
      <w:r>
        <w:rPr>
          <w:color w:val="4D4D4D"/>
          <w:spacing w:val="3"/>
          <w:sz w:val="24"/>
        </w:rPr>
        <w:t xml:space="preserve">所以 </w:t>
      </w:r>
      <w:r>
        <w:rPr>
          <w:color w:val="4D4D4D"/>
          <w:sz w:val="24"/>
        </w:rPr>
        <w:t>hash 函数大概的作用就是：</w:t>
      </w:r>
      <w:r>
        <w:rPr>
          <w:b/>
          <w:color w:val="4D4D4D"/>
          <w:sz w:val="24"/>
        </w:rPr>
        <w:t>高16bit不变，低16bit和高16bit</w:t>
      </w:r>
      <w:r>
        <w:rPr>
          <w:b/>
          <w:color w:val="4D4D4D"/>
          <w:spacing w:val="-2"/>
          <w:sz w:val="24"/>
        </w:rPr>
        <w:t>做了一个异或，目的是</w:t>
      </w:r>
      <w:r>
        <w:rPr>
          <w:b/>
          <w:color w:val="4D4D4D"/>
          <w:sz w:val="24"/>
        </w:rPr>
        <w:t>减少碰撞</w:t>
      </w:r>
      <w:r>
        <w:rPr>
          <w:color w:val="4D4D4D"/>
          <w:sz w:val="24"/>
        </w:rPr>
        <w:t>。按照函数注释，因为bucket数组大小是2的幂，计算下标</w:t>
      </w:r>
      <w:r>
        <w:rPr>
          <w:color w:val="C6244E"/>
          <w:sz w:val="21"/>
        </w:rPr>
        <w:t>index</w:t>
      </w:r>
      <w:r>
        <w:rPr>
          <w:color w:val="C6244E"/>
          <w:spacing w:val="24"/>
          <w:sz w:val="21"/>
        </w:rPr>
        <w:t xml:space="preserve"> = </w:t>
      </w:r>
      <w:r>
        <w:rPr>
          <w:color w:val="C6244E"/>
          <w:sz w:val="21"/>
        </w:rPr>
        <w:t>(table.length</w:t>
      </w:r>
      <w:r>
        <w:rPr>
          <w:color w:val="C6244E"/>
          <w:spacing w:val="18"/>
          <w:sz w:val="21"/>
        </w:rPr>
        <w:t xml:space="preserve"> -</w:t>
      </w:r>
    </w:p>
    <w:p>
      <w:pPr>
        <w:pStyle w:val="7"/>
        <w:spacing w:line="433" w:lineRule="exact"/>
      </w:pPr>
      <w:r>
        <w:rPr>
          <w:color w:val="C6244E"/>
          <w:sz w:val="21"/>
        </w:rPr>
        <w:t>1) &amp; hash</w:t>
      </w:r>
      <w:r>
        <w:rPr>
          <w:color w:val="4D4D4D"/>
        </w:rPr>
        <w:t>，如果不做 hash 处理，相当于散列生效的只有几个低 bit 位，为了减少散列的</w:t>
      </w:r>
    </w:p>
    <w:p>
      <w:pPr>
        <w:spacing w:after="0" w:line="433" w:lineRule="exact"/>
        <w:sectPr>
          <w:pgSz w:w="11920" w:h="16840"/>
          <w:pgMar w:top="960" w:right="900" w:bottom="280" w:left="1000" w:header="720" w:footer="720" w:gutter="0"/>
          <w:cols w:space="720" w:num="1"/>
        </w:sectPr>
      </w:pPr>
    </w:p>
    <w:p>
      <w:pPr>
        <w:pStyle w:val="7"/>
        <w:spacing w:before="41" w:line="230" w:lineRule="auto"/>
        <w:ind w:right="393"/>
      </w:pPr>
      <w:r>
        <w:rPr>
          <w:color w:val="4D4D4D"/>
        </w:rPr>
        <w:t>碰撞，设计者综合考虑了速度、作用、质量之后，使用高16bit和低16bit异或来简单处理减少碰撞，而且JDK8中用了复杂度 O（logn）的树结构来提升碰撞下的性能。</w:t>
      </w:r>
    </w:p>
    <w:p>
      <w:pPr>
        <w:pStyle w:val="7"/>
        <w:spacing w:line="431" w:lineRule="exact"/>
      </w:pPr>
      <w:r>
        <w:rPr>
          <w:color w:val="4D4D4D"/>
        </w:rPr>
        <w:t>putVal方法执行流程图</w:t>
      </w:r>
    </w:p>
    <w:p>
      <w:pPr>
        <w:pStyle w:val="7"/>
        <w:spacing w:before="5"/>
        <w:ind w:left="0"/>
        <w:rPr>
          <w:sz w:val="6"/>
        </w:rPr>
      </w:pPr>
      <w:r>
        <w:drawing>
          <wp:anchor distT="0" distB="0" distL="0" distR="0" simplePos="0" relativeHeight="251660288" behindDoc="0" locked="0" layoutInCell="1" allowOverlap="1">
            <wp:simplePos x="0" y="0"/>
            <wp:positionH relativeFrom="page">
              <wp:posOffset>1222375</wp:posOffset>
            </wp:positionH>
            <wp:positionV relativeFrom="paragraph">
              <wp:posOffset>97790</wp:posOffset>
            </wp:positionV>
            <wp:extent cx="5086985" cy="3369310"/>
            <wp:effectExtent l="0" t="0" r="0" b="0"/>
            <wp:wrapTopAndBottom/>
            <wp:docPr id="69"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8.jpeg"/>
                    <pic:cNvPicPr>
                      <a:picLocks noChangeAspect="1"/>
                    </pic:cNvPicPr>
                  </pic:nvPicPr>
                  <pic:blipFill>
                    <a:blip r:embed="rId13" cstate="print"/>
                    <a:stretch>
                      <a:fillRect/>
                    </a:stretch>
                  </pic:blipFill>
                  <pic:spPr>
                    <a:xfrm>
                      <a:off x="0" y="0"/>
                      <a:ext cx="5087274" cy="3369564"/>
                    </a:xfrm>
                    <a:prstGeom prst="rect">
                      <a:avLst/>
                    </a:prstGeom>
                  </pic:spPr>
                </pic:pic>
              </a:graphicData>
            </a:graphic>
          </wp:anchor>
        </w:drawing>
      </w:r>
    </w:p>
    <w:p>
      <w:pPr>
        <w:spacing w:before="117" w:line="294" w:lineRule="exact"/>
        <w:ind w:left="4154" w:right="4252" w:firstLine="0"/>
        <w:jc w:val="center"/>
        <w:rPr>
          <w:sz w:val="16"/>
        </w:rPr>
      </w:pPr>
      <w:r>
        <w:rPr>
          <w:rFonts w:ascii="Arial" w:eastAsia="Arial"/>
          <w:color w:val="585858"/>
          <w:sz w:val="16"/>
        </w:rPr>
        <w:t>putVal</w:t>
      </w:r>
      <w:r>
        <w:rPr>
          <w:color w:val="585858"/>
          <w:sz w:val="16"/>
        </w:rPr>
        <w:t>方法执行流程图</w:t>
      </w:r>
    </w:p>
    <w:p>
      <w:pPr>
        <w:tabs>
          <w:tab w:val="left" w:pos="4721"/>
        </w:tabs>
        <w:spacing w:before="24" w:line="218" w:lineRule="auto"/>
        <w:ind w:left="106" w:right="591" w:firstLine="0"/>
        <w:jc w:val="left"/>
        <w:rPr>
          <w:rFonts w:hint="eastAsia" w:ascii="宋体" w:eastAsia="宋体"/>
          <w:sz w:val="21"/>
        </w:rPr>
      </w:pPr>
      <w:r>
        <w:rPr>
          <w:color w:val="C578DD"/>
          <w:sz w:val="21"/>
        </w:rPr>
        <w:t xml:space="preserve">public </w:t>
      </w:r>
      <w:r>
        <w:rPr>
          <w:color w:val="ABB1BE"/>
          <w:sz w:val="21"/>
        </w:rPr>
        <w:t xml:space="preserve">V </w:t>
      </w:r>
      <w:r>
        <w:rPr>
          <w:color w:val="60ADED"/>
          <w:sz w:val="21"/>
        </w:rPr>
        <w:t>put</w:t>
      </w:r>
      <w:r>
        <w:rPr>
          <w:color w:val="999999"/>
          <w:sz w:val="21"/>
        </w:rPr>
        <w:t>(</w:t>
      </w:r>
      <w:r>
        <w:rPr>
          <w:color w:val="ABB1BE"/>
          <w:sz w:val="21"/>
        </w:rPr>
        <w:t>K key</w:t>
      </w:r>
      <w:r>
        <w:rPr>
          <w:color w:val="999999"/>
          <w:sz w:val="21"/>
        </w:rPr>
        <w:t xml:space="preserve">, </w:t>
      </w:r>
      <w:r>
        <w:rPr>
          <w:color w:val="ABB1BE"/>
          <w:sz w:val="21"/>
        </w:rPr>
        <w:t>V value</w:t>
      </w:r>
      <w:r>
        <w:rPr>
          <w:color w:val="999999"/>
          <w:sz w:val="21"/>
        </w:rPr>
        <w:t>){</w:t>
      </w:r>
      <w:r>
        <w:rPr>
          <w:color w:val="C578DD"/>
          <w:sz w:val="21"/>
        </w:rPr>
        <w:t>return</w:t>
      </w:r>
      <w:r>
        <w:rPr>
          <w:color w:val="60ADED"/>
          <w:sz w:val="21"/>
        </w:rPr>
        <w:t>putVal</w:t>
      </w:r>
      <w:r>
        <w:rPr>
          <w:color w:val="999999"/>
          <w:sz w:val="21"/>
        </w:rPr>
        <w:t>(</w:t>
      </w:r>
      <w:r>
        <w:rPr>
          <w:color w:val="60ADED"/>
          <w:sz w:val="21"/>
        </w:rPr>
        <w:t>hash</w:t>
      </w:r>
      <w:r>
        <w:rPr>
          <w:color w:val="999999"/>
          <w:sz w:val="21"/>
        </w:rPr>
        <w:t>(</w:t>
      </w:r>
      <w:r>
        <w:rPr>
          <w:color w:val="ABB1BE"/>
          <w:sz w:val="21"/>
        </w:rPr>
        <w:t>key</w:t>
      </w:r>
      <w:r>
        <w:rPr>
          <w:color w:val="999999"/>
          <w:sz w:val="21"/>
        </w:rPr>
        <w:t xml:space="preserve">), </w:t>
      </w:r>
      <w:r>
        <w:rPr>
          <w:color w:val="ABB1BE"/>
          <w:sz w:val="21"/>
        </w:rPr>
        <w:t>key</w:t>
      </w:r>
      <w:r>
        <w:rPr>
          <w:color w:val="999999"/>
          <w:sz w:val="21"/>
        </w:rPr>
        <w:t xml:space="preserve">, </w:t>
      </w:r>
      <w:r>
        <w:rPr>
          <w:color w:val="ABB1BE"/>
          <w:sz w:val="21"/>
        </w:rPr>
        <w:t>value</w:t>
      </w:r>
      <w:r>
        <w:rPr>
          <w:color w:val="999999"/>
          <w:sz w:val="21"/>
        </w:rPr>
        <w:t>,</w:t>
      </w:r>
      <w:r>
        <w:rPr>
          <w:color w:val="55B6C2"/>
          <w:sz w:val="21"/>
        </w:rPr>
        <w:t>false</w:t>
      </w:r>
      <w:r>
        <w:rPr>
          <w:color w:val="999999"/>
          <w:sz w:val="21"/>
        </w:rPr>
        <w:t>,</w:t>
      </w:r>
      <w:r>
        <w:rPr>
          <w:color w:val="55B6C2"/>
          <w:sz w:val="21"/>
        </w:rPr>
        <w:t>true</w:t>
      </w:r>
      <w:r>
        <w:rPr>
          <w:color w:val="999999"/>
          <w:sz w:val="21"/>
        </w:rPr>
        <w:t>);}</w:t>
      </w:r>
      <w:r>
        <w:rPr>
          <w:color w:val="C578DD"/>
          <w:sz w:val="21"/>
        </w:rPr>
        <w:t>staticfinalint</w:t>
      </w:r>
      <w:r>
        <w:rPr>
          <w:color w:val="60ADED"/>
          <w:sz w:val="21"/>
        </w:rPr>
        <w:t>hash</w:t>
      </w:r>
      <w:r>
        <w:rPr>
          <w:color w:val="999999"/>
          <w:sz w:val="21"/>
        </w:rPr>
        <w:t>(</w:t>
      </w:r>
      <w:r>
        <w:rPr>
          <w:color w:val="ABB1BE"/>
          <w:sz w:val="21"/>
        </w:rPr>
        <w:t>Object key</w:t>
      </w:r>
      <w:r>
        <w:rPr>
          <w:color w:val="999999"/>
          <w:sz w:val="21"/>
        </w:rPr>
        <w:t>){</w:t>
      </w:r>
      <w:r>
        <w:rPr>
          <w:color w:val="C578DD"/>
          <w:sz w:val="21"/>
        </w:rPr>
        <w:t xml:space="preserve">int </w:t>
      </w:r>
      <w:r>
        <w:rPr>
          <w:color w:val="ABB1BE"/>
          <w:sz w:val="21"/>
        </w:rPr>
        <w:t>h</w:t>
      </w:r>
      <w:r>
        <w:rPr>
          <w:color w:val="999999"/>
          <w:sz w:val="21"/>
        </w:rPr>
        <w:t>;</w:t>
      </w:r>
      <w:r>
        <w:rPr>
          <w:color w:val="C578DD"/>
          <w:sz w:val="21"/>
        </w:rPr>
        <w:t>return</w:t>
      </w:r>
      <w:r>
        <w:rPr>
          <w:color w:val="999999"/>
          <w:sz w:val="21"/>
        </w:rPr>
        <w:t>(</w:t>
      </w:r>
      <w:r>
        <w:rPr>
          <w:color w:val="ABB1BE"/>
          <w:sz w:val="21"/>
        </w:rPr>
        <w:t xml:space="preserve">key </w:t>
      </w:r>
      <w:r>
        <w:rPr>
          <w:color w:val="669900"/>
          <w:sz w:val="21"/>
        </w:rPr>
        <w:t xml:space="preserve">== </w:t>
      </w:r>
      <w:r>
        <w:rPr>
          <w:color w:val="ABB1BE"/>
          <w:sz w:val="21"/>
        </w:rPr>
        <w:t>null</w:t>
      </w:r>
      <w:r>
        <w:rPr>
          <w:color w:val="999999"/>
          <w:sz w:val="21"/>
        </w:rPr>
        <w:t>)</w:t>
      </w:r>
      <w:r>
        <w:rPr>
          <w:color w:val="669900"/>
          <w:sz w:val="21"/>
        </w:rPr>
        <w:t>?</w:t>
      </w:r>
      <w:r>
        <w:rPr>
          <w:color w:val="97C379"/>
          <w:sz w:val="21"/>
        </w:rPr>
        <w:t>0</w:t>
      </w:r>
      <w:r>
        <w:rPr>
          <w:color w:val="669900"/>
          <w:sz w:val="21"/>
        </w:rPr>
        <w:t>:</w:t>
      </w:r>
      <w:r>
        <w:rPr>
          <w:color w:val="999999"/>
          <w:sz w:val="21"/>
        </w:rPr>
        <w:t>(</w:t>
      </w:r>
      <w:r>
        <w:rPr>
          <w:color w:val="ABB1BE"/>
          <w:sz w:val="21"/>
        </w:rPr>
        <w:t xml:space="preserve">h </w:t>
      </w:r>
      <w:r>
        <w:rPr>
          <w:color w:val="669900"/>
          <w:sz w:val="21"/>
        </w:rPr>
        <w:t xml:space="preserve">= </w:t>
      </w:r>
      <w:r>
        <w:rPr>
          <w:color w:val="ABB1BE"/>
          <w:sz w:val="21"/>
        </w:rPr>
        <w:t>key</w:t>
      </w:r>
      <w:r>
        <w:rPr>
          <w:color w:val="999999"/>
          <w:sz w:val="21"/>
        </w:rPr>
        <w:t>.</w:t>
      </w:r>
      <w:r>
        <w:rPr>
          <w:color w:val="60ADED"/>
          <w:sz w:val="21"/>
        </w:rPr>
        <w:t>hashCode</w:t>
      </w:r>
      <w:r>
        <w:rPr>
          <w:color w:val="999999"/>
          <w:sz w:val="21"/>
        </w:rPr>
        <w:t>())</w:t>
      </w:r>
      <w:r>
        <w:rPr>
          <w:color w:val="669900"/>
          <w:sz w:val="21"/>
        </w:rPr>
        <w:t>^</w:t>
      </w:r>
      <w:r>
        <w:rPr>
          <w:color w:val="999999"/>
          <w:sz w:val="21"/>
        </w:rPr>
        <w:t>(</w:t>
      </w:r>
      <w:r>
        <w:rPr>
          <w:color w:val="ABB1BE"/>
          <w:sz w:val="21"/>
        </w:rPr>
        <w:t>h</w:t>
      </w:r>
      <w:r>
        <w:rPr>
          <w:color w:val="ABB1BE"/>
          <w:spacing w:val="3"/>
          <w:sz w:val="21"/>
        </w:rPr>
        <w:t xml:space="preserve"> </w:t>
      </w:r>
      <w:r>
        <w:rPr>
          <w:color w:val="669900"/>
          <w:sz w:val="21"/>
        </w:rPr>
        <w:t>&gt;&gt;&gt;</w:t>
      </w:r>
      <w:r>
        <w:rPr>
          <w:color w:val="97C379"/>
          <w:sz w:val="21"/>
        </w:rPr>
        <w:t>16</w:t>
      </w:r>
      <w:r>
        <w:rPr>
          <w:color w:val="999999"/>
          <w:sz w:val="21"/>
        </w:rPr>
        <w:t>);}</w:t>
      </w:r>
      <w:r>
        <w:rPr>
          <w:color w:val="5C626F"/>
          <w:sz w:val="23"/>
        </w:rPr>
        <w:t>//</w:t>
      </w:r>
      <w:r>
        <w:rPr>
          <w:rFonts w:hint="eastAsia" w:ascii="宋体" w:eastAsia="宋体"/>
          <w:color w:val="5C626F"/>
          <w:sz w:val="21"/>
        </w:rPr>
        <w:t>实现</w:t>
      </w:r>
      <w:r>
        <w:rPr>
          <w:color w:val="5C626F"/>
          <w:sz w:val="23"/>
        </w:rPr>
        <w:t>Map.put</w:t>
      </w:r>
      <w:r>
        <w:rPr>
          <w:rFonts w:hint="eastAsia" w:ascii="宋体" w:eastAsia="宋体"/>
          <w:color w:val="5C626F"/>
          <w:sz w:val="21"/>
        </w:rPr>
        <w:t>和相关方法</w:t>
      </w:r>
      <w:r>
        <w:rPr>
          <w:color w:val="C578DD"/>
          <w:sz w:val="21"/>
        </w:rPr>
        <w:t>final</w:t>
      </w:r>
      <w:r>
        <w:rPr>
          <w:color w:val="C578DD"/>
          <w:spacing w:val="4"/>
          <w:sz w:val="21"/>
        </w:rPr>
        <w:t xml:space="preserve"> </w:t>
      </w:r>
      <w:r>
        <w:rPr>
          <w:color w:val="ABB1BE"/>
          <w:sz w:val="21"/>
        </w:rPr>
        <w:t>V</w:t>
      </w:r>
      <w:r>
        <w:rPr>
          <w:color w:val="ABB1BE"/>
          <w:spacing w:val="4"/>
          <w:sz w:val="21"/>
        </w:rPr>
        <w:t xml:space="preserve"> </w:t>
      </w:r>
      <w:r>
        <w:rPr>
          <w:color w:val="60ADED"/>
          <w:sz w:val="21"/>
        </w:rPr>
        <w:t>putVal</w:t>
      </w:r>
      <w:r>
        <w:rPr>
          <w:color w:val="999999"/>
          <w:sz w:val="21"/>
        </w:rPr>
        <w:t>(</w:t>
      </w:r>
      <w:r>
        <w:rPr>
          <w:color w:val="C578DD"/>
          <w:sz w:val="21"/>
        </w:rPr>
        <w:t>int</w:t>
      </w:r>
      <w:r>
        <w:rPr>
          <w:color w:val="C578DD"/>
          <w:spacing w:val="4"/>
          <w:sz w:val="21"/>
        </w:rPr>
        <w:t xml:space="preserve"> </w:t>
      </w:r>
      <w:r>
        <w:rPr>
          <w:color w:val="ABB1BE"/>
          <w:sz w:val="21"/>
        </w:rPr>
        <w:t>hash</w:t>
      </w:r>
      <w:r>
        <w:rPr>
          <w:color w:val="999999"/>
          <w:sz w:val="21"/>
        </w:rPr>
        <w:t>,</w:t>
      </w:r>
      <w:r>
        <w:rPr>
          <w:color w:val="999999"/>
          <w:spacing w:val="4"/>
          <w:sz w:val="21"/>
        </w:rPr>
        <w:t xml:space="preserve"> </w:t>
      </w:r>
      <w:r>
        <w:rPr>
          <w:color w:val="ABB1BE"/>
          <w:sz w:val="21"/>
        </w:rPr>
        <w:t>K</w:t>
      </w:r>
      <w:r>
        <w:rPr>
          <w:color w:val="ABB1BE"/>
          <w:spacing w:val="4"/>
          <w:sz w:val="21"/>
        </w:rPr>
        <w:t xml:space="preserve"> </w:t>
      </w:r>
      <w:r>
        <w:rPr>
          <w:color w:val="ABB1BE"/>
          <w:sz w:val="21"/>
        </w:rPr>
        <w:t>key</w:t>
      </w:r>
      <w:r>
        <w:rPr>
          <w:color w:val="999999"/>
          <w:sz w:val="21"/>
        </w:rPr>
        <w:t>,</w:t>
      </w:r>
      <w:r>
        <w:rPr>
          <w:color w:val="999999"/>
          <w:spacing w:val="4"/>
          <w:sz w:val="21"/>
        </w:rPr>
        <w:t xml:space="preserve"> </w:t>
      </w:r>
      <w:r>
        <w:rPr>
          <w:color w:val="ABB1BE"/>
          <w:sz w:val="21"/>
        </w:rPr>
        <w:t>V value</w:t>
      </w:r>
      <w:r>
        <w:rPr>
          <w:color w:val="999999"/>
          <w:sz w:val="21"/>
        </w:rPr>
        <w:t>,</w:t>
      </w:r>
      <w:r>
        <w:rPr>
          <w:color w:val="C578DD"/>
          <w:sz w:val="21"/>
        </w:rPr>
        <w:t>boolean</w:t>
      </w:r>
      <w:r>
        <w:rPr>
          <w:color w:val="C578DD"/>
          <w:spacing w:val="15"/>
          <w:sz w:val="21"/>
        </w:rPr>
        <w:t xml:space="preserve"> </w:t>
      </w:r>
      <w:r>
        <w:rPr>
          <w:color w:val="ABB1BE"/>
          <w:sz w:val="21"/>
        </w:rPr>
        <w:t>onlyIfAbsent</w:t>
      </w:r>
      <w:r>
        <w:rPr>
          <w:color w:val="999999"/>
          <w:sz w:val="21"/>
        </w:rPr>
        <w:t>,</w:t>
      </w:r>
      <w:r>
        <w:rPr>
          <w:color w:val="C578DD"/>
          <w:sz w:val="21"/>
        </w:rPr>
        <w:t>boolean</w:t>
      </w:r>
      <w:r>
        <w:rPr>
          <w:color w:val="C578DD"/>
          <w:spacing w:val="16"/>
          <w:sz w:val="21"/>
        </w:rPr>
        <w:t xml:space="preserve"> </w:t>
      </w:r>
      <w:r>
        <w:rPr>
          <w:color w:val="ABB1BE"/>
          <w:sz w:val="21"/>
        </w:rPr>
        <w:t>evict</w:t>
      </w:r>
      <w:r>
        <w:rPr>
          <w:color w:val="999999"/>
          <w:sz w:val="21"/>
        </w:rPr>
        <w:t>){</w:t>
      </w:r>
      <w:r>
        <w:rPr>
          <w:color w:val="999999"/>
          <w:sz w:val="21"/>
        </w:rPr>
        <w:tab/>
      </w:r>
      <w:r>
        <w:rPr>
          <w:color w:val="ABB1BE"/>
          <w:sz w:val="21"/>
        </w:rPr>
        <w:t>Node</w:t>
      </w:r>
      <w:r>
        <w:rPr>
          <w:color w:val="999999"/>
          <w:sz w:val="21"/>
        </w:rPr>
        <w:t>&lt;</w:t>
      </w:r>
      <w:r>
        <w:rPr>
          <w:color w:val="60ADED"/>
          <w:sz w:val="21"/>
        </w:rPr>
        <w:t>K</w:t>
      </w:r>
      <w:r>
        <w:rPr>
          <w:color w:val="999999"/>
          <w:sz w:val="21"/>
        </w:rPr>
        <w:t>,</w:t>
      </w:r>
      <w:r>
        <w:rPr>
          <w:color w:val="60ADED"/>
          <w:sz w:val="21"/>
        </w:rPr>
        <w:t>V</w:t>
      </w:r>
      <w:r>
        <w:rPr>
          <w:color w:val="999999"/>
          <w:sz w:val="21"/>
        </w:rPr>
        <w:t>&gt;[]</w:t>
      </w:r>
      <w:r>
        <w:rPr>
          <w:color w:val="999999"/>
          <w:spacing w:val="9"/>
          <w:sz w:val="21"/>
        </w:rPr>
        <w:t xml:space="preserve"> </w:t>
      </w:r>
      <w:r>
        <w:rPr>
          <w:color w:val="ABB1BE"/>
          <w:sz w:val="21"/>
        </w:rPr>
        <w:t>tab</w:t>
      </w:r>
      <w:r>
        <w:rPr>
          <w:color w:val="999999"/>
          <w:sz w:val="21"/>
        </w:rPr>
        <w:t>;</w:t>
      </w:r>
      <w:r>
        <w:rPr>
          <w:color w:val="999999"/>
          <w:spacing w:val="10"/>
          <w:sz w:val="21"/>
        </w:rPr>
        <w:t xml:space="preserve"> </w:t>
      </w:r>
      <w:r>
        <w:rPr>
          <w:color w:val="ABB1BE"/>
          <w:sz w:val="21"/>
        </w:rPr>
        <w:t>Node</w:t>
      </w:r>
      <w:r>
        <w:rPr>
          <w:color w:val="999999"/>
          <w:sz w:val="21"/>
        </w:rPr>
        <w:t>&lt;</w:t>
      </w:r>
      <w:r>
        <w:rPr>
          <w:color w:val="60ADED"/>
          <w:sz w:val="21"/>
        </w:rPr>
        <w:t>K</w:t>
      </w:r>
      <w:r>
        <w:rPr>
          <w:color w:val="999999"/>
          <w:sz w:val="21"/>
        </w:rPr>
        <w:t>,</w:t>
      </w:r>
      <w:r>
        <w:rPr>
          <w:color w:val="60ADED"/>
          <w:sz w:val="21"/>
        </w:rPr>
        <w:t>V</w:t>
      </w:r>
      <w:r>
        <w:rPr>
          <w:color w:val="999999"/>
          <w:sz w:val="21"/>
        </w:rPr>
        <w:t>&gt;</w:t>
      </w:r>
      <w:r>
        <w:rPr>
          <w:color w:val="999999"/>
          <w:spacing w:val="9"/>
          <w:sz w:val="21"/>
        </w:rPr>
        <w:t xml:space="preserve"> </w:t>
      </w:r>
      <w:r>
        <w:rPr>
          <w:color w:val="ABB1BE"/>
          <w:sz w:val="21"/>
        </w:rPr>
        <w:t>p</w:t>
      </w:r>
      <w:r>
        <w:rPr>
          <w:color w:val="999999"/>
          <w:sz w:val="21"/>
        </w:rPr>
        <w:t>;</w:t>
      </w:r>
      <w:r>
        <w:rPr>
          <w:color w:val="C578DD"/>
          <w:sz w:val="21"/>
        </w:rPr>
        <w:t>int</w:t>
      </w:r>
      <w:r>
        <w:rPr>
          <w:color w:val="C578DD"/>
          <w:spacing w:val="10"/>
          <w:sz w:val="21"/>
        </w:rPr>
        <w:t xml:space="preserve"> </w:t>
      </w:r>
      <w:r>
        <w:rPr>
          <w:color w:val="ABB1BE"/>
          <w:sz w:val="21"/>
        </w:rPr>
        <w:t>n</w:t>
      </w:r>
      <w:r>
        <w:rPr>
          <w:color w:val="999999"/>
          <w:sz w:val="21"/>
        </w:rPr>
        <w:t>,</w:t>
      </w:r>
      <w:r>
        <w:rPr>
          <w:color w:val="999999"/>
          <w:spacing w:val="10"/>
          <w:sz w:val="21"/>
        </w:rPr>
        <w:t xml:space="preserve"> </w:t>
      </w:r>
      <w:r>
        <w:rPr>
          <w:color w:val="ABB1BE"/>
          <w:sz w:val="21"/>
        </w:rPr>
        <w:t>i</w:t>
      </w:r>
      <w:r>
        <w:rPr>
          <w:color w:val="999999"/>
          <w:sz w:val="21"/>
        </w:rPr>
        <w:t>;</w:t>
      </w:r>
      <w:r>
        <w:rPr>
          <w:color w:val="5C626F"/>
          <w:sz w:val="23"/>
        </w:rPr>
        <w:t>//</w:t>
      </w:r>
      <w:r>
        <w:rPr>
          <w:color w:val="5C626F"/>
          <w:spacing w:val="3"/>
          <w:sz w:val="23"/>
        </w:rPr>
        <w:t xml:space="preserve"> </w:t>
      </w:r>
      <w:r>
        <w:rPr>
          <w:rFonts w:hint="eastAsia" w:ascii="宋体" w:eastAsia="宋体"/>
          <w:color w:val="5C626F"/>
          <w:sz w:val="21"/>
        </w:rPr>
        <w:t>步骤</w:t>
      </w:r>
    </w:p>
    <w:p>
      <w:pPr>
        <w:tabs>
          <w:tab w:val="left" w:pos="1083"/>
          <w:tab w:val="left" w:pos="2244"/>
          <w:tab w:val="left" w:pos="3557"/>
          <w:tab w:val="left" w:pos="6147"/>
          <w:tab w:val="left" w:pos="7114"/>
          <w:tab w:val="left" w:pos="9098"/>
        </w:tabs>
        <w:spacing w:before="0" w:line="211" w:lineRule="auto"/>
        <w:ind w:left="106" w:right="213" w:firstLine="0"/>
        <w:jc w:val="left"/>
        <w:rPr>
          <w:rFonts w:hint="eastAsia" w:ascii="宋体" w:hAnsi="宋体" w:eastAsia="宋体"/>
          <w:sz w:val="21"/>
        </w:rPr>
      </w:pPr>
      <w:r>
        <w:rPr>
          <w:rFonts w:ascii="Calibri" w:hAnsi="Calibri" w:eastAsia="Calibri"/>
          <w:color w:val="5C626F"/>
          <w:sz w:val="20"/>
        </w:rPr>
        <w:t>①</w:t>
      </w:r>
      <w:r>
        <w:rPr>
          <w:rFonts w:hint="eastAsia" w:ascii="宋体" w:hAnsi="宋体" w:eastAsia="宋体"/>
          <w:color w:val="5C626F"/>
          <w:sz w:val="20"/>
        </w:rPr>
        <w:t>：</w:t>
      </w:r>
      <w:r>
        <w:rPr>
          <w:color w:val="5C626F"/>
          <w:sz w:val="23"/>
        </w:rPr>
        <w:t>tab</w:t>
      </w:r>
      <w:r>
        <w:rPr>
          <w:rFonts w:hint="eastAsia" w:ascii="宋体" w:hAnsi="宋体" w:eastAsia="宋体"/>
          <w:color w:val="5C626F"/>
          <w:sz w:val="21"/>
        </w:rPr>
        <w:t>为空则创建</w:t>
      </w:r>
      <w:r>
        <w:rPr>
          <w:rFonts w:hint="eastAsia" w:ascii="宋体" w:hAnsi="宋体" w:eastAsia="宋体"/>
          <w:color w:val="5C626F"/>
          <w:spacing w:val="-42"/>
          <w:sz w:val="21"/>
        </w:rPr>
        <w:t xml:space="preserve"> </w:t>
      </w:r>
      <w:r>
        <w:rPr>
          <w:color w:val="5C626F"/>
          <w:sz w:val="23"/>
        </w:rPr>
        <w:t>//</w:t>
      </w:r>
      <w:r>
        <w:rPr>
          <w:color w:val="5C626F"/>
          <w:spacing w:val="-5"/>
          <w:sz w:val="23"/>
        </w:rPr>
        <w:t xml:space="preserve"> </w:t>
      </w:r>
      <w:r>
        <w:rPr>
          <w:color w:val="5C626F"/>
          <w:sz w:val="23"/>
        </w:rPr>
        <w:t>table</w:t>
      </w:r>
      <w:r>
        <w:rPr>
          <w:rFonts w:hint="eastAsia" w:ascii="宋体" w:hAnsi="宋体" w:eastAsia="宋体"/>
          <w:color w:val="5C626F"/>
          <w:sz w:val="21"/>
        </w:rPr>
        <w:t>未初始化或者长度为</w:t>
      </w:r>
      <w:r>
        <w:rPr>
          <w:color w:val="5C626F"/>
          <w:sz w:val="23"/>
        </w:rPr>
        <w:t>0</w:t>
      </w:r>
      <w:r>
        <w:rPr>
          <w:rFonts w:hint="eastAsia" w:ascii="宋体" w:hAnsi="宋体" w:eastAsia="宋体"/>
          <w:color w:val="5C626F"/>
          <w:sz w:val="20"/>
        </w:rPr>
        <w:t>，</w:t>
      </w:r>
      <w:r>
        <w:rPr>
          <w:rFonts w:hint="eastAsia" w:ascii="宋体" w:hAnsi="宋体" w:eastAsia="宋体"/>
          <w:color w:val="5C626F"/>
          <w:sz w:val="21"/>
        </w:rPr>
        <w:t>进行扩容</w:t>
      </w:r>
      <w:r>
        <w:rPr>
          <w:color w:val="C578DD"/>
          <w:sz w:val="21"/>
        </w:rPr>
        <w:t>if</w:t>
      </w:r>
      <w:r>
        <w:rPr>
          <w:color w:val="999999"/>
          <w:sz w:val="21"/>
        </w:rPr>
        <w:t>((</w:t>
      </w:r>
      <w:r>
        <w:rPr>
          <w:color w:val="ABB1BE"/>
          <w:sz w:val="21"/>
        </w:rPr>
        <w:t>tab</w:t>
      </w:r>
      <w:r>
        <w:rPr>
          <w:color w:val="ABB1BE"/>
          <w:spacing w:val="1"/>
          <w:sz w:val="21"/>
        </w:rPr>
        <w:t xml:space="preserve"> </w:t>
      </w:r>
      <w:r>
        <w:rPr>
          <w:color w:val="669900"/>
          <w:sz w:val="21"/>
        </w:rPr>
        <w:t>=</w:t>
      </w:r>
      <w:r>
        <w:rPr>
          <w:color w:val="669900"/>
          <w:spacing w:val="1"/>
          <w:sz w:val="21"/>
        </w:rPr>
        <w:t xml:space="preserve"> </w:t>
      </w:r>
      <w:r>
        <w:rPr>
          <w:color w:val="ABB1BE"/>
          <w:sz w:val="21"/>
        </w:rPr>
        <w:t>table</w:t>
      </w:r>
      <w:r>
        <w:rPr>
          <w:color w:val="999999"/>
          <w:sz w:val="21"/>
        </w:rPr>
        <w:t>)</w:t>
      </w:r>
      <w:r>
        <w:rPr>
          <w:color w:val="669900"/>
          <w:sz w:val="21"/>
        </w:rPr>
        <w:t>==</w:t>
      </w:r>
      <w:r>
        <w:rPr>
          <w:color w:val="669900"/>
          <w:spacing w:val="2"/>
          <w:sz w:val="21"/>
        </w:rPr>
        <w:t xml:space="preserve"> </w:t>
      </w:r>
      <w:r>
        <w:rPr>
          <w:color w:val="ABB1BE"/>
          <w:sz w:val="21"/>
        </w:rPr>
        <w:t>null</w:t>
      </w:r>
      <w:r>
        <w:rPr>
          <w:color w:val="ABB1BE"/>
          <w:spacing w:val="1"/>
          <w:sz w:val="21"/>
        </w:rPr>
        <w:t xml:space="preserve"> </w:t>
      </w:r>
      <w:r>
        <w:rPr>
          <w:color w:val="669900"/>
          <w:sz w:val="21"/>
        </w:rPr>
        <w:t>||</w:t>
      </w:r>
      <w:r>
        <w:rPr>
          <w:color w:val="999999"/>
          <w:sz w:val="21"/>
        </w:rPr>
        <w:t>(</w:t>
      </w:r>
      <w:r>
        <w:rPr>
          <w:color w:val="ABB1BE"/>
          <w:sz w:val="21"/>
        </w:rPr>
        <w:t>n</w:t>
      </w:r>
      <w:r>
        <w:rPr>
          <w:color w:val="ABB1BE"/>
          <w:spacing w:val="1"/>
          <w:sz w:val="21"/>
        </w:rPr>
        <w:t xml:space="preserve"> </w:t>
      </w:r>
      <w:r>
        <w:rPr>
          <w:color w:val="669900"/>
          <w:sz w:val="21"/>
        </w:rPr>
        <w:t xml:space="preserve">= </w:t>
      </w:r>
      <w:r>
        <w:rPr>
          <w:color w:val="ABB1BE"/>
          <w:sz w:val="21"/>
        </w:rPr>
        <w:t>tab</w:t>
      </w:r>
      <w:r>
        <w:rPr>
          <w:color w:val="999999"/>
          <w:sz w:val="21"/>
        </w:rPr>
        <w:t>.</w:t>
      </w:r>
      <w:r>
        <w:rPr>
          <w:color w:val="ABB1BE"/>
          <w:sz w:val="21"/>
        </w:rPr>
        <w:t>length</w:t>
      </w:r>
      <w:r>
        <w:rPr>
          <w:color w:val="999999"/>
          <w:sz w:val="21"/>
        </w:rPr>
        <w:t>)</w:t>
      </w:r>
      <w:r>
        <w:rPr>
          <w:color w:val="669900"/>
          <w:sz w:val="21"/>
        </w:rPr>
        <w:t>==</w:t>
      </w:r>
      <w:r>
        <w:rPr>
          <w:color w:val="97C379"/>
          <w:sz w:val="21"/>
        </w:rPr>
        <w:t>0</w:t>
      </w:r>
      <w:r>
        <w:rPr>
          <w:color w:val="999999"/>
          <w:sz w:val="21"/>
        </w:rPr>
        <w:t>)</w:t>
      </w:r>
      <w:r>
        <w:rPr>
          <w:color w:val="999999"/>
          <w:sz w:val="21"/>
        </w:rPr>
        <w:tab/>
      </w:r>
      <w:r>
        <w:rPr>
          <w:color w:val="ABB1BE"/>
          <w:sz w:val="21"/>
        </w:rPr>
        <w:t>n</w:t>
      </w:r>
      <w:r>
        <w:rPr>
          <w:color w:val="ABB1BE"/>
          <w:spacing w:val="-9"/>
          <w:sz w:val="21"/>
        </w:rPr>
        <w:t xml:space="preserve"> </w:t>
      </w:r>
      <w:r>
        <w:rPr>
          <w:color w:val="669900"/>
          <w:sz w:val="21"/>
        </w:rPr>
        <w:t>=</w:t>
      </w:r>
      <w:r>
        <w:rPr>
          <w:color w:val="999999"/>
          <w:sz w:val="21"/>
        </w:rPr>
        <w:t>(</w:t>
      </w:r>
      <w:r>
        <w:rPr>
          <w:color w:val="ABB1BE"/>
          <w:sz w:val="21"/>
        </w:rPr>
        <w:t>tab</w:t>
      </w:r>
      <w:r>
        <w:rPr>
          <w:color w:val="ABB1BE"/>
          <w:spacing w:val="-9"/>
          <w:sz w:val="21"/>
        </w:rPr>
        <w:t xml:space="preserve"> </w:t>
      </w:r>
      <w:r>
        <w:rPr>
          <w:color w:val="669900"/>
          <w:sz w:val="21"/>
        </w:rPr>
        <w:t>=</w:t>
      </w:r>
      <w:r>
        <w:rPr>
          <w:color w:val="60ADED"/>
          <w:sz w:val="21"/>
        </w:rPr>
        <w:t>resize</w:t>
      </w:r>
      <w:r>
        <w:rPr>
          <w:color w:val="999999"/>
          <w:sz w:val="21"/>
        </w:rPr>
        <w:t>()).</w:t>
      </w:r>
      <w:r>
        <w:rPr>
          <w:color w:val="ABB1BE"/>
          <w:sz w:val="21"/>
        </w:rPr>
        <w:t>length</w:t>
      </w:r>
      <w:r>
        <w:rPr>
          <w:color w:val="999999"/>
          <w:sz w:val="21"/>
        </w:rPr>
        <w:t>;</w:t>
      </w:r>
      <w:r>
        <w:rPr>
          <w:color w:val="5C626F"/>
          <w:sz w:val="23"/>
        </w:rPr>
        <w:t>//</w:t>
      </w:r>
      <w:r>
        <w:rPr>
          <w:color w:val="5C626F"/>
          <w:spacing w:val="-15"/>
          <w:sz w:val="23"/>
        </w:rPr>
        <w:t xml:space="preserve"> </w:t>
      </w:r>
      <w:r>
        <w:rPr>
          <w:rFonts w:hint="eastAsia" w:ascii="宋体" w:hAnsi="宋体" w:eastAsia="宋体"/>
          <w:color w:val="5C626F"/>
          <w:sz w:val="21"/>
        </w:rPr>
        <w:t>步骤</w:t>
      </w:r>
      <w:r>
        <w:rPr>
          <w:rFonts w:ascii="Calibri" w:hAnsi="Calibri" w:eastAsia="Calibri"/>
          <w:color w:val="5C626F"/>
          <w:sz w:val="20"/>
        </w:rPr>
        <w:t>②</w:t>
      </w:r>
      <w:r>
        <w:rPr>
          <w:rFonts w:hint="eastAsia" w:ascii="宋体" w:hAnsi="宋体" w:eastAsia="宋体"/>
          <w:color w:val="5C626F"/>
          <w:sz w:val="20"/>
        </w:rPr>
        <w:t>：</w:t>
      </w:r>
      <w:r>
        <w:rPr>
          <w:rFonts w:hint="eastAsia" w:ascii="宋体" w:hAnsi="宋体" w:eastAsia="宋体"/>
          <w:color w:val="5C626F"/>
          <w:sz w:val="21"/>
        </w:rPr>
        <w:t>计算</w:t>
      </w:r>
      <w:r>
        <w:rPr>
          <w:color w:val="5C626F"/>
          <w:sz w:val="23"/>
        </w:rPr>
        <w:t>index</w:t>
      </w:r>
      <w:r>
        <w:rPr>
          <w:rFonts w:hint="eastAsia" w:ascii="宋体" w:hAnsi="宋体" w:eastAsia="宋体"/>
          <w:color w:val="5C626F"/>
          <w:sz w:val="20"/>
        </w:rPr>
        <w:t>，</w:t>
      </w:r>
      <w:r>
        <w:rPr>
          <w:rFonts w:hint="eastAsia" w:ascii="宋体" w:hAnsi="宋体" w:eastAsia="宋体"/>
          <w:color w:val="5C626F"/>
          <w:sz w:val="21"/>
        </w:rPr>
        <w:t>并对</w:t>
      </w:r>
      <w:r>
        <w:rPr>
          <w:color w:val="5C626F"/>
          <w:sz w:val="23"/>
        </w:rPr>
        <w:t>null</w:t>
      </w:r>
      <w:r>
        <w:rPr>
          <w:rFonts w:hint="eastAsia" w:ascii="宋体" w:hAnsi="宋体" w:eastAsia="宋体"/>
          <w:color w:val="5C626F"/>
          <w:sz w:val="21"/>
        </w:rPr>
        <w:t>做处理</w:t>
      </w:r>
      <w:r>
        <w:rPr>
          <w:rFonts w:hint="eastAsia" w:ascii="宋体" w:hAnsi="宋体" w:eastAsia="宋体"/>
          <w:color w:val="5C626F"/>
          <w:spacing w:val="2"/>
          <w:sz w:val="21"/>
        </w:rPr>
        <w:t xml:space="preserve"> </w:t>
      </w:r>
      <w:r>
        <w:rPr>
          <w:color w:val="5C626F"/>
          <w:sz w:val="23"/>
        </w:rPr>
        <w:t>//</w:t>
      </w:r>
      <w:r>
        <w:rPr>
          <w:color w:val="5C626F"/>
          <w:spacing w:val="-15"/>
          <w:sz w:val="23"/>
        </w:rPr>
        <w:t xml:space="preserve"> </w:t>
      </w:r>
      <w:r>
        <w:rPr>
          <w:color w:val="5C626F"/>
          <w:sz w:val="23"/>
        </w:rPr>
        <w:t>(n</w:t>
      </w:r>
      <w:r>
        <w:rPr>
          <w:color w:val="5C626F"/>
          <w:spacing w:val="-15"/>
          <w:sz w:val="23"/>
        </w:rPr>
        <w:t xml:space="preserve"> </w:t>
      </w:r>
      <w:r>
        <w:rPr>
          <w:color w:val="5C626F"/>
          <w:sz w:val="23"/>
        </w:rPr>
        <w:t>-</w:t>
      </w:r>
      <w:r>
        <w:rPr>
          <w:color w:val="5C626F"/>
          <w:spacing w:val="-15"/>
          <w:sz w:val="23"/>
        </w:rPr>
        <w:t xml:space="preserve"> </w:t>
      </w:r>
      <w:r>
        <w:rPr>
          <w:color w:val="5C626F"/>
          <w:sz w:val="23"/>
        </w:rPr>
        <w:t>1)</w:t>
      </w:r>
      <w:r>
        <w:rPr>
          <w:color w:val="5C626F"/>
          <w:spacing w:val="-15"/>
          <w:sz w:val="23"/>
        </w:rPr>
        <w:t xml:space="preserve"> </w:t>
      </w:r>
      <w:r>
        <w:rPr>
          <w:color w:val="5C626F"/>
          <w:sz w:val="23"/>
        </w:rPr>
        <w:t>&amp; hash</w:t>
      </w:r>
      <w:r>
        <w:rPr>
          <w:color w:val="5C626F"/>
          <w:spacing w:val="19"/>
          <w:sz w:val="23"/>
        </w:rPr>
        <w:t xml:space="preserve"> </w:t>
      </w:r>
      <w:r>
        <w:rPr>
          <w:rFonts w:hint="eastAsia" w:ascii="宋体" w:hAnsi="宋体" w:eastAsia="宋体"/>
          <w:color w:val="5C626F"/>
          <w:sz w:val="21"/>
        </w:rPr>
        <w:t>确定元素存放在哪个桶中</w:t>
      </w:r>
      <w:r>
        <w:rPr>
          <w:rFonts w:hint="eastAsia" w:ascii="宋体" w:hAnsi="宋体" w:eastAsia="宋体"/>
          <w:color w:val="5C626F"/>
          <w:sz w:val="20"/>
        </w:rPr>
        <w:t>，</w:t>
      </w:r>
      <w:r>
        <w:rPr>
          <w:rFonts w:hint="eastAsia" w:ascii="宋体" w:hAnsi="宋体" w:eastAsia="宋体"/>
          <w:color w:val="5C626F"/>
          <w:sz w:val="21"/>
        </w:rPr>
        <w:t>桶为空</w:t>
      </w:r>
      <w:r>
        <w:rPr>
          <w:rFonts w:hint="eastAsia" w:ascii="宋体" w:hAnsi="宋体" w:eastAsia="宋体"/>
          <w:color w:val="5C626F"/>
          <w:sz w:val="20"/>
        </w:rPr>
        <w:t>，</w:t>
      </w:r>
      <w:r>
        <w:rPr>
          <w:rFonts w:hint="eastAsia" w:ascii="宋体" w:hAnsi="宋体" w:eastAsia="宋体"/>
          <w:color w:val="5C626F"/>
          <w:sz w:val="21"/>
        </w:rPr>
        <w:t>新生成结点放入桶中</w:t>
      </w:r>
      <w:r>
        <w:rPr>
          <w:color w:val="5C626F"/>
          <w:sz w:val="23"/>
        </w:rPr>
        <w:t>(</w:t>
      </w:r>
      <w:r>
        <w:rPr>
          <w:rFonts w:hint="eastAsia" w:ascii="宋体" w:hAnsi="宋体" w:eastAsia="宋体"/>
          <w:color w:val="5C626F"/>
          <w:sz w:val="21"/>
        </w:rPr>
        <w:t>此时</w:t>
      </w:r>
      <w:r>
        <w:rPr>
          <w:rFonts w:hint="eastAsia" w:ascii="宋体" w:hAnsi="宋体" w:eastAsia="宋体"/>
          <w:color w:val="5C626F"/>
          <w:sz w:val="20"/>
        </w:rPr>
        <w:t>，</w:t>
      </w:r>
      <w:r>
        <w:rPr>
          <w:rFonts w:hint="eastAsia" w:ascii="宋体" w:hAnsi="宋体" w:eastAsia="宋体"/>
          <w:color w:val="5C626F"/>
          <w:sz w:val="21"/>
        </w:rPr>
        <w:t>这个结点是放在数组中</w:t>
      </w:r>
      <w:r>
        <w:rPr>
          <w:color w:val="5C626F"/>
          <w:sz w:val="23"/>
        </w:rPr>
        <w:t>)</w:t>
      </w:r>
      <w:r>
        <w:rPr>
          <w:color w:val="C578DD"/>
          <w:sz w:val="21"/>
        </w:rPr>
        <w:t>if</w:t>
      </w:r>
      <w:r>
        <w:rPr>
          <w:color w:val="999999"/>
          <w:sz w:val="21"/>
        </w:rPr>
        <w:t>((</w:t>
      </w:r>
      <w:r>
        <w:rPr>
          <w:color w:val="ABB1BE"/>
          <w:sz w:val="21"/>
        </w:rPr>
        <w:t>p</w:t>
      </w:r>
      <w:r>
        <w:rPr>
          <w:color w:val="ABB1BE"/>
          <w:spacing w:val="26"/>
          <w:sz w:val="21"/>
        </w:rPr>
        <w:t xml:space="preserve"> </w:t>
      </w:r>
      <w:r>
        <w:rPr>
          <w:color w:val="669900"/>
          <w:sz w:val="21"/>
        </w:rPr>
        <w:t xml:space="preserve">= </w:t>
      </w:r>
      <w:r>
        <w:rPr>
          <w:color w:val="ABB1BE"/>
          <w:sz w:val="21"/>
        </w:rPr>
        <w:t>tab</w:t>
      </w:r>
      <w:r>
        <w:rPr>
          <w:color w:val="999999"/>
          <w:sz w:val="21"/>
        </w:rPr>
        <w:t>[</w:t>
      </w:r>
      <w:r>
        <w:rPr>
          <w:color w:val="ABB1BE"/>
          <w:sz w:val="21"/>
        </w:rPr>
        <w:t xml:space="preserve">i </w:t>
      </w:r>
      <w:r>
        <w:rPr>
          <w:color w:val="669900"/>
          <w:sz w:val="21"/>
        </w:rPr>
        <w:t>=</w:t>
      </w:r>
      <w:r>
        <w:rPr>
          <w:color w:val="999999"/>
          <w:sz w:val="21"/>
        </w:rPr>
        <w:t>(</w:t>
      </w:r>
      <w:r>
        <w:rPr>
          <w:color w:val="ABB1BE"/>
          <w:sz w:val="21"/>
        </w:rPr>
        <w:t xml:space="preserve">n </w:t>
      </w:r>
      <w:r>
        <w:rPr>
          <w:color w:val="669900"/>
          <w:sz w:val="21"/>
        </w:rPr>
        <w:t>-</w:t>
      </w:r>
      <w:r>
        <w:rPr>
          <w:color w:val="97C379"/>
          <w:sz w:val="21"/>
        </w:rPr>
        <w:t>1</w:t>
      </w:r>
      <w:r>
        <w:rPr>
          <w:color w:val="999999"/>
          <w:sz w:val="21"/>
        </w:rPr>
        <w:t>)</w:t>
      </w:r>
      <w:r>
        <w:rPr>
          <w:color w:val="669900"/>
          <w:sz w:val="21"/>
        </w:rPr>
        <w:t>&amp;</w:t>
      </w:r>
      <w:r>
        <w:rPr>
          <w:color w:val="669900"/>
          <w:spacing w:val="28"/>
          <w:sz w:val="21"/>
        </w:rPr>
        <w:t xml:space="preserve"> </w:t>
      </w:r>
      <w:r>
        <w:rPr>
          <w:color w:val="ABB1BE"/>
          <w:sz w:val="21"/>
        </w:rPr>
        <w:t>hash</w:t>
      </w:r>
      <w:r>
        <w:rPr>
          <w:color w:val="999999"/>
          <w:sz w:val="21"/>
        </w:rPr>
        <w:t>])</w:t>
      </w:r>
      <w:r>
        <w:rPr>
          <w:color w:val="669900"/>
          <w:sz w:val="21"/>
        </w:rPr>
        <w:t>==</w:t>
      </w:r>
      <w:r>
        <w:rPr>
          <w:color w:val="669900"/>
          <w:spacing w:val="10"/>
          <w:sz w:val="21"/>
        </w:rPr>
        <w:t xml:space="preserve"> </w:t>
      </w:r>
      <w:r>
        <w:rPr>
          <w:color w:val="ABB1BE"/>
          <w:sz w:val="21"/>
        </w:rPr>
        <w:t>null</w:t>
      </w:r>
      <w:r>
        <w:rPr>
          <w:color w:val="999999"/>
          <w:sz w:val="21"/>
        </w:rPr>
        <w:t>)</w:t>
      </w:r>
      <w:r>
        <w:rPr>
          <w:color w:val="999999"/>
          <w:sz w:val="21"/>
        </w:rPr>
        <w:tab/>
      </w:r>
      <w:r>
        <w:rPr>
          <w:color w:val="ABB1BE"/>
          <w:sz w:val="21"/>
        </w:rPr>
        <w:t>tab</w:t>
      </w:r>
      <w:r>
        <w:rPr>
          <w:color w:val="999999"/>
          <w:sz w:val="21"/>
        </w:rPr>
        <w:t>[</w:t>
      </w:r>
      <w:r>
        <w:rPr>
          <w:color w:val="ABB1BE"/>
          <w:sz w:val="21"/>
        </w:rPr>
        <w:t>i</w:t>
      </w:r>
      <w:r>
        <w:rPr>
          <w:color w:val="999999"/>
          <w:sz w:val="21"/>
        </w:rPr>
        <w:t>]</w:t>
      </w:r>
      <w:r>
        <w:rPr>
          <w:color w:val="669900"/>
          <w:sz w:val="21"/>
        </w:rPr>
        <w:t>=</w:t>
      </w:r>
      <w:r>
        <w:rPr>
          <w:color w:val="60ADED"/>
          <w:sz w:val="21"/>
        </w:rPr>
        <w:t>newNode</w:t>
      </w:r>
      <w:r>
        <w:rPr>
          <w:color w:val="999999"/>
          <w:sz w:val="21"/>
        </w:rPr>
        <w:t>(</w:t>
      </w:r>
      <w:r>
        <w:rPr>
          <w:color w:val="ABB1BE"/>
          <w:sz w:val="21"/>
        </w:rPr>
        <w:t>hash</w:t>
      </w:r>
      <w:r>
        <w:rPr>
          <w:color w:val="999999"/>
          <w:sz w:val="21"/>
        </w:rPr>
        <w:t>,</w:t>
      </w:r>
      <w:r>
        <w:rPr>
          <w:color w:val="999999"/>
          <w:spacing w:val="10"/>
          <w:sz w:val="21"/>
        </w:rPr>
        <w:t xml:space="preserve"> </w:t>
      </w:r>
      <w:r>
        <w:rPr>
          <w:color w:val="ABB1BE"/>
          <w:sz w:val="21"/>
        </w:rPr>
        <w:t>key</w:t>
      </w:r>
      <w:r>
        <w:rPr>
          <w:color w:val="999999"/>
          <w:sz w:val="21"/>
        </w:rPr>
        <w:t>,</w:t>
      </w:r>
      <w:r>
        <w:rPr>
          <w:color w:val="999999"/>
          <w:spacing w:val="9"/>
          <w:sz w:val="21"/>
        </w:rPr>
        <w:t xml:space="preserve"> </w:t>
      </w:r>
      <w:r>
        <w:rPr>
          <w:color w:val="ABB1BE"/>
          <w:sz w:val="21"/>
        </w:rPr>
        <w:t>value</w:t>
      </w:r>
      <w:r>
        <w:rPr>
          <w:color w:val="999999"/>
          <w:sz w:val="21"/>
        </w:rPr>
        <w:t>,</w:t>
      </w:r>
      <w:r>
        <w:rPr>
          <w:color w:val="999999"/>
          <w:spacing w:val="10"/>
          <w:sz w:val="21"/>
        </w:rPr>
        <w:t xml:space="preserve"> </w:t>
      </w:r>
      <w:r>
        <w:rPr>
          <w:color w:val="ABB1BE"/>
          <w:sz w:val="21"/>
        </w:rPr>
        <w:t>null</w:t>
      </w:r>
      <w:r>
        <w:rPr>
          <w:color w:val="999999"/>
          <w:sz w:val="21"/>
        </w:rPr>
        <w:t>);</w:t>
      </w:r>
      <w:r>
        <w:rPr>
          <w:color w:val="5C626F"/>
          <w:sz w:val="23"/>
        </w:rPr>
        <w:t>//</w:t>
      </w:r>
      <w:r>
        <w:rPr>
          <w:color w:val="5C626F"/>
          <w:spacing w:val="4"/>
          <w:sz w:val="23"/>
        </w:rPr>
        <w:t xml:space="preserve"> </w:t>
      </w:r>
      <w:r>
        <w:rPr>
          <w:rFonts w:hint="eastAsia" w:ascii="宋体" w:hAnsi="宋体" w:eastAsia="宋体"/>
          <w:color w:val="5C626F"/>
          <w:sz w:val="21"/>
        </w:rPr>
        <w:t>桶中已经存在元素</w:t>
      </w:r>
      <w:r>
        <w:rPr>
          <w:color w:val="C578DD"/>
          <w:sz w:val="21"/>
        </w:rPr>
        <w:t>else</w:t>
      </w:r>
      <w:r>
        <w:rPr>
          <w:color w:val="999999"/>
          <w:sz w:val="21"/>
        </w:rPr>
        <w:t>{</w:t>
      </w:r>
      <w:r>
        <w:rPr>
          <w:color w:val="999999"/>
          <w:sz w:val="21"/>
        </w:rPr>
        <w:tab/>
      </w:r>
      <w:r>
        <w:rPr>
          <w:color w:val="ABB1BE"/>
          <w:sz w:val="21"/>
        </w:rPr>
        <w:t>Node</w:t>
      </w:r>
      <w:r>
        <w:rPr>
          <w:color w:val="999999"/>
          <w:sz w:val="21"/>
        </w:rPr>
        <w:t>&lt;</w:t>
      </w:r>
      <w:r>
        <w:rPr>
          <w:color w:val="60ADED"/>
          <w:sz w:val="21"/>
        </w:rPr>
        <w:t>K</w:t>
      </w:r>
      <w:r>
        <w:rPr>
          <w:color w:val="999999"/>
          <w:sz w:val="21"/>
        </w:rPr>
        <w:t>,</w:t>
      </w:r>
      <w:r>
        <w:rPr>
          <w:color w:val="60ADED"/>
          <w:sz w:val="21"/>
        </w:rPr>
        <w:t>V</w:t>
      </w:r>
      <w:r>
        <w:rPr>
          <w:color w:val="999999"/>
          <w:sz w:val="21"/>
        </w:rPr>
        <w:t>&gt;</w:t>
      </w:r>
      <w:r>
        <w:rPr>
          <w:color w:val="999999"/>
          <w:spacing w:val="4"/>
          <w:sz w:val="21"/>
        </w:rPr>
        <w:t xml:space="preserve"> </w:t>
      </w:r>
      <w:r>
        <w:rPr>
          <w:color w:val="ABB1BE"/>
          <w:sz w:val="21"/>
        </w:rPr>
        <w:t>e</w:t>
      </w:r>
      <w:r>
        <w:rPr>
          <w:color w:val="999999"/>
          <w:sz w:val="21"/>
        </w:rPr>
        <w:t>;</w:t>
      </w:r>
      <w:r>
        <w:rPr>
          <w:color w:val="999999"/>
          <w:spacing w:val="4"/>
          <w:sz w:val="21"/>
        </w:rPr>
        <w:t xml:space="preserve"> </w:t>
      </w:r>
      <w:r>
        <w:rPr>
          <w:color w:val="ABB1BE"/>
          <w:sz w:val="21"/>
        </w:rPr>
        <w:t>K</w:t>
      </w:r>
      <w:r>
        <w:rPr>
          <w:color w:val="ABB1BE"/>
          <w:spacing w:val="4"/>
          <w:sz w:val="21"/>
        </w:rPr>
        <w:t xml:space="preserve"> </w:t>
      </w:r>
      <w:r>
        <w:rPr>
          <w:color w:val="ABB1BE"/>
          <w:sz w:val="21"/>
        </w:rPr>
        <w:t>k</w:t>
      </w:r>
      <w:r>
        <w:rPr>
          <w:color w:val="999999"/>
          <w:sz w:val="21"/>
        </w:rPr>
        <w:t>;</w:t>
      </w:r>
      <w:r>
        <w:rPr>
          <w:color w:val="5C626F"/>
          <w:sz w:val="23"/>
        </w:rPr>
        <w:t>//</w:t>
      </w:r>
      <w:r>
        <w:rPr>
          <w:color w:val="5C626F"/>
          <w:spacing w:val="-2"/>
          <w:sz w:val="23"/>
        </w:rPr>
        <w:t xml:space="preserve"> </w:t>
      </w:r>
      <w:r>
        <w:rPr>
          <w:rFonts w:hint="eastAsia" w:ascii="宋体" w:hAnsi="宋体" w:eastAsia="宋体"/>
          <w:color w:val="5C626F"/>
          <w:sz w:val="21"/>
        </w:rPr>
        <w:t>步骤</w:t>
      </w:r>
      <w:r>
        <w:rPr>
          <w:rFonts w:ascii="Calibri" w:hAnsi="Calibri" w:eastAsia="Calibri"/>
          <w:color w:val="5C626F"/>
          <w:sz w:val="20"/>
        </w:rPr>
        <w:t>③</w:t>
      </w:r>
      <w:r>
        <w:rPr>
          <w:rFonts w:hint="eastAsia" w:ascii="宋体" w:hAnsi="宋体" w:eastAsia="宋体"/>
          <w:color w:val="5C626F"/>
          <w:sz w:val="20"/>
        </w:rPr>
        <w:t>：</w:t>
      </w:r>
      <w:r>
        <w:rPr>
          <w:rFonts w:hint="eastAsia" w:ascii="宋体" w:hAnsi="宋体" w:eastAsia="宋体"/>
          <w:color w:val="5C626F"/>
          <w:sz w:val="21"/>
        </w:rPr>
        <w:t>节点</w:t>
      </w:r>
      <w:r>
        <w:rPr>
          <w:color w:val="5C626F"/>
          <w:sz w:val="23"/>
        </w:rPr>
        <w:t>key</w:t>
      </w:r>
      <w:r>
        <w:rPr>
          <w:rFonts w:hint="eastAsia" w:ascii="宋体" w:hAnsi="宋体" w:eastAsia="宋体"/>
          <w:color w:val="5C626F"/>
          <w:sz w:val="21"/>
        </w:rPr>
        <w:t>存在</w:t>
      </w:r>
      <w:r>
        <w:rPr>
          <w:rFonts w:hint="eastAsia" w:ascii="宋体" w:hAnsi="宋体" w:eastAsia="宋体"/>
          <w:color w:val="5C626F"/>
          <w:sz w:val="20"/>
        </w:rPr>
        <w:t>，</w:t>
      </w:r>
      <w:r>
        <w:rPr>
          <w:rFonts w:hint="eastAsia" w:ascii="宋体" w:hAnsi="宋体" w:eastAsia="宋体"/>
          <w:color w:val="5C626F"/>
          <w:sz w:val="21"/>
        </w:rPr>
        <w:t>直接覆盖</w:t>
      </w:r>
      <w:r>
        <w:rPr>
          <w:color w:val="5C626F"/>
          <w:sz w:val="23"/>
        </w:rPr>
        <w:t>value</w:t>
      </w:r>
      <w:r>
        <w:rPr>
          <w:color w:val="5C626F"/>
          <w:spacing w:val="-2"/>
          <w:sz w:val="23"/>
        </w:rPr>
        <w:t xml:space="preserve"> </w:t>
      </w:r>
      <w:r>
        <w:rPr>
          <w:color w:val="5C626F"/>
          <w:sz w:val="23"/>
        </w:rPr>
        <w:t>//</w:t>
      </w:r>
      <w:r>
        <w:rPr>
          <w:color w:val="5C626F"/>
          <w:spacing w:val="-2"/>
          <w:sz w:val="23"/>
        </w:rPr>
        <w:t xml:space="preserve"> </w:t>
      </w:r>
      <w:r>
        <w:rPr>
          <w:rFonts w:hint="eastAsia" w:ascii="宋体" w:hAnsi="宋体" w:eastAsia="宋体"/>
          <w:color w:val="5C626F"/>
          <w:sz w:val="21"/>
        </w:rPr>
        <w:t>比较桶中第</w:t>
      </w:r>
      <w:r>
        <w:rPr>
          <w:rFonts w:hint="eastAsia" w:ascii="宋体" w:hAnsi="宋体" w:eastAsia="宋体"/>
          <w:color w:val="5C626F"/>
          <w:w w:val="115"/>
          <w:sz w:val="15"/>
        </w:rPr>
        <w:t>一</w:t>
      </w:r>
      <w:r>
        <w:rPr>
          <w:rFonts w:hint="eastAsia" w:ascii="宋体" w:hAnsi="宋体" w:eastAsia="宋体"/>
          <w:color w:val="5C626F"/>
          <w:sz w:val="21"/>
        </w:rPr>
        <w:t>个元素</w:t>
      </w:r>
      <w:r>
        <w:rPr>
          <w:color w:val="5C626F"/>
          <w:sz w:val="23"/>
        </w:rPr>
        <w:t>(</w:t>
      </w:r>
      <w:r>
        <w:rPr>
          <w:rFonts w:hint="eastAsia" w:ascii="宋体" w:hAnsi="宋体" w:eastAsia="宋体"/>
          <w:color w:val="5C626F"/>
          <w:sz w:val="21"/>
        </w:rPr>
        <w:t>数组中的结点</w:t>
      </w:r>
      <w:r>
        <w:rPr>
          <w:color w:val="5C626F"/>
          <w:sz w:val="23"/>
        </w:rPr>
        <w:t>)</w:t>
      </w:r>
      <w:r>
        <w:rPr>
          <w:rFonts w:hint="eastAsia" w:ascii="宋体" w:hAnsi="宋体" w:eastAsia="宋体"/>
          <w:color w:val="5C626F"/>
          <w:sz w:val="21"/>
        </w:rPr>
        <w:t>的</w:t>
      </w:r>
      <w:r>
        <w:rPr>
          <w:color w:val="5C626F"/>
          <w:sz w:val="23"/>
        </w:rPr>
        <w:t>hash</w:t>
      </w:r>
      <w:r>
        <w:rPr>
          <w:rFonts w:hint="eastAsia" w:ascii="宋体" w:hAnsi="宋体" w:eastAsia="宋体"/>
          <w:color w:val="5C626F"/>
          <w:sz w:val="21"/>
        </w:rPr>
        <w:t>值相等</w:t>
      </w:r>
      <w:r>
        <w:rPr>
          <w:rFonts w:hint="eastAsia" w:ascii="宋体" w:hAnsi="宋体" w:eastAsia="宋体"/>
          <w:color w:val="5C626F"/>
          <w:sz w:val="20"/>
        </w:rPr>
        <w:t>，</w:t>
      </w:r>
      <w:r>
        <w:rPr>
          <w:color w:val="5C626F"/>
          <w:sz w:val="23"/>
        </w:rPr>
        <w:t>key</w:t>
      </w:r>
      <w:r>
        <w:rPr>
          <w:rFonts w:hint="eastAsia" w:ascii="宋体" w:hAnsi="宋体" w:eastAsia="宋体"/>
          <w:color w:val="5C626F"/>
          <w:sz w:val="21"/>
        </w:rPr>
        <w:t>相等</w:t>
      </w:r>
      <w:r>
        <w:rPr>
          <w:color w:val="C578DD"/>
          <w:sz w:val="21"/>
        </w:rPr>
        <w:t>if</w:t>
      </w:r>
      <w:r>
        <w:rPr>
          <w:color w:val="999999"/>
          <w:sz w:val="21"/>
        </w:rPr>
        <w:t>(</w:t>
      </w:r>
      <w:r>
        <w:rPr>
          <w:color w:val="ABB1BE"/>
          <w:sz w:val="21"/>
        </w:rPr>
        <w:t>p</w:t>
      </w:r>
      <w:r>
        <w:rPr>
          <w:color w:val="999999"/>
          <w:sz w:val="21"/>
        </w:rPr>
        <w:t>.</w:t>
      </w:r>
      <w:r>
        <w:rPr>
          <w:color w:val="ABB1BE"/>
          <w:sz w:val="21"/>
        </w:rPr>
        <w:t>hash</w:t>
      </w:r>
      <w:r>
        <w:rPr>
          <w:color w:val="ABB1BE"/>
          <w:spacing w:val="5"/>
          <w:sz w:val="21"/>
        </w:rPr>
        <w:t xml:space="preserve"> </w:t>
      </w:r>
      <w:r>
        <w:rPr>
          <w:color w:val="669900"/>
          <w:sz w:val="21"/>
        </w:rPr>
        <w:t>==</w:t>
      </w:r>
      <w:r>
        <w:rPr>
          <w:color w:val="669900"/>
          <w:spacing w:val="5"/>
          <w:sz w:val="21"/>
        </w:rPr>
        <w:t xml:space="preserve"> </w:t>
      </w:r>
      <w:r>
        <w:rPr>
          <w:color w:val="ABB1BE"/>
          <w:sz w:val="21"/>
        </w:rPr>
        <w:t>hash</w:t>
      </w:r>
      <w:r>
        <w:rPr>
          <w:color w:val="ABB1BE"/>
          <w:spacing w:val="5"/>
          <w:sz w:val="21"/>
        </w:rPr>
        <w:t xml:space="preserve"> </w:t>
      </w:r>
      <w:r>
        <w:rPr>
          <w:color w:val="669900"/>
          <w:sz w:val="21"/>
        </w:rPr>
        <w:t>&amp;&amp;</w:t>
      </w:r>
      <w:r>
        <w:rPr>
          <w:color w:val="999999"/>
          <w:sz w:val="21"/>
        </w:rPr>
        <w:t>((</w:t>
      </w:r>
      <w:r>
        <w:rPr>
          <w:color w:val="ABB1BE"/>
          <w:sz w:val="21"/>
        </w:rPr>
        <w:t>k</w:t>
      </w:r>
      <w:r>
        <w:rPr>
          <w:color w:val="ABB1BE"/>
          <w:spacing w:val="5"/>
          <w:sz w:val="21"/>
        </w:rPr>
        <w:t xml:space="preserve"> </w:t>
      </w:r>
      <w:r>
        <w:rPr>
          <w:color w:val="669900"/>
          <w:sz w:val="21"/>
        </w:rPr>
        <w:t>=</w:t>
      </w:r>
      <w:r>
        <w:rPr>
          <w:color w:val="669900"/>
          <w:spacing w:val="5"/>
          <w:sz w:val="21"/>
        </w:rPr>
        <w:t xml:space="preserve"> </w:t>
      </w:r>
      <w:r>
        <w:rPr>
          <w:color w:val="ABB1BE"/>
          <w:sz w:val="21"/>
        </w:rPr>
        <w:t>p</w:t>
      </w:r>
      <w:r>
        <w:rPr>
          <w:color w:val="999999"/>
          <w:sz w:val="21"/>
        </w:rPr>
        <w:t>.</w:t>
      </w:r>
      <w:r>
        <w:rPr>
          <w:color w:val="ABB1BE"/>
          <w:sz w:val="21"/>
        </w:rPr>
        <w:t>key</w:t>
      </w:r>
      <w:r>
        <w:rPr>
          <w:color w:val="999999"/>
          <w:sz w:val="21"/>
        </w:rPr>
        <w:t>)</w:t>
      </w:r>
      <w:r>
        <w:rPr>
          <w:color w:val="669900"/>
          <w:sz w:val="21"/>
        </w:rPr>
        <w:t>==</w:t>
      </w:r>
      <w:r>
        <w:rPr>
          <w:color w:val="669900"/>
          <w:spacing w:val="5"/>
          <w:sz w:val="21"/>
        </w:rPr>
        <w:t xml:space="preserve"> </w:t>
      </w:r>
      <w:r>
        <w:rPr>
          <w:color w:val="ABB1BE"/>
          <w:sz w:val="21"/>
        </w:rPr>
        <w:t>key</w:t>
      </w:r>
      <w:r>
        <w:rPr>
          <w:color w:val="ABB1BE"/>
          <w:spacing w:val="5"/>
          <w:sz w:val="21"/>
        </w:rPr>
        <w:t xml:space="preserve"> </w:t>
      </w:r>
      <w:r>
        <w:rPr>
          <w:color w:val="669900"/>
          <w:sz w:val="21"/>
        </w:rPr>
        <w:t>||</w:t>
      </w:r>
      <w:r>
        <w:rPr>
          <w:color w:val="999999"/>
          <w:sz w:val="21"/>
        </w:rPr>
        <w:t>(</w:t>
      </w:r>
      <w:r>
        <w:rPr>
          <w:color w:val="ABB1BE"/>
          <w:sz w:val="21"/>
        </w:rPr>
        <w:t>key</w:t>
      </w:r>
      <w:r>
        <w:rPr>
          <w:color w:val="ABB1BE"/>
          <w:spacing w:val="6"/>
          <w:sz w:val="21"/>
        </w:rPr>
        <w:t xml:space="preserve"> </w:t>
      </w:r>
      <w:r>
        <w:rPr>
          <w:color w:val="669900"/>
          <w:sz w:val="21"/>
        </w:rPr>
        <w:t>!=</w:t>
      </w:r>
      <w:r>
        <w:rPr>
          <w:color w:val="669900"/>
          <w:spacing w:val="5"/>
          <w:sz w:val="21"/>
        </w:rPr>
        <w:t xml:space="preserve"> </w:t>
      </w:r>
      <w:r>
        <w:rPr>
          <w:color w:val="ABB1BE"/>
          <w:sz w:val="21"/>
        </w:rPr>
        <w:t>null</w:t>
      </w:r>
      <w:r>
        <w:rPr>
          <w:color w:val="ABB1BE"/>
          <w:spacing w:val="5"/>
          <w:sz w:val="21"/>
        </w:rPr>
        <w:t xml:space="preserve"> </w:t>
      </w:r>
      <w:r>
        <w:rPr>
          <w:color w:val="669900"/>
          <w:sz w:val="21"/>
        </w:rPr>
        <w:t xml:space="preserve">&amp;&amp; </w:t>
      </w:r>
      <w:r>
        <w:rPr>
          <w:color w:val="ABB1BE"/>
          <w:sz w:val="21"/>
        </w:rPr>
        <w:t>key</w:t>
      </w:r>
      <w:r>
        <w:rPr>
          <w:color w:val="999999"/>
          <w:sz w:val="21"/>
        </w:rPr>
        <w:t>.</w:t>
      </w:r>
      <w:r>
        <w:rPr>
          <w:color w:val="60ADED"/>
          <w:sz w:val="21"/>
        </w:rPr>
        <w:t>equals</w:t>
      </w:r>
      <w:r>
        <w:rPr>
          <w:color w:val="999999"/>
          <w:sz w:val="21"/>
        </w:rPr>
        <w:t>(</w:t>
      </w:r>
      <w:r>
        <w:rPr>
          <w:color w:val="ABB1BE"/>
          <w:sz w:val="21"/>
        </w:rPr>
        <w:t>k</w:t>
      </w:r>
      <w:r>
        <w:rPr>
          <w:color w:val="999999"/>
          <w:sz w:val="21"/>
        </w:rPr>
        <w:t>))))</w:t>
      </w:r>
      <w:r>
        <w:rPr>
          <w:color w:val="5C626F"/>
          <w:sz w:val="23"/>
        </w:rPr>
        <w:t xml:space="preserve">// </w:t>
      </w:r>
      <w:r>
        <w:rPr>
          <w:color w:val="5C626F"/>
          <w:spacing w:val="11"/>
          <w:sz w:val="23"/>
        </w:rPr>
        <w:t xml:space="preserve"> </w:t>
      </w:r>
      <w:r>
        <w:rPr>
          <w:rFonts w:hint="eastAsia" w:ascii="宋体" w:hAnsi="宋体" w:eastAsia="宋体"/>
          <w:color w:val="5C626F"/>
          <w:sz w:val="21"/>
        </w:rPr>
        <w:t>将第</w:t>
      </w:r>
      <w:r>
        <w:rPr>
          <w:rFonts w:hint="eastAsia" w:ascii="宋体" w:hAnsi="宋体" w:eastAsia="宋体"/>
          <w:color w:val="5C626F"/>
          <w:w w:val="115"/>
          <w:sz w:val="15"/>
        </w:rPr>
        <w:t>一</w:t>
      </w:r>
      <w:r>
        <w:rPr>
          <w:rFonts w:hint="eastAsia" w:ascii="宋体" w:hAnsi="宋体" w:eastAsia="宋体"/>
          <w:color w:val="5C626F"/>
          <w:sz w:val="21"/>
        </w:rPr>
        <w:t>个元素赋值给</w:t>
      </w:r>
      <w:r>
        <w:rPr>
          <w:color w:val="5C626F"/>
          <w:sz w:val="23"/>
        </w:rPr>
        <w:t>e</w:t>
      </w:r>
      <w:r>
        <w:rPr>
          <w:rFonts w:hint="eastAsia" w:ascii="宋体" w:hAnsi="宋体" w:eastAsia="宋体"/>
          <w:color w:val="5C626F"/>
          <w:sz w:val="20"/>
        </w:rPr>
        <w:t>，</w:t>
      </w:r>
      <w:r>
        <w:rPr>
          <w:rFonts w:hint="eastAsia" w:ascii="宋体" w:hAnsi="宋体" w:eastAsia="宋体"/>
          <w:color w:val="5C626F"/>
          <w:sz w:val="21"/>
        </w:rPr>
        <w:t>用</w:t>
      </w:r>
      <w:r>
        <w:rPr>
          <w:color w:val="5C626F"/>
          <w:sz w:val="23"/>
        </w:rPr>
        <w:t>e</w:t>
      </w:r>
      <w:r>
        <w:rPr>
          <w:rFonts w:hint="eastAsia" w:ascii="宋体" w:hAnsi="宋体" w:eastAsia="宋体"/>
          <w:color w:val="5C626F"/>
          <w:sz w:val="21"/>
        </w:rPr>
        <w:t>来记录</w:t>
      </w:r>
      <w:r>
        <w:rPr>
          <w:rFonts w:hint="eastAsia" w:ascii="宋体" w:hAnsi="宋体" w:eastAsia="宋体"/>
          <w:color w:val="5C626F"/>
          <w:sz w:val="21"/>
        </w:rPr>
        <w:tab/>
      </w:r>
      <w:r>
        <w:rPr>
          <w:color w:val="ABB1BE"/>
          <w:sz w:val="21"/>
        </w:rPr>
        <w:t>e</w:t>
      </w:r>
      <w:r>
        <w:rPr>
          <w:color w:val="ABB1BE"/>
          <w:spacing w:val="-2"/>
          <w:sz w:val="21"/>
        </w:rPr>
        <w:t xml:space="preserve"> </w:t>
      </w:r>
      <w:r>
        <w:rPr>
          <w:color w:val="669900"/>
          <w:sz w:val="21"/>
        </w:rPr>
        <w:t>=</w:t>
      </w:r>
      <w:r>
        <w:rPr>
          <w:color w:val="669900"/>
          <w:spacing w:val="-3"/>
          <w:sz w:val="21"/>
        </w:rPr>
        <w:t xml:space="preserve"> </w:t>
      </w:r>
      <w:r>
        <w:rPr>
          <w:color w:val="ABB1BE"/>
          <w:sz w:val="21"/>
        </w:rPr>
        <w:t>p</w:t>
      </w:r>
      <w:r>
        <w:rPr>
          <w:color w:val="999999"/>
          <w:sz w:val="21"/>
        </w:rPr>
        <w:t>;</w:t>
      </w:r>
      <w:r>
        <w:rPr>
          <w:color w:val="5C626F"/>
          <w:sz w:val="23"/>
        </w:rPr>
        <w:t>//</w:t>
      </w:r>
      <w:r>
        <w:rPr>
          <w:color w:val="5C626F"/>
          <w:spacing w:val="-8"/>
          <w:sz w:val="23"/>
        </w:rPr>
        <w:t xml:space="preserve"> </w:t>
      </w:r>
      <w:r>
        <w:rPr>
          <w:rFonts w:hint="eastAsia" w:ascii="宋体" w:hAnsi="宋体" w:eastAsia="宋体"/>
          <w:color w:val="5C626F"/>
          <w:sz w:val="21"/>
        </w:rPr>
        <w:t>步骤</w:t>
      </w:r>
      <w:r>
        <w:rPr>
          <w:rFonts w:ascii="Calibri" w:hAnsi="Calibri" w:eastAsia="Calibri"/>
          <w:color w:val="5C626F"/>
          <w:sz w:val="20"/>
        </w:rPr>
        <w:t>④</w:t>
      </w:r>
      <w:r>
        <w:rPr>
          <w:rFonts w:hint="eastAsia" w:ascii="宋体" w:hAnsi="宋体" w:eastAsia="宋体"/>
          <w:color w:val="5C626F"/>
          <w:sz w:val="20"/>
        </w:rPr>
        <w:t>：</w:t>
      </w:r>
      <w:r>
        <w:rPr>
          <w:rFonts w:hint="eastAsia" w:ascii="宋体" w:hAnsi="宋体" w:eastAsia="宋体"/>
          <w:color w:val="5C626F"/>
          <w:sz w:val="21"/>
        </w:rPr>
        <w:t>判断该链为红黑树</w:t>
      </w:r>
      <w:r>
        <w:rPr>
          <w:rFonts w:hint="eastAsia" w:ascii="宋体" w:hAnsi="宋体" w:eastAsia="宋体"/>
          <w:color w:val="5C626F"/>
          <w:spacing w:val="-46"/>
          <w:sz w:val="21"/>
        </w:rPr>
        <w:t xml:space="preserve"> </w:t>
      </w:r>
      <w:r>
        <w:rPr>
          <w:color w:val="5C626F"/>
          <w:spacing w:val="-8"/>
          <w:sz w:val="23"/>
        </w:rPr>
        <w:t xml:space="preserve">// </w:t>
      </w:r>
      <w:r>
        <w:rPr>
          <w:color w:val="5C626F"/>
          <w:sz w:val="23"/>
        </w:rPr>
        <w:t>hash</w:t>
      </w:r>
      <w:r>
        <w:rPr>
          <w:rFonts w:hint="eastAsia" w:ascii="宋体" w:hAnsi="宋体" w:eastAsia="宋体"/>
          <w:color w:val="5C626F"/>
          <w:sz w:val="21"/>
        </w:rPr>
        <w:t>值不相等</w:t>
      </w:r>
      <w:r>
        <w:rPr>
          <w:rFonts w:hint="eastAsia" w:ascii="宋体" w:hAnsi="宋体" w:eastAsia="宋体"/>
          <w:color w:val="5C626F"/>
          <w:sz w:val="20"/>
        </w:rPr>
        <w:t>，</w:t>
      </w:r>
      <w:r>
        <w:rPr>
          <w:rFonts w:hint="eastAsia" w:ascii="宋体" w:hAnsi="宋体" w:eastAsia="宋体"/>
          <w:color w:val="5C626F"/>
          <w:sz w:val="21"/>
        </w:rPr>
        <w:t>即</w:t>
      </w:r>
      <w:r>
        <w:rPr>
          <w:color w:val="5C626F"/>
          <w:sz w:val="23"/>
        </w:rPr>
        <w:t>key</w:t>
      </w:r>
      <w:r>
        <w:rPr>
          <w:rFonts w:hint="eastAsia" w:ascii="宋体" w:hAnsi="宋体" w:eastAsia="宋体"/>
          <w:color w:val="5C626F"/>
          <w:sz w:val="21"/>
        </w:rPr>
        <w:t>不相等</w:t>
      </w:r>
      <w:r>
        <w:rPr>
          <w:rFonts w:hint="eastAsia" w:ascii="宋体" w:hAnsi="宋体" w:eastAsia="宋体"/>
          <w:color w:val="5C626F"/>
          <w:sz w:val="20"/>
        </w:rPr>
        <w:t>；</w:t>
      </w:r>
      <w:r>
        <w:rPr>
          <w:rFonts w:hint="eastAsia" w:ascii="宋体" w:hAnsi="宋体" w:eastAsia="宋体"/>
          <w:color w:val="5C626F"/>
          <w:sz w:val="21"/>
        </w:rPr>
        <w:t>为红黑树结点</w:t>
      </w:r>
      <w:r>
        <w:rPr>
          <w:color w:val="5C626F"/>
          <w:sz w:val="23"/>
        </w:rPr>
        <w:t>//</w:t>
      </w:r>
      <w:r>
        <w:rPr>
          <w:color w:val="5C626F"/>
          <w:spacing w:val="-3"/>
          <w:sz w:val="23"/>
        </w:rPr>
        <w:t xml:space="preserve"> </w:t>
      </w:r>
      <w:r>
        <w:rPr>
          <w:rFonts w:hint="eastAsia" w:ascii="宋体" w:hAnsi="宋体" w:eastAsia="宋体"/>
          <w:color w:val="5C626F"/>
          <w:sz w:val="21"/>
        </w:rPr>
        <w:t>如果当前元素类型为</w:t>
      </w:r>
      <w:r>
        <w:rPr>
          <w:color w:val="5C626F"/>
          <w:sz w:val="23"/>
        </w:rPr>
        <w:t>TreeNode</w:t>
      </w:r>
      <w:r>
        <w:rPr>
          <w:rFonts w:hint="eastAsia" w:ascii="宋体" w:hAnsi="宋体" w:eastAsia="宋体"/>
          <w:color w:val="5C626F"/>
          <w:sz w:val="20"/>
        </w:rPr>
        <w:t>，</w:t>
      </w:r>
      <w:r>
        <w:rPr>
          <w:rFonts w:hint="eastAsia" w:ascii="宋体" w:hAnsi="宋体" w:eastAsia="宋体"/>
          <w:color w:val="5C626F"/>
          <w:sz w:val="21"/>
        </w:rPr>
        <w:t>表示为红黑树</w:t>
      </w:r>
      <w:r>
        <w:rPr>
          <w:rFonts w:hint="eastAsia" w:ascii="宋体" w:hAnsi="宋体" w:eastAsia="宋体"/>
          <w:color w:val="5C626F"/>
          <w:sz w:val="20"/>
        </w:rPr>
        <w:t xml:space="preserve">， </w:t>
      </w:r>
      <w:r>
        <w:rPr>
          <w:color w:val="5C626F"/>
          <w:sz w:val="23"/>
        </w:rPr>
        <w:t>putTreeVal</w:t>
      </w:r>
      <w:r>
        <w:rPr>
          <w:rFonts w:hint="eastAsia" w:ascii="宋体" w:hAnsi="宋体" w:eastAsia="宋体"/>
          <w:color w:val="5C626F"/>
          <w:sz w:val="21"/>
        </w:rPr>
        <w:t>返回待存放的</w:t>
      </w:r>
      <w:r>
        <w:rPr>
          <w:color w:val="5C626F"/>
          <w:sz w:val="23"/>
        </w:rPr>
        <w:t>node,</w:t>
      </w:r>
      <w:r>
        <w:rPr>
          <w:color w:val="5C626F"/>
          <w:spacing w:val="-17"/>
          <w:sz w:val="23"/>
        </w:rPr>
        <w:t xml:space="preserve"> </w:t>
      </w:r>
      <w:r>
        <w:rPr>
          <w:color w:val="5C626F"/>
          <w:sz w:val="23"/>
        </w:rPr>
        <w:t>e</w:t>
      </w:r>
      <w:r>
        <w:rPr>
          <w:rFonts w:hint="eastAsia" w:ascii="宋体" w:hAnsi="宋体" w:eastAsia="宋体"/>
          <w:color w:val="5C626F"/>
          <w:sz w:val="21"/>
        </w:rPr>
        <w:t>可能为</w:t>
      </w:r>
      <w:r>
        <w:rPr>
          <w:color w:val="5C626F"/>
          <w:sz w:val="23"/>
        </w:rPr>
        <w:t>null</w:t>
      </w:r>
      <w:r>
        <w:rPr>
          <w:color w:val="C578DD"/>
          <w:sz w:val="21"/>
        </w:rPr>
        <w:t>elseif</w:t>
      </w:r>
      <w:r>
        <w:rPr>
          <w:color w:val="999999"/>
          <w:sz w:val="21"/>
        </w:rPr>
        <w:t>(</w:t>
      </w:r>
      <w:r>
        <w:rPr>
          <w:color w:val="ABB1BE"/>
          <w:sz w:val="21"/>
        </w:rPr>
        <w:t>p</w:t>
      </w:r>
      <w:r>
        <w:rPr>
          <w:color w:val="ABB1BE"/>
          <w:spacing w:val="-11"/>
          <w:sz w:val="21"/>
        </w:rPr>
        <w:t xml:space="preserve"> </w:t>
      </w:r>
      <w:r>
        <w:rPr>
          <w:color w:val="C578DD"/>
          <w:sz w:val="21"/>
        </w:rPr>
        <w:t>instanceof</w:t>
      </w:r>
      <w:r>
        <w:rPr>
          <w:color w:val="ABB1BE"/>
          <w:sz w:val="21"/>
        </w:rPr>
        <w:t>TreeNode</w:t>
      </w:r>
      <w:r>
        <w:rPr>
          <w:color w:val="999999"/>
          <w:sz w:val="21"/>
        </w:rPr>
        <w:t>)</w:t>
      </w:r>
      <w:r>
        <w:rPr>
          <w:color w:val="5C626F"/>
          <w:sz w:val="23"/>
        </w:rPr>
        <w:t>//</w:t>
      </w:r>
      <w:r>
        <w:rPr>
          <w:color w:val="5C626F"/>
          <w:spacing w:val="-16"/>
          <w:sz w:val="23"/>
        </w:rPr>
        <w:t xml:space="preserve"> </w:t>
      </w:r>
      <w:r>
        <w:rPr>
          <w:rFonts w:hint="eastAsia" w:ascii="宋体" w:hAnsi="宋体" w:eastAsia="宋体"/>
          <w:color w:val="5C626F"/>
          <w:sz w:val="21"/>
        </w:rPr>
        <w:t>放入树中</w:t>
      </w:r>
      <w:r>
        <w:rPr>
          <w:rFonts w:hint="eastAsia" w:ascii="宋体" w:hAnsi="宋体" w:eastAsia="宋体"/>
          <w:color w:val="5C626F"/>
          <w:sz w:val="21"/>
        </w:rPr>
        <w:tab/>
      </w:r>
      <w:r>
        <w:rPr>
          <w:color w:val="ABB1BE"/>
          <w:sz w:val="21"/>
        </w:rPr>
        <w:t xml:space="preserve">e </w:t>
      </w:r>
      <w:r>
        <w:rPr>
          <w:color w:val="669900"/>
          <w:sz w:val="21"/>
        </w:rPr>
        <w:t xml:space="preserve">= </w:t>
      </w:r>
      <w:r>
        <w:rPr>
          <w:color w:val="999999"/>
          <w:sz w:val="21"/>
        </w:rPr>
        <w:t>((</w:t>
      </w:r>
      <w:r>
        <w:rPr>
          <w:color w:val="ABB1BE"/>
          <w:sz w:val="21"/>
        </w:rPr>
        <w:t>TreeNode</w:t>
      </w:r>
      <w:r>
        <w:rPr>
          <w:color w:val="999999"/>
          <w:sz w:val="21"/>
        </w:rPr>
        <w:t>&lt;</w:t>
      </w:r>
      <w:r>
        <w:rPr>
          <w:color w:val="60ADED"/>
          <w:sz w:val="21"/>
        </w:rPr>
        <w:t>K</w:t>
      </w:r>
      <w:r>
        <w:rPr>
          <w:color w:val="999999"/>
          <w:sz w:val="21"/>
        </w:rPr>
        <w:t>,</w:t>
      </w:r>
      <w:r>
        <w:rPr>
          <w:color w:val="60ADED"/>
          <w:sz w:val="21"/>
        </w:rPr>
        <w:t>V</w:t>
      </w:r>
      <w:r>
        <w:rPr>
          <w:color w:val="999999"/>
          <w:sz w:val="21"/>
        </w:rPr>
        <w:t>&gt;)</w:t>
      </w:r>
      <w:r>
        <w:rPr>
          <w:color w:val="ABB1BE"/>
          <w:sz w:val="21"/>
        </w:rPr>
        <w:t>p</w:t>
      </w:r>
      <w:r>
        <w:rPr>
          <w:color w:val="999999"/>
          <w:sz w:val="21"/>
        </w:rPr>
        <w:t>).</w:t>
      </w:r>
      <w:r>
        <w:rPr>
          <w:color w:val="60ADED"/>
          <w:sz w:val="21"/>
        </w:rPr>
        <w:t>putTreeVal</w:t>
      </w:r>
      <w:r>
        <w:rPr>
          <w:color w:val="999999"/>
          <w:sz w:val="21"/>
        </w:rPr>
        <w:t>(</w:t>
      </w:r>
      <w:r>
        <w:rPr>
          <w:color w:val="C578DD"/>
          <w:sz w:val="21"/>
        </w:rPr>
        <w:t>this</w:t>
      </w:r>
      <w:r>
        <w:rPr>
          <w:color w:val="999999"/>
          <w:sz w:val="21"/>
        </w:rPr>
        <w:t>,</w:t>
      </w:r>
      <w:r>
        <w:rPr>
          <w:color w:val="999999"/>
          <w:spacing w:val="8"/>
          <w:sz w:val="21"/>
        </w:rPr>
        <w:t xml:space="preserve"> </w:t>
      </w:r>
      <w:r>
        <w:rPr>
          <w:color w:val="ABB1BE"/>
          <w:sz w:val="21"/>
        </w:rPr>
        <w:t>tab</w:t>
      </w:r>
      <w:r>
        <w:rPr>
          <w:color w:val="999999"/>
          <w:sz w:val="21"/>
        </w:rPr>
        <w:t>,</w:t>
      </w:r>
      <w:r>
        <w:rPr>
          <w:color w:val="999999"/>
          <w:spacing w:val="9"/>
          <w:sz w:val="21"/>
        </w:rPr>
        <w:t xml:space="preserve"> </w:t>
      </w:r>
      <w:r>
        <w:rPr>
          <w:color w:val="ABB1BE"/>
          <w:sz w:val="21"/>
        </w:rPr>
        <w:t>hash</w:t>
      </w:r>
      <w:r>
        <w:rPr>
          <w:color w:val="999999"/>
          <w:sz w:val="21"/>
        </w:rPr>
        <w:t>,</w:t>
      </w:r>
      <w:r>
        <w:rPr>
          <w:color w:val="999999"/>
          <w:spacing w:val="9"/>
          <w:sz w:val="21"/>
        </w:rPr>
        <w:t xml:space="preserve"> </w:t>
      </w:r>
      <w:r>
        <w:rPr>
          <w:color w:val="ABB1BE"/>
          <w:sz w:val="21"/>
        </w:rPr>
        <w:t>key</w:t>
      </w:r>
      <w:r>
        <w:rPr>
          <w:color w:val="999999"/>
          <w:sz w:val="21"/>
        </w:rPr>
        <w:t>,</w:t>
      </w:r>
      <w:r>
        <w:rPr>
          <w:color w:val="999999"/>
          <w:spacing w:val="9"/>
          <w:sz w:val="21"/>
        </w:rPr>
        <w:t xml:space="preserve"> </w:t>
      </w:r>
      <w:r>
        <w:rPr>
          <w:color w:val="ABB1BE"/>
          <w:sz w:val="21"/>
        </w:rPr>
        <w:t>value</w:t>
      </w:r>
      <w:r>
        <w:rPr>
          <w:color w:val="999999"/>
          <w:sz w:val="21"/>
        </w:rPr>
        <w:t>);</w:t>
      </w:r>
      <w:r>
        <w:rPr>
          <w:color w:val="5C626F"/>
          <w:sz w:val="23"/>
        </w:rPr>
        <w:t>//</w:t>
      </w:r>
      <w:r>
        <w:rPr>
          <w:color w:val="5C626F"/>
          <w:spacing w:val="3"/>
          <w:sz w:val="23"/>
        </w:rPr>
        <w:t xml:space="preserve"> </w:t>
      </w:r>
      <w:r>
        <w:rPr>
          <w:rFonts w:hint="eastAsia" w:ascii="宋体" w:hAnsi="宋体" w:eastAsia="宋体"/>
          <w:color w:val="5C626F"/>
          <w:sz w:val="21"/>
        </w:rPr>
        <w:t>步骤</w:t>
      </w:r>
      <w:r>
        <w:rPr>
          <w:rFonts w:ascii="Calibri" w:hAnsi="Calibri" w:eastAsia="Calibri"/>
          <w:color w:val="5C626F"/>
          <w:sz w:val="20"/>
        </w:rPr>
        <w:t>⑤</w:t>
      </w:r>
      <w:r>
        <w:rPr>
          <w:rFonts w:hint="eastAsia" w:ascii="宋体" w:hAnsi="宋体" w:eastAsia="宋体"/>
          <w:color w:val="5C626F"/>
          <w:sz w:val="20"/>
        </w:rPr>
        <w:t>：</w:t>
      </w:r>
      <w:r>
        <w:rPr>
          <w:rFonts w:hint="eastAsia" w:ascii="宋体" w:hAnsi="宋体" w:eastAsia="宋体"/>
          <w:color w:val="5C626F"/>
          <w:sz w:val="21"/>
        </w:rPr>
        <w:t>该链为链表</w:t>
      </w:r>
      <w:r>
        <w:rPr>
          <w:rFonts w:hint="eastAsia" w:ascii="宋体" w:hAnsi="宋体" w:eastAsia="宋体"/>
          <w:color w:val="5C626F"/>
          <w:spacing w:val="-34"/>
          <w:sz w:val="21"/>
        </w:rPr>
        <w:t xml:space="preserve"> </w:t>
      </w:r>
      <w:r>
        <w:rPr>
          <w:color w:val="5C626F"/>
          <w:sz w:val="23"/>
        </w:rPr>
        <w:t>//</w:t>
      </w:r>
      <w:r>
        <w:rPr>
          <w:color w:val="5C626F"/>
          <w:spacing w:val="3"/>
          <w:sz w:val="23"/>
        </w:rPr>
        <w:t xml:space="preserve"> </w:t>
      </w:r>
      <w:r>
        <w:rPr>
          <w:rFonts w:hint="eastAsia" w:ascii="宋体" w:hAnsi="宋体" w:eastAsia="宋体"/>
          <w:color w:val="5C626F"/>
          <w:sz w:val="21"/>
        </w:rPr>
        <w:t>为链表结点</w:t>
      </w:r>
      <w:r>
        <w:rPr>
          <w:color w:val="C578DD"/>
          <w:sz w:val="21"/>
        </w:rPr>
        <w:t>else</w:t>
      </w:r>
      <w:r>
        <w:rPr>
          <w:color w:val="999999"/>
          <w:sz w:val="21"/>
        </w:rPr>
        <w:t>{</w:t>
      </w:r>
      <w:r>
        <w:rPr>
          <w:color w:val="5C626F"/>
          <w:sz w:val="23"/>
        </w:rPr>
        <w:t>//</w:t>
      </w:r>
      <w:r>
        <w:rPr>
          <w:color w:val="5C626F"/>
          <w:spacing w:val="13"/>
          <w:sz w:val="23"/>
        </w:rPr>
        <w:t xml:space="preserve"> </w:t>
      </w:r>
      <w:r>
        <w:rPr>
          <w:rFonts w:hint="eastAsia" w:ascii="宋体" w:hAnsi="宋体" w:eastAsia="宋体"/>
          <w:color w:val="5C626F"/>
          <w:sz w:val="21"/>
        </w:rPr>
        <w:t>在链表最末插入结点</w:t>
      </w:r>
      <w:r>
        <w:rPr>
          <w:color w:val="C578DD"/>
          <w:sz w:val="21"/>
        </w:rPr>
        <w:t>for</w:t>
      </w:r>
      <w:r>
        <w:rPr>
          <w:color w:val="999999"/>
          <w:sz w:val="21"/>
        </w:rPr>
        <w:t>(</w:t>
      </w:r>
      <w:r>
        <w:rPr>
          <w:color w:val="C578DD"/>
          <w:sz w:val="21"/>
        </w:rPr>
        <w:t>int</w:t>
      </w:r>
      <w:r>
        <w:rPr>
          <w:color w:val="C578DD"/>
          <w:spacing w:val="20"/>
          <w:sz w:val="21"/>
        </w:rPr>
        <w:t xml:space="preserve"> </w:t>
      </w:r>
      <w:r>
        <w:rPr>
          <w:color w:val="ABB1BE"/>
          <w:sz w:val="21"/>
        </w:rPr>
        <w:t>binCount</w:t>
      </w:r>
      <w:r>
        <w:rPr>
          <w:color w:val="ABB1BE"/>
          <w:spacing w:val="19"/>
          <w:sz w:val="21"/>
        </w:rPr>
        <w:t xml:space="preserve"> </w:t>
      </w:r>
      <w:r>
        <w:rPr>
          <w:color w:val="669900"/>
          <w:sz w:val="21"/>
        </w:rPr>
        <w:t>=</w:t>
      </w:r>
      <w:r>
        <w:rPr>
          <w:color w:val="97C379"/>
          <w:sz w:val="21"/>
        </w:rPr>
        <w:t>0</w:t>
      </w:r>
      <w:r>
        <w:rPr>
          <w:color w:val="999999"/>
          <w:sz w:val="21"/>
        </w:rPr>
        <w:t>;;</w:t>
      </w:r>
      <w:r>
        <w:rPr>
          <w:color w:val="669900"/>
          <w:sz w:val="21"/>
        </w:rPr>
        <w:t>++</w:t>
      </w:r>
      <w:r>
        <w:rPr>
          <w:color w:val="ABB1BE"/>
          <w:sz w:val="21"/>
        </w:rPr>
        <w:t>binCount</w:t>
      </w:r>
      <w:r>
        <w:rPr>
          <w:color w:val="999999"/>
          <w:sz w:val="21"/>
        </w:rPr>
        <w:t>){</w:t>
      </w:r>
      <w:r>
        <w:rPr>
          <w:color w:val="5C626F"/>
          <w:sz w:val="23"/>
        </w:rPr>
        <w:t>//</w:t>
      </w:r>
      <w:r>
        <w:rPr>
          <w:color w:val="5C626F"/>
          <w:spacing w:val="14"/>
          <w:sz w:val="23"/>
        </w:rPr>
        <w:t xml:space="preserve"> </w:t>
      </w:r>
      <w:r>
        <w:rPr>
          <w:rFonts w:hint="eastAsia" w:ascii="宋体" w:hAnsi="宋体" w:eastAsia="宋体"/>
          <w:color w:val="5C626F"/>
          <w:sz w:val="21"/>
        </w:rPr>
        <w:t>到达链表的尾部</w:t>
      </w:r>
      <w:r>
        <w:rPr>
          <w:color w:val="5C626F"/>
          <w:sz w:val="23"/>
        </w:rPr>
        <w:t>//</w:t>
      </w:r>
      <w:r>
        <w:rPr>
          <w:rFonts w:hint="eastAsia" w:ascii="宋体" w:hAnsi="宋体" w:eastAsia="宋体"/>
          <w:color w:val="5C626F"/>
          <w:sz w:val="21"/>
        </w:rPr>
        <w:t>判断该链表尾部指针是不是空的</w:t>
      </w:r>
      <w:r>
        <w:rPr>
          <w:color w:val="C578DD"/>
          <w:sz w:val="21"/>
        </w:rPr>
        <w:t>if</w:t>
      </w:r>
      <w:r>
        <w:rPr>
          <w:color w:val="999999"/>
          <w:sz w:val="21"/>
        </w:rPr>
        <w:t>((</w:t>
      </w:r>
      <w:r>
        <w:rPr>
          <w:color w:val="ABB1BE"/>
          <w:sz w:val="21"/>
        </w:rPr>
        <w:t>e</w:t>
      </w:r>
      <w:r>
        <w:rPr>
          <w:color w:val="ABB1BE"/>
          <w:spacing w:val="19"/>
          <w:sz w:val="21"/>
        </w:rPr>
        <w:t xml:space="preserve"> </w:t>
      </w:r>
      <w:r>
        <w:rPr>
          <w:color w:val="669900"/>
          <w:sz w:val="21"/>
        </w:rPr>
        <w:t>=</w:t>
      </w:r>
      <w:r>
        <w:rPr>
          <w:color w:val="669900"/>
          <w:spacing w:val="19"/>
          <w:sz w:val="21"/>
        </w:rPr>
        <w:t xml:space="preserve"> </w:t>
      </w:r>
      <w:r>
        <w:rPr>
          <w:color w:val="ABB1BE"/>
          <w:sz w:val="21"/>
        </w:rPr>
        <w:t>p</w:t>
      </w:r>
      <w:r>
        <w:rPr>
          <w:color w:val="999999"/>
          <w:sz w:val="21"/>
        </w:rPr>
        <w:t>.</w:t>
      </w:r>
      <w:r>
        <w:rPr>
          <w:color w:val="ABB1BE"/>
          <w:sz w:val="21"/>
        </w:rPr>
        <w:t>next</w:t>
      </w:r>
      <w:r>
        <w:rPr>
          <w:color w:val="999999"/>
          <w:sz w:val="21"/>
        </w:rPr>
        <w:t>)</w:t>
      </w:r>
      <w:r>
        <w:rPr>
          <w:color w:val="669900"/>
          <w:sz w:val="21"/>
        </w:rPr>
        <w:t>==</w:t>
      </w:r>
      <w:r>
        <w:rPr>
          <w:color w:val="669900"/>
          <w:spacing w:val="20"/>
          <w:sz w:val="21"/>
        </w:rPr>
        <w:t xml:space="preserve"> </w:t>
      </w:r>
      <w:r>
        <w:rPr>
          <w:color w:val="ABB1BE"/>
          <w:sz w:val="21"/>
        </w:rPr>
        <w:t>null</w:t>
      </w:r>
      <w:r>
        <w:rPr>
          <w:color w:val="999999"/>
          <w:sz w:val="21"/>
        </w:rPr>
        <w:t>){</w:t>
      </w:r>
      <w:r>
        <w:rPr>
          <w:color w:val="5C626F"/>
          <w:sz w:val="23"/>
        </w:rPr>
        <w:t>//</w:t>
      </w:r>
      <w:r>
        <w:rPr>
          <w:color w:val="5C626F"/>
          <w:spacing w:val="13"/>
          <w:sz w:val="23"/>
        </w:rPr>
        <w:t xml:space="preserve"> </w:t>
      </w:r>
      <w:r>
        <w:rPr>
          <w:rFonts w:hint="eastAsia" w:ascii="宋体" w:hAnsi="宋体" w:eastAsia="宋体"/>
          <w:color w:val="5C626F"/>
          <w:sz w:val="21"/>
        </w:rPr>
        <w:t>在尾部插入新结点</w:t>
      </w:r>
      <w:r>
        <w:rPr>
          <w:rFonts w:hint="eastAsia" w:ascii="宋体" w:hAnsi="宋体" w:eastAsia="宋体"/>
          <w:color w:val="5C626F"/>
          <w:sz w:val="21"/>
        </w:rPr>
        <w:tab/>
      </w:r>
      <w:r>
        <w:rPr>
          <w:rFonts w:hint="eastAsia" w:ascii="宋体" w:hAnsi="宋体" w:eastAsia="宋体"/>
          <w:color w:val="5C626F"/>
          <w:sz w:val="21"/>
        </w:rPr>
        <w:tab/>
      </w:r>
      <w:r>
        <w:rPr>
          <w:color w:val="ABB1BE"/>
          <w:sz w:val="21"/>
        </w:rPr>
        <w:t>p</w:t>
      </w:r>
      <w:r>
        <w:rPr>
          <w:color w:val="999999"/>
          <w:sz w:val="21"/>
        </w:rPr>
        <w:t>.</w:t>
      </w:r>
      <w:r>
        <w:rPr>
          <w:color w:val="ABB1BE"/>
          <w:sz w:val="21"/>
        </w:rPr>
        <w:t xml:space="preserve">next </w:t>
      </w:r>
      <w:r>
        <w:rPr>
          <w:color w:val="669900"/>
          <w:sz w:val="21"/>
        </w:rPr>
        <w:t>=</w:t>
      </w:r>
      <w:r>
        <w:rPr>
          <w:color w:val="60ADED"/>
          <w:sz w:val="21"/>
        </w:rPr>
        <w:t>newNode</w:t>
      </w:r>
      <w:r>
        <w:rPr>
          <w:color w:val="999999"/>
          <w:sz w:val="21"/>
        </w:rPr>
        <w:t>(</w:t>
      </w:r>
      <w:r>
        <w:rPr>
          <w:color w:val="ABB1BE"/>
          <w:sz w:val="21"/>
        </w:rPr>
        <w:t>hash</w:t>
      </w:r>
      <w:r>
        <w:rPr>
          <w:color w:val="999999"/>
          <w:sz w:val="21"/>
        </w:rPr>
        <w:t xml:space="preserve">, </w:t>
      </w:r>
      <w:r>
        <w:rPr>
          <w:color w:val="ABB1BE"/>
          <w:sz w:val="21"/>
        </w:rPr>
        <w:t>key</w:t>
      </w:r>
      <w:r>
        <w:rPr>
          <w:color w:val="999999"/>
          <w:sz w:val="21"/>
        </w:rPr>
        <w:t>,</w:t>
      </w:r>
      <w:r>
        <w:rPr>
          <w:color w:val="999999"/>
          <w:spacing w:val="9"/>
          <w:sz w:val="21"/>
        </w:rPr>
        <w:t xml:space="preserve"> </w:t>
      </w:r>
      <w:r>
        <w:rPr>
          <w:color w:val="ABB1BE"/>
          <w:sz w:val="21"/>
        </w:rPr>
        <w:t>value</w:t>
      </w:r>
      <w:r>
        <w:rPr>
          <w:color w:val="999999"/>
          <w:sz w:val="21"/>
        </w:rPr>
        <w:t>,</w:t>
      </w:r>
      <w:r>
        <w:rPr>
          <w:color w:val="999999"/>
          <w:spacing w:val="9"/>
          <w:sz w:val="21"/>
        </w:rPr>
        <w:t xml:space="preserve"> </w:t>
      </w:r>
      <w:r>
        <w:rPr>
          <w:color w:val="ABB1BE"/>
          <w:sz w:val="21"/>
        </w:rPr>
        <w:t>null</w:t>
      </w:r>
      <w:r>
        <w:rPr>
          <w:color w:val="999999"/>
          <w:sz w:val="21"/>
        </w:rPr>
        <w:t>);</w:t>
      </w:r>
      <w:r>
        <w:rPr>
          <w:color w:val="5C626F"/>
          <w:sz w:val="23"/>
        </w:rPr>
        <w:t>//</w:t>
      </w:r>
      <w:r>
        <w:rPr>
          <w:rFonts w:hint="eastAsia" w:ascii="宋体" w:hAnsi="宋体" w:eastAsia="宋体"/>
          <w:color w:val="5C626F"/>
          <w:sz w:val="21"/>
        </w:rPr>
        <w:t>判断链表的长度是否达到转化红黑树的临界值</w:t>
      </w:r>
      <w:r>
        <w:rPr>
          <w:rFonts w:hint="eastAsia" w:ascii="宋体" w:hAnsi="宋体" w:eastAsia="宋体"/>
          <w:color w:val="5C626F"/>
          <w:sz w:val="20"/>
        </w:rPr>
        <w:t>，</w:t>
      </w:r>
      <w:r>
        <w:rPr>
          <w:rFonts w:hint="eastAsia" w:ascii="宋体" w:hAnsi="宋体" w:eastAsia="宋体"/>
          <w:color w:val="5C626F"/>
          <w:sz w:val="21"/>
        </w:rPr>
        <w:t>临界值为</w:t>
      </w:r>
      <w:r>
        <w:rPr>
          <w:color w:val="5C626F"/>
          <w:sz w:val="23"/>
        </w:rPr>
        <w:t>8</w:t>
      </w:r>
      <w:r>
        <w:rPr>
          <w:color w:val="C578DD"/>
          <w:sz w:val="21"/>
        </w:rPr>
        <w:t>if</w:t>
      </w:r>
      <w:r>
        <w:rPr>
          <w:color w:val="999999"/>
          <w:sz w:val="21"/>
        </w:rPr>
        <w:t>(</w:t>
      </w:r>
      <w:r>
        <w:rPr>
          <w:color w:val="ABB1BE"/>
          <w:sz w:val="21"/>
        </w:rPr>
        <w:t>binCount</w:t>
      </w:r>
      <w:r>
        <w:rPr>
          <w:color w:val="ABB1BE"/>
          <w:spacing w:val="9"/>
          <w:sz w:val="21"/>
        </w:rPr>
        <w:t xml:space="preserve"> </w:t>
      </w:r>
      <w:r>
        <w:rPr>
          <w:color w:val="669900"/>
          <w:sz w:val="21"/>
        </w:rPr>
        <w:t xml:space="preserve">&gt;= </w:t>
      </w:r>
      <w:r>
        <w:rPr>
          <w:color w:val="ABB1BE"/>
          <w:sz w:val="21"/>
        </w:rPr>
        <w:t>TREEIFY_THRESHOLD</w:t>
      </w:r>
      <w:r>
        <w:rPr>
          <w:color w:val="ABB1BE"/>
          <w:spacing w:val="2"/>
          <w:sz w:val="21"/>
        </w:rPr>
        <w:t xml:space="preserve"> </w:t>
      </w:r>
      <w:r>
        <w:rPr>
          <w:color w:val="669900"/>
          <w:sz w:val="21"/>
        </w:rPr>
        <w:t>-</w:t>
      </w:r>
      <w:r>
        <w:rPr>
          <w:color w:val="97C379"/>
          <w:sz w:val="21"/>
        </w:rPr>
        <w:t>1</w:t>
      </w:r>
      <w:r>
        <w:rPr>
          <w:color w:val="999999"/>
          <w:sz w:val="21"/>
        </w:rPr>
        <w:t>)</w:t>
      </w:r>
      <w:r>
        <w:rPr>
          <w:color w:val="5C626F"/>
          <w:sz w:val="23"/>
        </w:rPr>
        <w:t>//</w:t>
      </w:r>
      <w:r>
        <w:rPr>
          <w:color w:val="5C626F"/>
          <w:spacing w:val="-3"/>
          <w:sz w:val="23"/>
        </w:rPr>
        <w:t xml:space="preserve"> </w:t>
      </w:r>
      <w:r>
        <w:rPr>
          <w:color w:val="5C626F"/>
          <w:sz w:val="23"/>
        </w:rPr>
        <w:t>-1</w:t>
      </w:r>
      <w:r>
        <w:rPr>
          <w:color w:val="5C626F"/>
          <w:spacing w:val="-3"/>
          <w:sz w:val="23"/>
        </w:rPr>
        <w:t xml:space="preserve"> </w:t>
      </w:r>
      <w:r>
        <w:rPr>
          <w:color w:val="5C626F"/>
          <w:sz w:val="23"/>
        </w:rPr>
        <w:t>for</w:t>
      </w:r>
      <w:r>
        <w:rPr>
          <w:color w:val="5C626F"/>
          <w:spacing w:val="-4"/>
          <w:sz w:val="23"/>
        </w:rPr>
        <w:t xml:space="preserve"> </w:t>
      </w:r>
      <w:r>
        <w:rPr>
          <w:color w:val="5C626F"/>
          <w:sz w:val="23"/>
        </w:rPr>
        <w:t>1st//</w:t>
      </w:r>
      <w:r>
        <w:rPr>
          <w:rFonts w:hint="eastAsia" w:ascii="宋体" w:hAnsi="宋体" w:eastAsia="宋体"/>
          <w:color w:val="5C626F"/>
          <w:sz w:val="21"/>
        </w:rPr>
        <w:t>链表结构转树形结构</w:t>
      </w:r>
      <w:r>
        <w:rPr>
          <w:color w:val="60ADED"/>
          <w:sz w:val="21"/>
        </w:rPr>
        <w:t>treeifyBin</w:t>
      </w:r>
      <w:r>
        <w:rPr>
          <w:color w:val="999999"/>
          <w:sz w:val="21"/>
        </w:rPr>
        <w:t>(</w:t>
      </w:r>
      <w:r>
        <w:rPr>
          <w:color w:val="ABB1BE"/>
          <w:sz w:val="21"/>
        </w:rPr>
        <w:t>tab</w:t>
      </w:r>
      <w:r>
        <w:rPr>
          <w:color w:val="999999"/>
          <w:sz w:val="21"/>
        </w:rPr>
        <w:t>,</w:t>
      </w:r>
      <w:r>
        <w:rPr>
          <w:color w:val="999999"/>
          <w:spacing w:val="3"/>
          <w:sz w:val="21"/>
        </w:rPr>
        <w:t xml:space="preserve"> </w:t>
      </w:r>
      <w:r>
        <w:rPr>
          <w:color w:val="ABB1BE"/>
          <w:sz w:val="21"/>
        </w:rPr>
        <w:t>hash</w:t>
      </w:r>
      <w:r>
        <w:rPr>
          <w:color w:val="999999"/>
          <w:sz w:val="21"/>
        </w:rPr>
        <w:t>);</w:t>
      </w:r>
      <w:r>
        <w:rPr>
          <w:color w:val="5C626F"/>
          <w:sz w:val="23"/>
        </w:rPr>
        <w:t>//</w:t>
      </w:r>
      <w:r>
        <w:rPr>
          <w:color w:val="5C626F"/>
          <w:spacing w:val="-3"/>
          <w:sz w:val="23"/>
        </w:rPr>
        <w:t xml:space="preserve"> </w:t>
      </w:r>
      <w:r>
        <w:rPr>
          <w:rFonts w:hint="eastAsia" w:ascii="宋体" w:hAnsi="宋体" w:eastAsia="宋体"/>
          <w:color w:val="5C626F"/>
          <w:sz w:val="21"/>
        </w:rPr>
        <w:t>跳出循环</w:t>
      </w:r>
      <w:r>
        <w:rPr>
          <w:color w:val="C578DD"/>
          <w:sz w:val="21"/>
        </w:rPr>
        <w:t>break</w:t>
      </w:r>
      <w:r>
        <w:rPr>
          <w:color w:val="999999"/>
          <w:sz w:val="21"/>
        </w:rPr>
        <w:t>;}</w:t>
      </w:r>
      <w:r>
        <w:rPr>
          <w:color w:val="5C626F"/>
          <w:sz w:val="23"/>
        </w:rPr>
        <w:t>//</w:t>
      </w:r>
      <w:r>
        <w:rPr>
          <w:color w:val="5C626F"/>
          <w:spacing w:val="3"/>
          <w:sz w:val="23"/>
        </w:rPr>
        <w:t xml:space="preserve"> </w:t>
      </w:r>
      <w:r>
        <w:rPr>
          <w:rFonts w:hint="eastAsia" w:ascii="宋体" w:hAnsi="宋体" w:eastAsia="宋体"/>
          <w:color w:val="5C626F"/>
          <w:sz w:val="21"/>
        </w:rPr>
        <w:t>判断链表中结点的</w:t>
      </w:r>
      <w:r>
        <w:rPr>
          <w:color w:val="5C626F"/>
          <w:sz w:val="23"/>
        </w:rPr>
        <w:t>key</w:t>
      </w:r>
      <w:r>
        <w:rPr>
          <w:rFonts w:hint="eastAsia" w:ascii="宋体" w:hAnsi="宋体" w:eastAsia="宋体"/>
          <w:color w:val="5C626F"/>
          <w:sz w:val="21"/>
        </w:rPr>
        <w:t>值与插入的元素的</w:t>
      </w:r>
      <w:r>
        <w:rPr>
          <w:color w:val="5C626F"/>
          <w:sz w:val="23"/>
        </w:rPr>
        <w:t>key</w:t>
      </w:r>
      <w:r>
        <w:rPr>
          <w:rFonts w:hint="eastAsia" w:ascii="宋体" w:hAnsi="宋体" w:eastAsia="宋体"/>
          <w:color w:val="5C626F"/>
          <w:sz w:val="21"/>
        </w:rPr>
        <w:t>值是否相等</w:t>
      </w:r>
      <w:r>
        <w:rPr>
          <w:color w:val="C578DD"/>
          <w:sz w:val="21"/>
        </w:rPr>
        <w:t>if</w:t>
      </w:r>
      <w:r>
        <w:rPr>
          <w:color w:val="999999"/>
          <w:sz w:val="21"/>
        </w:rPr>
        <w:t>(</w:t>
      </w:r>
      <w:r>
        <w:rPr>
          <w:color w:val="ABB1BE"/>
          <w:sz w:val="21"/>
        </w:rPr>
        <w:t>e</w:t>
      </w:r>
      <w:r>
        <w:rPr>
          <w:color w:val="999999"/>
          <w:sz w:val="21"/>
        </w:rPr>
        <w:t>.</w:t>
      </w:r>
      <w:r>
        <w:rPr>
          <w:color w:val="ABB1BE"/>
          <w:sz w:val="21"/>
        </w:rPr>
        <w:t>hash</w:t>
      </w:r>
      <w:r>
        <w:rPr>
          <w:color w:val="ABB1BE"/>
          <w:spacing w:val="10"/>
          <w:sz w:val="21"/>
        </w:rPr>
        <w:t xml:space="preserve"> </w:t>
      </w:r>
      <w:r>
        <w:rPr>
          <w:color w:val="669900"/>
          <w:sz w:val="21"/>
        </w:rPr>
        <w:t>==</w:t>
      </w:r>
      <w:r>
        <w:rPr>
          <w:color w:val="669900"/>
          <w:spacing w:val="10"/>
          <w:sz w:val="21"/>
        </w:rPr>
        <w:t xml:space="preserve"> </w:t>
      </w:r>
      <w:r>
        <w:rPr>
          <w:color w:val="ABB1BE"/>
          <w:sz w:val="21"/>
        </w:rPr>
        <w:t>hash</w:t>
      </w:r>
      <w:r>
        <w:rPr>
          <w:color w:val="ABB1BE"/>
          <w:spacing w:val="10"/>
          <w:sz w:val="21"/>
        </w:rPr>
        <w:t xml:space="preserve"> </w:t>
      </w:r>
      <w:r>
        <w:rPr>
          <w:color w:val="669900"/>
          <w:sz w:val="21"/>
        </w:rPr>
        <w:t>&amp;&amp;</w:t>
      </w:r>
      <w:r>
        <w:rPr>
          <w:color w:val="999999"/>
          <w:sz w:val="21"/>
        </w:rPr>
        <w:t>((</w:t>
      </w:r>
      <w:r>
        <w:rPr>
          <w:color w:val="ABB1BE"/>
          <w:sz w:val="21"/>
        </w:rPr>
        <w:t>k</w:t>
      </w:r>
      <w:r>
        <w:rPr>
          <w:color w:val="ABB1BE"/>
          <w:spacing w:val="9"/>
          <w:sz w:val="21"/>
        </w:rPr>
        <w:t xml:space="preserve"> </w:t>
      </w:r>
      <w:r>
        <w:rPr>
          <w:color w:val="669900"/>
          <w:sz w:val="21"/>
        </w:rPr>
        <w:t xml:space="preserve">= </w:t>
      </w:r>
      <w:r>
        <w:rPr>
          <w:color w:val="ABB1BE"/>
          <w:sz w:val="21"/>
        </w:rPr>
        <w:t>e</w:t>
      </w:r>
      <w:r>
        <w:rPr>
          <w:color w:val="999999"/>
          <w:sz w:val="21"/>
        </w:rPr>
        <w:t>.</w:t>
      </w:r>
      <w:r>
        <w:rPr>
          <w:color w:val="ABB1BE"/>
          <w:sz w:val="21"/>
        </w:rPr>
        <w:t>key</w:t>
      </w:r>
      <w:r>
        <w:rPr>
          <w:color w:val="999999"/>
          <w:sz w:val="21"/>
        </w:rPr>
        <w:t>)</w:t>
      </w:r>
      <w:r>
        <w:rPr>
          <w:color w:val="669900"/>
          <w:sz w:val="21"/>
        </w:rPr>
        <w:t>==</w:t>
      </w:r>
      <w:r>
        <w:rPr>
          <w:color w:val="669900"/>
          <w:spacing w:val="18"/>
          <w:sz w:val="21"/>
        </w:rPr>
        <w:t xml:space="preserve"> </w:t>
      </w:r>
      <w:r>
        <w:rPr>
          <w:color w:val="ABB1BE"/>
          <w:sz w:val="21"/>
        </w:rPr>
        <w:t>key</w:t>
      </w:r>
      <w:r>
        <w:rPr>
          <w:color w:val="ABB1BE"/>
          <w:spacing w:val="18"/>
          <w:sz w:val="21"/>
        </w:rPr>
        <w:t xml:space="preserve"> </w:t>
      </w:r>
      <w:r>
        <w:rPr>
          <w:color w:val="669900"/>
          <w:sz w:val="21"/>
        </w:rPr>
        <w:t>||</w:t>
      </w:r>
      <w:r>
        <w:rPr>
          <w:color w:val="999999"/>
          <w:sz w:val="21"/>
        </w:rPr>
        <w:t>(</w:t>
      </w:r>
      <w:r>
        <w:rPr>
          <w:color w:val="ABB1BE"/>
          <w:sz w:val="21"/>
        </w:rPr>
        <w:t>key</w:t>
      </w:r>
      <w:r>
        <w:rPr>
          <w:color w:val="ABB1BE"/>
          <w:spacing w:val="19"/>
          <w:sz w:val="21"/>
        </w:rPr>
        <w:t xml:space="preserve"> </w:t>
      </w:r>
      <w:r>
        <w:rPr>
          <w:color w:val="669900"/>
          <w:sz w:val="21"/>
        </w:rPr>
        <w:t>!=</w:t>
      </w:r>
      <w:r>
        <w:rPr>
          <w:color w:val="669900"/>
          <w:spacing w:val="18"/>
          <w:sz w:val="21"/>
        </w:rPr>
        <w:t xml:space="preserve"> </w:t>
      </w:r>
      <w:r>
        <w:rPr>
          <w:color w:val="ABB1BE"/>
          <w:sz w:val="21"/>
        </w:rPr>
        <w:t>null</w:t>
      </w:r>
      <w:r>
        <w:rPr>
          <w:color w:val="ABB1BE"/>
          <w:spacing w:val="18"/>
          <w:sz w:val="21"/>
        </w:rPr>
        <w:t xml:space="preserve"> </w:t>
      </w:r>
      <w:r>
        <w:rPr>
          <w:color w:val="669900"/>
          <w:sz w:val="21"/>
        </w:rPr>
        <w:t>&amp;&amp;</w:t>
      </w:r>
      <w:r>
        <w:rPr>
          <w:color w:val="669900"/>
          <w:spacing w:val="19"/>
          <w:sz w:val="21"/>
        </w:rPr>
        <w:t xml:space="preserve"> </w:t>
      </w:r>
      <w:r>
        <w:rPr>
          <w:color w:val="ABB1BE"/>
          <w:sz w:val="21"/>
        </w:rPr>
        <w:t>key</w:t>
      </w:r>
      <w:r>
        <w:rPr>
          <w:color w:val="999999"/>
          <w:sz w:val="21"/>
        </w:rPr>
        <w:t>.</w:t>
      </w:r>
      <w:r>
        <w:rPr>
          <w:color w:val="60ADED"/>
          <w:sz w:val="21"/>
        </w:rPr>
        <w:t>equals</w:t>
      </w:r>
      <w:r>
        <w:rPr>
          <w:color w:val="999999"/>
          <w:sz w:val="21"/>
        </w:rPr>
        <w:t>(</w:t>
      </w:r>
      <w:r>
        <w:rPr>
          <w:color w:val="ABB1BE"/>
          <w:sz w:val="21"/>
        </w:rPr>
        <w:t>k</w:t>
      </w:r>
      <w:r>
        <w:rPr>
          <w:color w:val="999999"/>
          <w:sz w:val="21"/>
        </w:rPr>
        <w:t>))))</w:t>
      </w:r>
      <w:r>
        <w:rPr>
          <w:color w:val="5C626F"/>
          <w:sz w:val="23"/>
        </w:rPr>
        <w:t>//</w:t>
      </w:r>
      <w:r>
        <w:rPr>
          <w:color w:val="5C626F"/>
          <w:spacing w:val="12"/>
          <w:sz w:val="23"/>
        </w:rPr>
        <w:t xml:space="preserve"> </w:t>
      </w:r>
      <w:r>
        <w:rPr>
          <w:rFonts w:hint="eastAsia" w:ascii="宋体" w:hAnsi="宋体" w:eastAsia="宋体"/>
          <w:color w:val="5C626F"/>
          <w:sz w:val="21"/>
        </w:rPr>
        <w:t>相等</w:t>
      </w:r>
      <w:r>
        <w:rPr>
          <w:rFonts w:hint="eastAsia" w:ascii="宋体" w:hAnsi="宋体" w:eastAsia="宋体"/>
          <w:color w:val="5C626F"/>
          <w:sz w:val="20"/>
        </w:rPr>
        <w:t>，</w:t>
      </w:r>
      <w:r>
        <w:rPr>
          <w:rFonts w:hint="eastAsia" w:ascii="宋体" w:hAnsi="宋体" w:eastAsia="宋体"/>
          <w:color w:val="5C626F"/>
          <w:sz w:val="21"/>
        </w:rPr>
        <w:t>跳出循环</w:t>
      </w:r>
      <w:r>
        <w:rPr>
          <w:color w:val="C578DD"/>
          <w:sz w:val="21"/>
        </w:rPr>
        <w:t>break</w:t>
      </w:r>
      <w:r>
        <w:rPr>
          <w:color w:val="999999"/>
          <w:sz w:val="21"/>
        </w:rPr>
        <w:t>;</w:t>
      </w:r>
      <w:r>
        <w:rPr>
          <w:color w:val="5C626F"/>
          <w:sz w:val="23"/>
        </w:rPr>
        <w:t>//</w:t>
      </w:r>
      <w:r>
        <w:rPr>
          <w:color w:val="5C626F"/>
          <w:spacing w:val="12"/>
          <w:sz w:val="23"/>
        </w:rPr>
        <w:t xml:space="preserve"> </w:t>
      </w:r>
      <w:r>
        <w:rPr>
          <w:rFonts w:hint="eastAsia" w:ascii="宋体" w:hAnsi="宋体" w:eastAsia="宋体"/>
          <w:color w:val="5C626F"/>
          <w:sz w:val="21"/>
        </w:rPr>
        <w:t>用于遍历桶中的链表</w:t>
      </w:r>
      <w:r>
        <w:rPr>
          <w:rFonts w:hint="eastAsia" w:ascii="宋体" w:hAnsi="宋体" w:eastAsia="宋体"/>
          <w:color w:val="5C626F"/>
          <w:sz w:val="20"/>
        </w:rPr>
        <w:t>，</w:t>
      </w:r>
      <w:r>
        <w:rPr>
          <w:rFonts w:hint="eastAsia" w:ascii="宋体" w:hAnsi="宋体" w:eastAsia="宋体"/>
          <w:color w:val="5C626F"/>
          <w:sz w:val="21"/>
        </w:rPr>
        <w:t>与</w:t>
      </w:r>
    </w:p>
    <w:p>
      <w:pPr>
        <w:spacing w:after="0" w:line="211" w:lineRule="auto"/>
        <w:jc w:val="left"/>
        <w:rPr>
          <w:rFonts w:hint="eastAsia" w:ascii="宋体" w:hAnsi="宋体" w:eastAsia="宋体"/>
          <w:sz w:val="21"/>
        </w:rPr>
        <w:sectPr>
          <w:pgSz w:w="11920" w:h="16840"/>
          <w:pgMar w:top="960" w:right="900" w:bottom="280" w:left="1000" w:header="720" w:footer="720" w:gutter="0"/>
          <w:cols w:space="720" w:num="1"/>
        </w:sectPr>
      </w:pPr>
    </w:p>
    <w:p>
      <w:pPr>
        <w:tabs>
          <w:tab w:val="left" w:pos="4725"/>
          <w:tab w:val="left" w:pos="8627"/>
        </w:tabs>
        <w:spacing w:before="39" w:line="211" w:lineRule="auto"/>
        <w:ind w:left="106" w:right="278" w:firstLine="0"/>
        <w:jc w:val="left"/>
        <w:rPr>
          <w:sz w:val="21"/>
        </w:rPr>
      </w:pPr>
      <w:r>
        <w:rPr>
          <w:rFonts w:hint="eastAsia" w:ascii="宋体" w:eastAsia="宋体"/>
          <w:color w:val="5C626F"/>
          <w:sz w:val="21"/>
        </w:rPr>
        <w:t>前面的</w:t>
      </w:r>
      <w:r>
        <w:rPr>
          <w:color w:val="5C626F"/>
          <w:sz w:val="23"/>
        </w:rPr>
        <w:t>e</w:t>
      </w:r>
      <w:r>
        <w:rPr>
          <w:color w:val="5C626F"/>
          <w:spacing w:val="-7"/>
          <w:sz w:val="23"/>
        </w:rPr>
        <w:t xml:space="preserve"> </w:t>
      </w:r>
      <w:r>
        <w:rPr>
          <w:color w:val="5C626F"/>
          <w:sz w:val="23"/>
        </w:rPr>
        <w:t>=</w:t>
      </w:r>
      <w:r>
        <w:rPr>
          <w:color w:val="5C626F"/>
          <w:spacing w:val="-7"/>
          <w:sz w:val="23"/>
        </w:rPr>
        <w:t xml:space="preserve"> </w:t>
      </w:r>
      <w:r>
        <w:rPr>
          <w:color w:val="5C626F"/>
          <w:sz w:val="23"/>
        </w:rPr>
        <w:t>p.next</w:t>
      </w:r>
      <w:r>
        <w:rPr>
          <w:rFonts w:hint="eastAsia" w:ascii="宋体" w:eastAsia="宋体"/>
          <w:color w:val="5C626F"/>
          <w:sz w:val="21"/>
        </w:rPr>
        <w:t>组合</w:t>
      </w:r>
      <w:r>
        <w:rPr>
          <w:rFonts w:hint="eastAsia" w:ascii="宋体" w:eastAsia="宋体"/>
          <w:color w:val="5C626F"/>
          <w:sz w:val="20"/>
        </w:rPr>
        <w:t>，</w:t>
      </w:r>
      <w:r>
        <w:rPr>
          <w:rFonts w:hint="eastAsia" w:ascii="宋体" w:eastAsia="宋体"/>
          <w:color w:val="5C626F"/>
          <w:sz w:val="21"/>
        </w:rPr>
        <w:t>可以遍历链表</w:t>
      </w:r>
      <w:r>
        <w:rPr>
          <w:rFonts w:hint="eastAsia" w:ascii="宋体" w:eastAsia="宋体"/>
          <w:color w:val="5C626F"/>
          <w:sz w:val="21"/>
        </w:rPr>
        <w:tab/>
      </w:r>
      <w:r>
        <w:rPr>
          <w:color w:val="ABB1BE"/>
          <w:sz w:val="21"/>
        </w:rPr>
        <w:t>p</w:t>
      </w:r>
      <w:r>
        <w:rPr>
          <w:color w:val="ABB1BE"/>
          <w:spacing w:val="25"/>
          <w:sz w:val="21"/>
        </w:rPr>
        <w:t xml:space="preserve"> </w:t>
      </w:r>
      <w:r>
        <w:rPr>
          <w:color w:val="669900"/>
          <w:sz w:val="21"/>
        </w:rPr>
        <w:t>=</w:t>
      </w:r>
      <w:r>
        <w:rPr>
          <w:color w:val="669900"/>
          <w:spacing w:val="24"/>
          <w:sz w:val="21"/>
        </w:rPr>
        <w:t xml:space="preserve"> </w:t>
      </w:r>
      <w:r>
        <w:rPr>
          <w:color w:val="ABB1BE"/>
          <w:sz w:val="21"/>
        </w:rPr>
        <w:t>e</w:t>
      </w:r>
      <w:r>
        <w:rPr>
          <w:color w:val="999999"/>
          <w:sz w:val="21"/>
        </w:rPr>
        <w:t>;}}</w:t>
      </w:r>
      <w:r>
        <w:rPr>
          <w:color w:val="5C626F"/>
          <w:sz w:val="23"/>
        </w:rPr>
        <w:t>//</w:t>
      </w:r>
      <w:r>
        <w:rPr>
          <w:rFonts w:hint="eastAsia" w:ascii="宋体" w:eastAsia="宋体"/>
          <w:color w:val="5C626F"/>
          <w:sz w:val="21"/>
        </w:rPr>
        <w:t>判断当前的</w:t>
      </w:r>
      <w:r>
        <w:rPr>
          <w:color w:val="5C626F"/>
          <w:sz w:val="23"/>
        </w:rPr>
        <w:t>key</w:t>
      </w:r>
      <w:r>
        <w:rPr>
          <w:rFonts w:hint="eastAsia" w:ascii="宋体" w:eastAsia="宋体"/>
          <w:color w:val="5C626F"/>
          <w:sz w:val="21"/>
        </w:rPr>
        <w:t>已经存在的情况下</w:t>
      </w:r>
      <w:r>
        <w:rPr>
          <w:rFonts w:hint="eastAsia" w:ascii="宋体" w:eastAsia="宋体"/>
          <w:color w:val="5C626F"/>
          <w:sz w:val="20"/>
        </w:rPr>
        <w:t>，</w:t>
      </w:r>
      <w:r>
        <w:rPr>
          <w:rFonts w:hint="eastAsia" w:ascii="宋体" w:eastAsia="宋体"/>
          <w:color w:val="5C626F"/>
          <w:sz w:val="21"/>
        </w:rPr>
        <w:t>再来</w:t>
      </w:r>
      <w:r>
        <w:rPr>
          <w:rFonts w:hint="eastAsia" w:ascii="宋体" w:eastAsia="宋体"/>
          <w:color w:val="5C626F"/>
          <w:w w:val="115"/>
          <w:sz w:val="15"/>
        </w:rPr>
        <w:t>一</w:t>
      </w:r>
      <w:r>
        <w:rPr>
          <w:rFonts w:hint="eastAsia" w:ascii="宋体" w:eastAsia="宋体"/>
          <w:color w:val="5C626F"/>
          <w:sz w:val="21"/>
        </w:rPr>
        <w:t>个相同的</w:t>
      </w:r>
      <w:r>
        <w:rPr>
          <w:color w:val="5C626F"/>
          <w:sz w:val="23"/>
        </w:rPr>
        <w:t>hash</w:t>
      </w:r>
      <w:r>
        <w:rPr>
          <w:rFonts w:hint="eastAsia" w:ascii="宋体" w:eastAsia="宋体"/>
          <w:color w:val="5C626F"/>
          <w:sz w:val="21"/>
        </w:rPr>
        <w:t>值</w:t>
      </w:r>
      <w:r>
        <w:rPr>
          <w:rFonts w:hint="eastAsia" w:ascii="宋体" w:eastAsia="宋体"/>
          <w:color w:val="5C626F"/>
          <w:sz w:val="18"/>
        </w:rPr>
        <w:t>、</w:t>
      </w:r>
      <w:r>
        <w:rPr>
          <w:color w:val="5C626F"/>
          <w:sz w:val="23"/>
        </w:rPr>
        <w:t>key</w:t>
      </w:r>
      <w:r>
        <w:rPr>
          <w:rFonts w:hint="eastAsia" w:ascii="宋体" w:eastAsia="宋体"/>
          <w:color w:val="5C626F"/>
          <w:sz w:val="21"/>
        </w:rPr>
        <w:t>值时</w:t>
      </w:r>
      <w:r>
        <w:rPr>
          <w:rFonts w:hint="eastAsia" w:ascii="宋体" w:eastAsia="宋体"/>
          <w:color w:val="5C626F"/>
          <w:sz w:val="20"/>
        </w:rPr>
        <w:t>，</w:t>
      </w:r>
      <w:r>
        <w:rPr>
          <w:rFonts w:hint="eastAsia" w:ascii="宋体" w:eastAsia="宋体"/>
          <w:color w:val="5C626F"/>
          <w:sz w:val="21"/>
        </w:rPr>
        <w:t>返回新来的</w:t>
      </w:r>
      <w:r>
        <w:rPr>
          <w:color w:val="5C626F"/>
          <w:sz w:val="23"/>
        </w:rPr>
        <w:t>value</w:t>
      </w:r>
      <w:r>
        <w:rPr>
          <w:rFonts w:hint="eastAsia" w:ascii="宋体" w:eastAsia="宋体"/>
          <w:color w:val="5C626F"/>
          <w:sz w:val="21"/>
        </w:rPr>
        <w:t>这个值</w:t>
      </w:r>
      <w:r>
        <w:rPr>
          <w:color w:val="C578DD"/>
          <w:sz w:val="21"/>
        </w:rPr>
        <w:t>if</w:t>
      </w:r>
      <w:r>
        <w:rPr>
          <w:color w:val="999999"/>
          <w:sz w:val="21"/>
        </w:rPr>
        <w:t>(</w:t>
      </w:r>
      <w:r>
        <w:rPr>
          <w:color w:val="ABB1BE"/>
          <w:sz w:val="21"/>
        </w:rPr>
        <w:t>e</w:t>
      </w:r>
      <w:r>
        <w:rPr>
          <w:color w:val="ABB1BE"/>
          <w:spacing w:val="-4"/>
          <w:sz w:val="21"/>
        </w:rPr>
        <w:t xml:space="preserve"> </w:t>
      </w:r>
      <w:r>
        <w:rPr>
          <w:color w:val="669900"/>
          <w:sz w:val="21"/>
        </w:rPr>
        <w:t>!=</w:t>
      </w:r>
      <w:r>
        <w:rPr>
          <w:color w:val="669900"/>
          <w:spacing w:val="-3"/>
          <w:sz w:val="21"/>
        </w:rPr>
        <w:t xml:space="preserve"> </w:t>
      </w:r>
      <w:r>
        <w:rPr>
          <w:color w:val="ABB1BE"/>
          <w:sz w:val="21"/>
        </w:rPr>
        <w:t>null</w:t>
      </w:r>
      <w:r>
        <w:rPr>
          <w:color w:val="999999"/>
          <w:sz w:val="21"/>
        </w:rPr>
        <w:t>){</w:t>
      </w:r>
      <w:r>
        <w:rPr>
          <w:color w:val="5C626F"/>
          <w:sz w:val="23"/>
        </w:rPr>
        <w:t>//</w:t>
      </w:r>
      <w:r>
        <w:rPr>
          <w:color w:val="5C626F"/>
          <w:spacing w:val="-10"/>
          <w:sz w:val="23"/>
        </w:rPr>
        <w:t xml:space="preserve"> </w:t>
      </w:r>
      <w:r>
        <w:rPr>
          <w:rFonts w:hint="eastAsia" w:ascii="宋体" w:eastAsia="宋体"/>
          <w:color w:val="5C626F"/>
          <w:sz w:val="21"/>
        </w:rPr>
        <w:t>记录</w:t>
      </w:r>
      <w:r>
        <w:rPr>
          <w:color w:val="5C626F"/>
          <w:sz w:val="23"/>
        </w:rPr>
        <w:t>e</w:t>
      </w:r>
      <w:r>
        <w:rPr>
          <w:rFonts w:hint="eastAsia" w:ascii="宋体" w:eastAsia="宋体"/>
          <w:color w:val="5C626F"/>
          <w:sz w:val="21"/>
        </w:rPr>
        <w:t>的</w:t>
      </w:r>
      <w:r>
        <w:rPr>
          <w:color w:val="5C626F"/>
          <w:sz w:val="23"/>
        </w:rPr>
        <w:t>value</w:t>
      </w:r>
      <w:r>
        <w:rPr>
          <w:color w:val="5C626F"/>
          <w:sz w:val="23"/>
        </w:rPr>
        <w:tab/>
      </w:r>
      <w:r>
        <w:rPr>
          <w:color w:val="ABB1BE"/>
          <w:sz w:val="21"/>
        </w:rPr>
        <w:t>V</w:t>
      </w:r>
      <w:r>
        <w:rPr>
          <w:color w:val="ABB1BE"/>
          <w:spacing w:val="22"/>
          <w:sz w:val="21"/>
        </w:rPr>
        <w:t xml:space="preserve"> </w:t>
      </w:r>
      <w:r>
        <w:rPr>
          <w:color w:val="ABB1BE"/>
          <w:spacing w:val="-3"/>
          <w:sz w:val="21"/>
        </w:rPr>
        <w:t>oldValue</w:t>
      </w:r>
    </w:p>
    <w:p>
      <w:pPr>
        <w:tabs>
          <w:tab w:val="left" w:pos="1547"/>
        </w:tabs>
        <w:spacing w:before="0" w:line="211" w:lineRule="auto"/>
        <w:ind w:left="106" w:right="393" w:firstLine="0"/>
        <w:jc w:val="left"/>
        <w:rPr>
          <w:sz w:val="21"/>
        </w:rPr>
      </w:pPr>
      <w:r>
        <w:rPr>
          <w:color w:val="669900"/>
          <w:sz w:val="21"/>
        </w:rPr>
        <w:t>=</w:t>
      </w:r>
      <w:r>
        <w:rPr>
          <w:color w:val="669900"/>
          <w:spacing w:val="-10"/>
          <w:sz w:val="21"/>
        </w:rPr>
        <w:t xml:space="preserve"> </w:t>
      </w:r>
      <w:r>
        <w:rPr>
          <w:color w:val="ABB1BE"/>
          <w:sz w:val="21"/>
        </w:rPr>
        <w:t>e</w:t>
      </w:r>
      <w:r>
        <w:rPr>
          <w:color w:val="999999"/>
          <w:sz w:val="21"/>
        </w:rPr>
        <w:t>.</w:t>
      </w:r>
      <w:r>
        <w:rPr>
          <w:color w:val="ABB1BE"/>
          <w:sz w:val="21"/>
        </w:rPr>
        <w:t>value</w:t>
      </w:r>
      <w:r>
        <w:rPr>
          <w:color w:val="999999"/>
          <w:sz w:val="21"/>
        </w:rPr>
        <w:t>;</w:t>
      </w:r>
      <w:r>
        <w:rPr>
          <w:color w:val="5C626F"/>
          <w:sz w:val="23"/>
        </w:rPr>
        <w:t>//</w:t>
      </w:r>
      <w:r>
        <w:rPr>
          <w:color w:val="5C626F"/>
          <w:spacing w:val="-16"/>
          <w:sz w:val="23"/>
        </w:rPr>
        <w:t xml:space="preserve"> </w:t>
      </w:r>
      <w:r>
        <w:rPr>
          <w:color w:val="5C626F"/>
          <w:sz w:val="23"/>
        </w:rPr>
        <w:t>onlyIfAbsent</w:t>
      </w:r>
      <w:r>
        <w:rPr>
          <w:rFonts w:hint="eastAsia" w:ascii="宋体" w:hAnsi="宋体" w:eastAsia="宋体"/>
          <w:color w:val="5C626F"/>
          <w:sz w:val="21"/>
        </w:rPr>
        <w:t>为</w:t>
      </w:r>
      <w:r>
        <w:rPr>
          <w:color w:val="5C626F"/>
          <w:sz w:val="23"/>
        </w:rPr>
        <w:t>false</w:t>
      </w:r>
      <w:r>
        <w:rPr>
          <w:rFonts w:hint="eastAsia" w:ascii="宋体" w:hAnsi="宋体" w:eastAsia="宋体"/>
          <w:color w:val="5C626F"/>
          <w:sz w:val="21"/>
        </w:rPr>
        <w:t>或者旧值为</w:t>
      </w:r>
      <w:r>
        <w:rPr>
          <w:color w:val="5C626F"/>
          <w:sz w:val="23"/>
        </w:rPr>
        <w:t>null</w:t>
      </w:r>
      <w:r>
        <w:rPr>
          <w:color w:val="C578DD"/>
          <w:sz w:val="21"/>
        </w:rPr>
        <w:t>if</w:t>
      </w:r>
      <w:r>
        <w:rPr>
          <w:color w:val="999999"/>
          <w:sz w:val="21"/>
        </w:rPr>
        <w:t>(</w:t>
      </w:r>
      <w:r>
        <w:rPr>
          <w:color w:val="669900"/>
          <w:sz w:val="21"/>
        </w:rPr>
        <w:t>!</w:t>
      </w:r>
      <w:r>
        <w:rPr>
          <w:color w:val="ABB1BE"/>
          <w:sz w:val="21"/>
        </w:rPr>
        <w:t>onlyIfAbsent</w:t>
      </w:r>
      <w:r>
        <w:rPr>
          <w:color w:val="ABB1BE"/>
          <w:spacing w:val="-10"/>
          <w:sz w:val="21"/>
        </w:rPr>
        <w:t xml:space="preserve"> </w:t>
      </w:r>
      <w:r>
        <w:rPr>
          <w:color w:val="669900"/>
          <w:sz w:val="21"/>
        </w:rPr>
        <w:t>||</w:t>
      </w:r>
      <w:r>
        <w:rPr>
          <w:color w:val="669900"/>
          <w:spacing w:val="-10"/>
          <w:sz w:val="21"/>
        </w:rPr>
        <w:t xml:space="preserve"> </w:t>
      </w:r>
      <w:r>
        <w:rPr>
          <w:color w:val="ABB1BE"/>
          <w:sz w:val="21"/>
        </w:rPr>
        <w:t>oldValue</w:t>
      </w:r>
      <w:r>
        <w:rPr>
          <w:color w:val="ABB1BE"/>
          <w:spacing w:val="-10"/>
          <w:sz w:val="21"/>
        </w:rPr>
        <w:t xml:space="preserve"> </w:t>
      </w:r>
      <w:r>
        <w:rPr>
          <w:color w:val="669900"/>
          <w:sz w:val="21"/>
        </w:rPr>
        <w:t>==</w:t>
      </w:r>
      <w:r>
        <w:rPr>
          <w:color w:val="669900"/>
          <w:spacing w:val="-9"/>
          <w:sz w:val="21"/>
        </w:rPr>
        <w:t xml:space="preserve"> </w:t>
      </w:r>
      <w:r>
        <w:rPr>
          <w:color w:val="ABB1BE"/>
          <w:sz w:val="21"/>
        </w:rPr>
        <w:t>null</w:t>
      </w:r>
      <w:r>
        <w:rPr>
          <w:color w:val="999999"/>
          <w:sz w:val="21"/>
        </w:rPr>
        <w:t>)</w:t>
      </w:r>
      <w:r>
        <w:rPr>
          <w:color w:val="5C626F"/>
          <w:sz w:val="23"/>
        </w:rPr>
        <w:t>//</w:t>
      </w:r>
      <w:r>
        <w:rPr>
          <w:rFonts w:hint="eastAsia" w:ascii="宋体" w:hAnsi="宋体" w:eastAsia="宋体"/>
          <w:color w:val="5C626F"/>
          <w:sz w:val="21"/>
        </w:rPr>
        <w:t>用新值替换旧值</w:t>
      </w:r>
      <w:r>
        <w:rPr>
          <w:rFonts w:hint="eastAsia" w:ascii="宋体" w:hAnsi="宋体" w:eastAsia="宋体"/>
          <w:color w:val="5C626F"/>
          <w:sz w:val="21"/>
        </w:rPr>
        <w:tab/>
      </w:r>
      <w:r>
        <w:rPr>
          <w:color w:val="ABB1BE"/>
          <w:sz w:val="21"/>
        </w:rPr>
        <w:t>e</w:t>
      </w:r>
      <w:r>
        <w:rPr>
          <w:color w:val="999999"/>
          <w:sz w:val="21"/>
        </w:rPr>
        <w:t>.</w:t>
      </w:r>
      <w:r>
        <w:rPr>
          <w:color w:val="ABB1BE"/>
          <w:sz w:val="21"/>
        </w:rPr>
        <w:t>value</w:t>
      </w:r>
      <w:r>
        <w:rPr>
          <w:color w:val="ABB1BE"/>
          <w:spacing w:val="15"/>
          <w:sz w:val="21"/>
        </w:rPr>
        <w:t xml:space="preserve"> </w:t>
      </w:r>
      <w:r>
        <w:rPr>
          <w:color w:val="669900"/>
          <w:sz w:val="21"/>
        </w:rPr>
        <w:t>=</w:t>
      </w:r>
      <w:r>
        <w:rPr>
          <w:color w:val="669900"/>
          <w:spacing w:val="15"/>
          <w:sz w:val="21"/>
        </w:rPr>
        <w:t xml:space="preserve"> </w:t>
      </w:r>
      <w:r>
        <w:rPr>
          <w:color w:val="ABB1BE"/>
          <w:sz w:val="21"/>
        </w:rPr>
        <w:t>value</w:t>
      </w:r>
      <w:r>
        <w:rPr>
          <w:color w:val="999999"/>
          <w:sz w:val="21"/>
        </w:rPr>
        <w:t>;</w:t>
      </w:r>
      <w:r>
        <w:rPr>
          <w:color w:val="5C626F"/>
          <w:sz w:val="23"/>
        </w:rPr>
        <w:t>//</w:t>
      </w:r>
      <w:r>
        <w:rPr>
          <w:color w:val="5C626F"/>
          <w:spacing w:val="10"/>
          <w:sz w:val="23"/>
        </w:rPr>
        <w:t xml:space="preserve"> </w:t>
      </w:r>
      <w:r>
        <w:rPr>
          <w:rFonts w:hint="eastAsia" w:ascii="宋体" w:hAnsi="宋体" w:eastAsia="宋体"/>
          <w:color w:val="5C626F"/>
          <w:sz w:val="21"/>
        </w:rPr>
        <w:t>访问后回调</w:t>
      </w:r>
      <w:r>
        <w:rPr>
          <w:color w:val="60ADED"/>
          <w:sz w:val="21"/>
        </w:rPr>
        <w:t>afterNodeAccess</w:t>
      </w:r>
      <w:r>
        <w:rPr>
          <w:color w:val="999999"/>
          <w:sz w:val="21"/>
        </w:rPr>
        <w:t>(</w:t>
      </w:r>
      <w:r>
        <w:rPr>
          <w:color w:val="ABB1BE"/>
          <w:sz w:val="21"/>
        </w:rPr>
        <w:t>e</w:t>
      </w:r>
      <w:r>
        <w:rPr>
          <w:color w:val="999999"/>
          <w:sz w:val="21"/>
        </w:rPr>
        <w:t>);</w:t>
      </w:r>
      <w:r>
        <w:rPr>
          <w:color w:val="5C626F"/>
          <w:sz w:val="23"/>
        </w:rPr>
        <w:t>//</w:t>
      </w:r>
      <w:r>
        <w:rPr>
          <w:color w:val="5C626F"/>
          <w:spacing w:val="9"/>
          <w:sz w:val="23"/>
        </w:rPr>
        <w:t xml:space="preserve"> </w:t>
      </w:r>
      <w:r>
        <w:rPr>
          <w:rFonts w:hint="eastAsia" w:ascii="宋体" w:hAnsi="宋体" w:eastAsia="宋体"/>
          <w:color w:val="5C626F"/>
          <w:sz w:val="21"/>
        </w:rPr>
        <w:t>返回旧值</w:t>
      </w:r>
      <w:r>
        <w:rPr>
          <w:color w:val="C578DD"/>
          <w:sz w:val="21"/>
        </w:rPr>
        <w:t>return</w:t>
      </w:r>
      <w:r>
        <w:rPr>
          <w:color w:val="C578DD"/>
          <w:spacing w:val="15"/>
          <w:sz w:val="21"/>
        </w:rPr>
        <w:t xml:space="preserve"> </w:t>
      </w:r>
      <w:r>
        <w:rPr>
          <w:color w:val="ABB1BE"/>
          <w:sz w:val="21"/>
        </w:rPr>
        <w:t>oldValue</w:t>
      </w:r>
      <w:r>
        <w:rPr>
          <w:color w:val="999999"/>
          <w:sz w:val="21"/>
        </w:rPr>
        <w:t>;}}</w:t>
      </w:r>
      <w:r>
        <w:rPr>
          <w:color w:val="5C626F"/>
          <w:sz w:val="23"/>
        </w:rPr>
        <w:t xml:space="preserve">// </w:t>
      </w:r>
      <w:r>
        <w:rPr>
          <w:rFonts w:hint="eastAsia" w:ascii="宋体" w:hAnsi="宋体" w:eastAsia="宋体"/>
          <w:color w:val="5C626F"/>
          <w:sz w:val="21"/>
        </w:rPr>
        <w:t>结构性修改</w:t>
      </w:r>
      <w:r>
        <w:rPr>
          <w:color w:val="669900"/>
          <w:sz w:val="21"/>
        </w:rPr>
        <w:t>++</w:t>
      </w:r>
      <w:r>
        <w:rPr>
          <w:color w:val="ABB1BE"/>
          <w:sz w:val="21"/>
        </w:rPr>
        <w:t>modCount</w:t>
      </w:r>
      <w:r>
        <w:rPr>
          <w:color w:val="999999"/>
          <w:sz w:val="21"/>
        </w:rPr>
        <w:t>;</w:t>
      </w:r>
      <w:r>
        <w:rPr>
          <w:color w:val="5C626F"/>
          <w:sz w:val="23"/>
        </w:rPr>
        <w:t>//</w:t>
      </w:r>
      <w:r>
        <w:rPr>
          <w:color w:val="5C626F"/>
          <w:spacing w:val="9"/>
          <w:sz w:val="23"/>
        </w:rPr>
        <w:t xml:space="preserve"> </w:t>
      </w:r>
      <w:r>
        <w:rPr>
          <w:rFonts w:hint="eastAsia" w:ascii="宋体" w:hAnsi="宋体" w:eastAsia="宋体"/>
          <w:color w:val="5C626F"/>
          <w:sz w:val="21"/>
        </w:rPr>
        <w:t>步骤</w:t>
      </w:r>
      <w:r>
        <w:rPr>
          <w:rFonts w:ascii="Calibri" w:hAnsi="Calibri" w:eastAsia="Calibri"/>
          <w:color w:val="5C626F"/>
          <w:sz w:val="20"/>
        </w:rPr>
        <w:t>⑥</w:t>
      </w:r>
      <w:r>
        <w:rPr>
          <w:rFonts w:hint="eastAsia" w:ascii="宋体" w:hAnsi="宋体" w:eastAsia="宋体"/>
          <w:color w:val="5C626F"/>
          <w:sz w:val="20"/>
        </w:rPr>
        <w:t>：</w:t>
      </w:r>
      <w:r>
        <w:rPr>
          <w:rFonts w:hint="eastAsia" w:ascii="宋体" w:hAnsi="宋体" w:eastAsia="宋体"/>
          <w:color w:val="5C626F"/>
          <w:sz w:val="21"/>
        </w:rPr>
        <w:t>超过最大容量就扩容</w:t>
      </w:r>
      <w:r>
        <w:rPr>
          <w:rFonts w:hint="eastAsia" w:ascii="宋体" w:hAnsi="宋体" w:eastAsia="宋体"/>
          <w:color w:val="5C626F"/>
          <w:spacing w:val="-28"/>
          <w:sz w:val="21"/>
        </w:rPr>
        <w:t xml:space="preserve"> </w:t>
      </w:r>
      <w:r>
        <w:rPr>
          <w:color w:val="5C626F"/>
          <w:sz w:val="23"/>
        </w:rPr>
        <w:t>//</w:t>
      </w:r>
      <w:r>
        <w:rPr>
          <w:color w:val="5C626F"/>
          <w:spacing w:val="9"/>
          <w:sz w:val="23"/>
        </w:rPr>
        <w:t xml:space="preserve"> </w:t>
      </w:r>
      <w:r>
        <w:rPr>
          <w:rFonts w:hint="eastAsia" w:ascii="宋体" w:hAnsi="宋体" w:eastAsia="宋体"/>
          <w:color w:val="5C626F"/>
          <w:sz w:val="21"/>
        </w:rPr>
        <w:t>实际大小大于</w:t>
      </w:r>
      <w:r>
        <w:rPr>
          <w:rFonts w:hint="eastAsia" w:ascii="宋体" w:hAnsi="宋体" w:eastAsia="宋体"/>
          <w:color w:val="5C626F"/>
          <w:sz w:val="20"/>
        </w:rPr>
        <w:t>阈</w:t>
      </w:r>
      <w:r>
        <w:rPr>
          <w:rFonts w:hint="eastAsia" w:ascii="宋体" w:hAnsi="宋体" w:eastAsia="宋体"/>
          <w:color w:val="5C626F"/>
          <w:sz w:val="21"/>
        </w:rPr>
        <w:t>值则扩容</w:t>
      </w:r>
      <w:r>
        <w:rPr>
          <w:color w:val="C578DD"/>
          <w:sz w:val="21"/>
        </w:rPr>
        <w:t>if</w:t>
      </w:r>
      <w:r>
        <w:rPr>
          <w:color w:val="999999"/>
          <w:sz w:val="21"/>
        </w:rPr>
        <w:t>(</w:t>
      </w:r>
      <w:r>
        <w:rPr>
          <w:color w:val="669900"/>
          <w:sz w:val="21"/>
        </w:rPr>
        <w:t>++</w:t>
      </w:r>
      <w:r>
        <w:rPr>
          <w:color w:val="ABB1BE"/>
          <w:sz w:val="21"/>
        </w:rPr>
        <w:t>size</w:t>
      </w:r>
      <w:r>
        <w:rPr>
          <w:color w:val="ABB1BE"/>
          <w:spacing w:val="16"/>
          <w:sz w:val="21"/>
        </w:rPr>
        <w:t xml:space="preserve"> </w:t>
      </w:r>
      <w:r>
        <w:rPr>
          <w:color w:val="669900"/>
          <w:sz w:val="21"/>
        </w:rPr>
        <w:t xml:space="preserve">&gt; </w:t>
      </w:r>
      <w:r>
        <w:rPr>
          <w:color w:val="ABB1BE"/>
          <w:sz w:val="21"/>
        </w:rPr>
        <w:t>threshold</w:t>
      </w:r>
      <w:r>
        <w:rPr>
          <w:color w:val="999999"/>
          <w:sz w:val="21"/>
        </w:rPr>
        <w:t>)</w:t>
      </w:r>
      <w:r>
        <w:rPr>
          <w:color w:val="60ADED"/>
          <w:sz w:val="21"/>
        </w:rPr>
        <w:t>resize</w:t>
      </w:r>
      <w:r>
        <w:rPr>
          <w:color w:val="999999"/>
          <w:sz w:val="21"/>
        </w:rPr>
        <w:t>();</w:t>
      </w:r>
      <w:r>
        <w:rPr>
          <w:color w:val="5C626F"/>
          <w:sz w:val="23"/>
        </w:rPr>
        <w:t>//</w:t>
      </w:r>
      <w:r>
        <w:rPr>
          <w:color w:val="5C626F"/>
          <w:spacing w:val="-3"/>
          <w:sz w:val="23"/>
        </w:rPr>
        <w:t xml:space="preserve"> </w:t>
      </w:r>
      <w:r>
        <w:rPr>
          <w:rFonts w:hint="eastAsia" w:ascii="宋体" w:hAnsi="宋体" w:eastAsia="宋体"/>
          <w:color w:val="5C626F"/>
          <w:sz w:val="21"/>
        </w:rPr>
        <w:t>插入后回调</w:t>
      </w:r>
      <w:r>
        <w:rPr>
          <w:color w:val="60ADED"/>
          <w:sz w:val="21"/>
        </w:rPr>
        <w:t>afterNodeInsertion</w:t>
      </w:r>
      <w:r>
        <w:rPr>
          <w:color w:val="999999"/>
          <w:sz w:val="21"/>
        </w:rPr>
        <w:t>(</w:t>
      </w:r>
      <w:r>
        <w:rPr>
          <w:color w:val="ABB1BE"/>
          <w:sz w:val="21"/>
        </w:rPr>
        <w:t>evict</w:t>
      </w:r>
      <w:r>
        <w:rPr>
          <w:color w:val="999999"/>
          <w:sz w:val="21"/>
        </w:rPr>
        <w:t>);</w:t>
      </w:r>
      <w:r>
        <w:rPr>
          <w:color w:val="C578DD"/>
          <w:sz w:val="21"/>
        </w:rPr>
        <w:t>return</w:t>
      </w:r>
      <w:r>
        <w:rPr>
          <w:color w:val="C578DD"/>
          <w:spacing w:val="3"/>
          <w:sz w:val="21"/>
        </w:rPr>
        <w:t xml:space="preserve"> </w:t>
      </w:r>
      <w:r>
        <w:rPr>
          <w:color w:val="ABB1BE"/>
          <w:sz w:val="21"/>
        </w:rPr>
        <w:t>null</w:t>
      </w:r>
      <w:r>
        <w:rPr>
          <w:color w:val="999999"/>
          <w:sz w:val="21"/>
        </w:rPr>
        <w:t>;}</w:t>
      </w:r>
    </w:p>
    <w:p>
      <w:pPr>
        <w:spacing w:before="0" w:line="367" w:lineRule="exact"/>
        <w:ind w:left="1158" w:right="0" w:firstLine="0"/>
        <w:jc w:val="left"/>
        <w:rPr>
          <w:sz w:val="21"/>
        </w:rPr>
      </w:pPr>
      <w:r>
        <w:pict>
          <v:shape id="_x0000_s1182" o:spid="_x0000_s1182" style="position:absolute;left:0pt;margin-left:85.9pt;margin-top:7.85pt;height:4pt;width:4pt;mso-position-horizontal-relative:page;z-index:251746304;mso-width-relative:page;mso-height-relative:page;" fillcolor="#000000" filled="t" stroked="f" coordorigin="1718,158" coordsize="80,80" path="m1758,238l1741,235,1728,228,1721,215,1718,198,1721,180,1728,168,1741,160,1758,158,1775,160,1788,168,1795,180,1798,198,1795,215,1788,228,1775,235,1758,238xe">
            <v:path arrowok="t"/>
            <v:fill on="t" focussize="0,0"/>
            <v:stroke on="f"/>
            <v:imagedata o:title=""/>
            <o:lock v:ext="edit"/>
          </v:shape>
        </w:pict>
      </w:r>
      <w:r>
        <w:rPr>
          <w:w w:val="101"/>
          <w:sz w:val="21"/>
        </w:rPr>
        <w:t>1</w:t>
      </w:r>
    </w:p>
    <w:p>
      <w:pPr>
        <w:spacing w:before="0" w:line="372" w:lineRule="exact"/>
        <w:ind w:left="1158" w:right="0" w:firstLine="0"/>
        <w:jc w:val="left"/>
        <w:rPr>
          <w:sz w:val="21"/>
        </w:rPr>
      </w:pPr>
      <w:r>
        <w:pict>
          <v:shape id="_x0000_s1183" o:spid="_x0000_s1183" style="position:absolute;left:0pt;margin-left:85.9pt;margin-top:8.15pt;height:4pt;width:4pt;mso-position-horizontal-relative:page;z-index:251747328;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w w:val="101"/>
          <w:sz w:val="21"/>
        </w:rPr>
        <w:t>2</w:t>
      </w:r>
    </w:p>
    <w:p>
      <w:pPr>
        <w:spacing w:before="0" w:line="372" w:lineRule="exact"/>
        <w:ind w:left="1158" w:right="0" w:firstLine="0"/>
        <w:jc w:val="left"/>
        <w:rPr>
          <w:sz w:val="21"/>
        </w:rPr>
      </w:pPr>
      <w:r>
        <w:pict>
          <v:shape id="_x0000_s1184" o:spid="_x0000_s1184" style="position:absolute;left:0pt;margin-left:85.9pt;margin-top:8.15pt;height:4pt;width:4pt;mso-position-horizontal-relative:page;z-index:251747328;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w w:val="101"/>
          <w:sz w:val="21"/>
        </w:rPr>
        <w:t>3</w:t>
      </w:r>
    </w:p>
    <w:p>
      <w:pPr>
        <w:spacing w:before="0" w:line="372" w:lineRule="exact"/>
        <w:ind w:left="1158" w:right="0" w:firstLine="0"/>
        <w:jc w:val="left"/>
        <w:rPr>
          <w:sz w:val="21"/>
        </w:rPr>
      </w:pPr>
      <w:r>
        <w:pict>
          <v:shape id="_x0000_s1185" o:spid="_x0000_s1185" style="position:absolute;left:0pt;margin-left:85.9pt;margin-top:8.15pt;height:4pt;width:4pt;mso-position-horizontal-relative:page;z-index:251748352;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w w:val="101"/>
          <w:sz w:val="21"/>
        </w:rPr>
        <w:t>4</w:t>
      </w:r>
    </w:p>
    <w:p>
      <w:pPr>
        <w:spacing w:before="0" w:line="372" w:lineRule="exact"/>
        <w:ind w:left="1158" w:right="0" w:firstLine="0"/>
        <w:jc w:val="left"/>
        <w:rPr>
          <w:sz w:val="21"/>
        </w:rPr>
      </w:pPr>
      <w:r>
        <w:pict>
          <v:shape id="_x0000_s1186" o:spid="_x0000_s1186" style="position:absolute;left:0pt;margin-left:85.9pt;margin-top:8.15pt;height:4pt;width:4pt;mso-position-horizontal-relative:page;z-index:251748352;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w w:val="101"/>
          <w:sz w:val="21"/>
        </w:rPr>
        <w:t>5</w:t>
      </w:r>
    </w:p>
    <w:p>
      <w:pPr>
        <w:spacing w:before="0" w:line="372" w:lineRule="exact"/>
        <w:ind w:left="1158" w:right="0" w:firstLine="0"/>
        <w:jc w:val="left"/>
        <w:rPr>
          <w:sz w:val="21"/>
        </w:rPr>
      </w:pPr>
      <w:r>
        <w:pict>
          <v:shape id="_x0000_s1187" o:spid="_x0000_s1187" style="position:absolute;left:0pt;margin-left:85.9pt;margin-top:8.15pt;height:4pt;width:4pt;mso-position-horizontal-relative:page;z-index:251749376;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w w:val="101"/>
          <w:sz w:val="21"/>
        </w:rPr>
        <w:t>6</w:t>
      </w:r>
    </w:p>
    <w:p>
      <w:pPr>
        <w:spacing w:before="0" w:line="372" w:lineRule="exact"/>
        <w:ind w:left="1158" w:right="0" w:firstLine="0"/>
        <w:jc w:val="left"/>
        <w:rPr>
          <w:sz w:val="21"/>
        </w:rPr>
      </w:pPr>
      <w:r>
        <w:pict>
          <v:shape id="_x0000_s1188" o:spid="_x0000_s1188" style="position:absolute;left:0pt;margin-left:85.9pt;margin-top:8.15pt;height:4pt;width:4pt;mso-position-horizontal-relative:page;z-index:251749376;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w w:val="101"/>
          <w:sz w:val="21"/>
        </w:rPr>
        <w:t>7</w:t>
      </w:r>
    </w:p>
    <w:p>
      <w:pPr>
        <w:spacing w:before="0" w:line="372" w:lineRule="exact"/>
        <w:ind w:left="1158" w:right="0" w:firstLine="0"/>
        <w:jc w:val="left"/>
        <w:rPr>
          <w:sz w:val="21"/>
        </w:rPr>
      </w:pPr>
      <w:r>
        <w:pict>
          <v:shape id="_x0000_s1189" o:spid="_x0000_s1189" style="position:absolute;left:0pt;margin-left:85.9pt;margin-top:8.15pt;height:4pt;width:4pt;mso-position-horizontal-relative:page;z-index:251750400;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w w:val="101"/>
          <w:sz w:val="21"/>
        </w:rPr>
        <w:t>8</w:t>
      </w:r>
    </w:p>
    <w:p>
      <w:pPr>
        <w:spacing w:before="0" w:line="372" w:lineRule="exact"/>
        <w:ind w:left="1158" w:right="0" w:firstLine="0"/>
        <w:jc w:val="left"/>
        <w:rPr>
          <w:sz w:val="21"/>
        </w:rPr>
      </w:pPr>
      <w:r>
        <w:pict>
          <v:shape id="_x0000_s1190" o:spid="_x0000_s1190" style="position:absolute;left:0pt;margin-left:85.9pt;margin-top:8.15pt;height:4pt;width:4pt;mso-position-horizontal-relative:page;z-index:251750400;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w w:val="101"/>
          <w:sz w:val="21"/>
        </w:rPr>
        <w:t>9</w:t>
      </w:r>
    </w:p>
    <w:p>
      <w:pPr>
        <w:spacing w:before="0" w:line="372" w:lineRule="exact"/>
        <w:ind w:left="1158" w:right="0" w:firstLine="0"/>
        <w:jc w:val="left"/>
        <w:rPr>
          <w:sz w:val="21"/>
        </w:rPr>
      </w:pPr>
      <w:r>
        <w:pict>
          <v:shape id="_x0000_s1191" o:spid="_x0000_s1191" style="position:absolute;left:0pt;margin-left:85.9pt;margin-top:8.15pt;height:4pt;width:4pt;mso-position-horizontal-relative:page;z-index:251751424;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10</w:t>
      </w:r>
    </w:p>
    <w:p>
      <w:pPr>
        <w:spacing w:before="0" w:line="372" w:lineRule="exact"/>
        <w:ind w:left="1158" w:right="0" w:firstLine="0"/>
        <w:jc w:val="left"/>
        <w:rPr>
          <w:sz w:val="21"/>
        </w:rPr>
      </w:pPr>
      <w:r>
        <w:pict>
          <v:shape id="_x0000_s1192" o:spid="_x0000_s1192" style="position:absolute;left:0pt;margin-left:85.9pt;margin-top:8.15pt;height:4pt;width:4pt;mso-position-horizontal-relative:page;z-index:251751424;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11</w:t>
      </w:r>
    </w:p>
    <w:p>
      <w:pPr>
        <w:spacing w:before="0" w:line="372" w:lineRule="exact"/>
        <w:ind w:left="1158" w:right="0" w:firstLine="0"/>
        <w:jc w:val="left"/>
        <w:rPr>
          <w:sz w:val="21"/>
        </w:rPr>
      </w:pPr>
      <w:r>
        <w:pict>
          <v:shape id="_x0000_s1193" o:spid="_x0000_s1193" style="position:absolute;left:0pt;margin-left:85.9pt;margin-top:8.15pt;height:4pt;width:4pt;mso-position-horizontal-relative:page;z-index:251752448;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12</w:t>
      </w:r>
    </w:p>
    <w:p>
      <w:pPr>
        <w:spacing w:before="0" w:line="372" w:lineRule="exact"/>
        <w:ind w:left="1158" w:right="0" w:firstLine="0"/>
        <w:jc w:val="left"/>
        <w:rPr>
          <w:sz w:val="21"/>
        </w:rPr>
      </w:pPr>
      <w:r>
        <w:pict>
          <v:shape id="_x0000_s1194" o:spid="_x0000_s1194" style="position:absolute;left:0pt;margin-left:85.9pt;margin-top:8.15pt;height:4pt;width:4pt;mso-position-horizontal-relative:page;z-index:251752448;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13</w:t>
      </w:r>
    </w:p>
    <w:p>
      <w:pPr>
        <w:spacing w:before="0" w:line="372" w:lineRule="exact"/>
        <w:ind w:left="1158" w:right="0" w:firstLine="0"/>
        <w:jc w:val="left"/>
        <w:rPr>
          <w:sz w:val="21"/>
        </w:rPr>
      </w:pPr>
      <w:r>
        <w:pict>
          <v:shape id="_x0000_s1195" o:spid="_x0000_s1195" style="position:absolute;left:0pt;margin-left:85.9pt;margin-top:8.15pt;height:4pt;width:4pt;mso-position-horizontal-relative:page;z-index:251753472;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14</w:t>
      </w:r>
    </w:p>
    <w:p>
      <w:pPr>
        <w:spacing w:before="0" w:line="372" w:lineRule="exact"/>
        <w:ind w:left="1158" w:right="0" w:firstLine="0"/>
        <w:jc w:val="left"/>
        <w:rPr>
          <w:sz w:val="21"/>
        </w:rPr>
      </w:pPr>
      <w:r>
        <w:pict>
          <v:shape id="_x0000_s1196" o:spid="_x0000_s1196" style="position:absolute;left:0pt;margin-left:85.9pt;margin-top:8.15pt;height:4pt;width:4pt;mso-position-horizontal-relative:page;z-index:251753472;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15</w:t>
      </w:r>
    </w:p>
    <w:p>
      <w:pPr>
        <w:spacing w:before="0" w:line="372" w:lineRule="exact"/>
        <w:ind w:left="1158" w:right="0" w:firstLine="0"/>
        <w:jc w:val="left"/>
        <w:rPr>
          <w:sz w:val="21"/>
        </w:rPr>
      </w:pPr>
      <w:r>
        <w:pict>
          <v:shape id="_x0000_s1197" o:spid="_x0000_s1197" style="position:absolute;left:0pt;margin-left:85.9pt;margin-top:8.15pt;height:4pt;width:4pt;mso-position-horizontal-relative:page;z-index:251754496;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16</w:t>
      </w:r>
    </w:p>
    <w:p>
      <w:pPr>
        <w:spacing w:before="0" w:line="372" w:lineRule="exact"/>
        <w:ind w:left="1158" w:right="0" w:firstLine="0"/>
        <w:jc w:val="left"/>
        <w:rPr>
          <w:sz w:val="21"/>
        </w:rPr>
      </w:pPr>
      <w:r>
        <w:pict>
          <v:shape id="_x0000_s1198" o:spid="_x0000_s1198" style="position:absolute;left:0pt;margin-left:85.9pt;margin-top:8.15pt;height:4pt;width:4pt;mso-position-horizontal-relative:page;z-index:251754496;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17</w:t>
      </w:r>
    </w:p>
    <w:p>
      <w:pPr>
        <w:spacing w:before="0" w:line="372" w:lineRule="exact"/>
        <w:ind w:left="1158" w:right="0" w:firstLine="0"/>
        <w:jc w:val="left"/>
        <w:rPr>
          <w:sz w:val="21"/>
        </w:rPr>
      </w:pPr>
      <w:r>
        <w:pict>
          <v:shape id="_x0000_s1199" o:spid="_x0000_s1199" style="position:absolute;left:0pt;margin-left:85.9pt;margin-top:8.15pt;height:4pt;width:4pt;mso-position-horizontal-relative:page;z-index:251755520;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18</w:t>
      </w:r>
    </w:p>
    <w:p>
      <w:pPr>
        <w:spacing w:before="0" w:line="372" w:lineRule="exact"/>
        <w:ind w:left="1158" w:right="0" w:firstLine="0"/>
        <w:jc w:val="left"/>
        <w:rPr>
          <w:sz w:val="21"/>
        </w:rPr>
      </w:pPr>
      <w:r>
        <w:pict>
          <v:shape id="_x0000_s1200" o:spid="_x0000_s1200" style="position:absolute;left:0pt;margin-left:85.9pt;margin-top:8.15pt;height:4pt;width:4pt;mso-position-horizontal-relative:page;z-index:251755520;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19</w:t>
      </w:r>
    </w:p>
    <w:p>
      <w:pPr>
        <w:spacing w:before="0" w:line="372" w:lineRule="exact"/>
        <w:ind w:left="1158" w:right="0" w:firstLine="0"/>
        <w:jc w:val="left"/>
        <w:rPr>
          <w:sz w:val="21"/>
        </w:rPr>
      </w:pPr>
      <w:r>
        <w:pict>
          <v:shape id="_x0000_s1201" o:spid="_x0000_s1201" style="position:absolute;left:0pt;margin-left:85.9pt;margin-top:8.15pt;height:4pt;width:4pt;mso-position-horizontal-relative:page;z-index:251756544;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20</w:t>
      </w:r>
    </w:p>
    <w:p>
      <w:pPr>
        <w:spacing w:before="0" w:line="372" w:lineRule="exact"/>
        <w:ind w:left="1158" w:right="0" w:firstLine="0"/>
        <w:jc w:val="left"/>
        <w:rPr>
          <w:sz w:val="21"/>
        </w:rPr>
      </w:pPr>
      <w:r>
        <w:pict>
          <v:shape id="_x0000_s1202" o:spid="_x0000_s1202" style="position:absolute;left:0pt;margin-left:85.9pt;margin-top:8.15pt;height:4pt;width:4pt;mso-position-horizontal-relative:page;z-index:251756544;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21</w:t>
      </w:r>
    </w:p>
    <w:p>
      <w:pPr>
        <w:spacing w:before="0" w:line="372" w:lineRule="exact"/>
        <w:ind w:left="1158" w:right="0" w:firstLine="0"/>
        <w:jc w:val="left"/>
        <w:rPr>
          <w:sz w:val="21"/>
        </w:rPr>
      </w:pPr>
      <w:r>
        <w:pict>
          <v:shape id="_x0000_s1203" o:spid="_x0000_s1203" style="position:absolute;left:0pt;margin-left:85.9pt;margin-top:8.15pt;height:4pt;width:4pt;mso-position-horizontal-relative:page;z-index:251757568;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22</w:t>
      </w:r>
    </w:p>
    <w:p>
      <w:pPr>
        <w:spacing w:before="0" w:line="372" w:lineRule="exact"/>
        <w:ind w:left="1158" w:right="0" w:firstLine="0"/>
        <w:jc w:val="left"/>
        <w:rPr>
          <w:sz w:val="21"/>
        </w:rPr>
      </w:pPr>
      <w:r>
        <w:pict>
          <v:shape id="_x0000_s1204" o:spid="_x0000_s1204" style="position:absolute;left:0pt;margin-left:85.9pt;margin-top:8.15pt;height:4pt;width:4pt;mso-position-horizontal-relative:page;z-index:251757568;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23</w:t>
      </w:r>
    </w:p>
    <w:p>
      <w:pPr>
        <w:spacing w:before="0" w:line="372" w:lineRule="exact"/>
        <w:ind w:left="1158" w:right="0" w:firstLine="0"/>
        <w:jc w:val="left"/>
        <w:rPr>
          <w:sz w:val="21"/>
        </w:rPr>
      </w:pPr>
      <w:r>
        <w:pict>
          <v:shape id="_x0000_s1205" o:spid="_x0000_s1205" style="position:absolute;left:0pt;margin-left:85.9pt;margin-top:8.15pt;height:4pt;width:4pt;mso-position-horizontal-relative:page;z-index:251758592;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24</w:t>
      </w:r>
    </w:p>
    <w:p>
      <w:pPr>
        <w:spacing w:before="0" w:line="372" w:lineRule="exact"/>
        <w:ind w:left="1158" w:right="0" w:firstLine="0"/>
        <w:jc w:val="left"/>
        <w:rPr>
          <w:sz w:val="21"/>
        </w:rPr>
      </w:pPr>
      <w:r>
        <w:pict>
          <v:shape id="_x0000_s1206" o:spid="_x0000_s1206" style="position:absolute;left:0pt;margin-left:85.9pt;margin-top:8.15pt;height:4pt;width:4pt;mso-position-horizontal-relative:page;z-index:251758592;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25</w:t>
      </w:r>
    </w:p>
    <w:p>
      <w:pPr>
        <w:spacing w:before="0" w:line="372" w:lineRule="exact"/>
        <w:ind w:left="1158" w:right="0" w:firstLine="0"/>
        <w:jc w:val="left"/>
        <w:rPr>
          <w:sz w:val="21"/>
        </w:rPr>
      </w:pPr>
      <w:r>
        <w:pict>
          <v:shape id="_x0000_s1207" o:spid="_x0000_s1207" style="position:absolute;left:0pt;margin-left:85.9pt;margin-top:8.15pt;height:4pt;width:4pt;mso-position-horizontal-relative:page;z-index:251759616;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26</w:t>
      </w:r>
    </w:p>
    <w:p>
      <w:pPr>
        <w:spacing w:before="0" w:line="372" w:lineRule="exact"/>
        <w:ind w:left="1158" w:right="0" w:firstLine="0"/>
        <w:jc w:val="left"/>
        <w:rPr>
          <w:sz w:val="21"/>
        </w:rPr>
      </w:pPr>
      <w:r>
        <w:pict>
          <v:shape id="_x0000_s1208" o:spid="_x0000_s1208" style="position:absolute;left:0pt;margin-left:85.9pt;margin-top:8.15pt;height:4pt;width:4pt;mso-position-horizontal-relative:page;z-index:251759616;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27</w:t>
      </w:r>
    </w:p>
    <w:p>
      <w:pPr>
        <w:spacing w:before="0" w:line="372" w:lineRule="exact"/>
        <w:ind w:left="1158" w:right="0" w:firstLine="0"/>
        <w:jc w:val="left"/>
        <w:rPr>
          <w:sz w:val="21"/>
        </w:rPr>
      </w:pPr>
      <w:r>
        <w:pict>
          <v:shape id="_x0000_s1209" o:spid="_x0000_s1209" style="position:absolute;left:0pt;margin-left:85.9pt;margin-top:8.15pt;height:4pt;width:4pt;mso-position-horizontal-relative:page;z-index:251760640;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28</w:t>
      </w:r>
    </w:p>
    <w:p>
      <w:pPr>
        <w:spacing w:before="0" w:line="372" w:lineRule="exact"/>
        <w:ind w:left="1158" w:right="0" w:firstLine="0"/>
        <w:jc w:val="left"/>
        <w:rPr>
          <w:sz w:val="21"/>
        </w:rPr>
      </w:pPr>
      <w:r>
        <w:pict>
          <v:shape id="_x0000_s1210" o:spid="_x0000_s1210" style="position:absolute;left:0pt;margin-left:85.9pt;margin-top:8.15pt;height:4pt;width:4pt;mso-position-horizontal-relative:page;z-index:251760640;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29</w:t>
      </w:r>
    </w:p>
    <w:p>
      <w:pPr>
        <w:spacing w:before="0" w:line="372" w:lineRule="exact"/>
        <w:ind w:left="1158" w:right="0" w:firstLine="0"/>
        <w:jc w:val="left"/>
        <w:rPr>
          <w:sz w:val="21"/>
        </w:rPr>
      </w:pPr>
      <w:r>
        <w:pict>
          <v:shape id="_x0000_s1211" o:spid="_x0000_s1211" style="position:absolute;left:0pt;margin-left:85.9pt;margin-top:8.15pt;height:4pt;width:4pt;mso-position-horizontal-relative:page;z-index:251761664;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30</w:t>
      </w:r>
    </w:p>
    <w:p>
      <w:pPr>
        <w:spacing w:before="0" w:line="372" w:lineRule="exact"/>
        <w:ind w:left="1158" w:right="0" w:firstLine="0"/>
        <w:jc w:val="left"/>
        <w:rPr>
          <w:sz w:val="21"/>
        </w:rPr>
      </w:pPr>
      <w:r>
        <w:pict>
          <v:shape id="_x0000_s1212" o:spid="_x0000_s1212" style="position:absolute;left:0pt;margin-left:85.9pt;margin-top:8.15pt;height:4pt;width:4pt;mso-position-horizontal-relative:page;z-index:251761664;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31</w:t>
      </w:r>
    </w:p>
    <w:p>
      <w:pPr>
        <w:spacing w:before="0" w:line="372" w:lineRule="exact"/>
        <w:ind w:left="1158" w:right="0" w:firstLine="0"/>
        <w:jc w:val="left"/>
        <w:rPr>
          <w:sz w:val="21"/>
        </w:rPr>
      </w:pPr>
      <w:r>
        <w:pict>
          <v:shape id="_x0000_s1213" o:spid="_x0000_s1213" style="position:absolute;left:0pt;margin-left:85.9pt;margin-top:8.15pt;height:4pt;width:4pt;mso-position-horizontal-relative:page;z-index:251762688;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32</w:t>
      </w:r>
    </w:p>
    <w:p>
      <w:pPr>
        <w:spacing w:before="0" w:line="380" w:lineRule="exact"/>
        <w:ind w:left="1158" w:right="0" w:firstLine="0"/>
        <w:jc w:val="left"/>
        <w:rPr>
          <w:sz w:val="21"/>
        </w:rPr>
      </w:pPr>
      <w:r>
        <w:pict>
          <v:shape id="_x0000_s1214" o:spid="_x0000_s1214" style="position:absolute;left:0pt;margin-left:85.9pt;margin-top:8.15pt;height:4pt;width:4pt;mso-position-horizontal-relative:page;z-index:251762688;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33</w:t>
      </w:r>
    </w:p>
    <w:p>
      <w:pPr>
        <w:spacing w:after="0" w:line="380" w:lineRule="exact"/>
        <w:jc w:val="left"/>
        <w:rPr>
          <w:sz w:val="21"/>
        </w:rPr>
        <w:sectPr>
          <w:pgSz w:w="11920" w:h="16840"/>
          <w:pgMar w:top="960" w:right="900" w:bottom="280" w:left="1000" w:header="720" w:footer="720" w:gutter="0"/>
          <w:cols w:space="720" w:num="1"/>
        </w:sectPr>
      </w:pPr>
    </w:p>
    <w:p>
      <w:pPr>
        <w:spacing w:before="28" w:line="380" w:lineRule="exact"/>
        <w:ind w:left="1158" w:right="0" w:firstLine="0"/>
        <w:jc w:val="left"/>
        <w:rPr>
          <w:sz w:val="21"/>
        </w:rPr>
      </w:pPr>
      <w:r>
        <w:pict>
          <v:shape id="_x0000_s1215" o:spid="_x0000_s1215" style="position:absolute;left:0pt;margin-left:85.9pt;margin-top:9.9pt;height:4pt;width:4pt;mso-position-horizontal-relative:page;z-index:251763712;mso-width-relative:page;mso-height-relative:page;" fillcolor="#000000" filled="t" stroked="f" coordorigin="1718,199" coordsize="80,80" path="m1758,279l1741,276,1728,269,1721,256,1718,239,1721,221,1728,209,1741,201,1758,199,1775,201,1788,209,1795,221,1798,239,1795,256,1788,269,1775,276,1758,279xe">
            <v:path arrowok="t"/>
            <v:fill on="t" focussize="0,0"/>
            <v:stroke on="f"/>
            <v:imagedata o:title=""/>
            <o:lock v:ext="edit"/>
          </v:shape>
        </w:pict>
      </w:r>
      <w:r>
        <w:rPr>
          <w:sz w:val="21"/>
        </w:rPr>
        <w:t>34</w:t>
      </w:r>
    </w:p>
    <w:p>
      <w:pPr>
        <w:spacing w:before="0" w:line="372" w:lineRule="exact"/>
        <w:ind w:left="1158" w:right="0" w:firstLine="0"/>
        <w:jc w:val="left"/>
        <w:rPr>
          <w:sz w:val="21"/>
        </w:rPr>
      </w:pPr>
      <w:r>
        <w:pict>
          <v:shape id="_x0000_s1216" o:spid="_x0000_s1216" style="position:absolute;left:0pt;margin-left:85.9pt;margin-top:8.15pt;height:4pt;width:4pt;mso-position-horizontal-relative:page;z-index:251763712;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35</w:t>
      </w:r>
    </w:p>
    <w:p>
      <w:pPr>
        <w:spacing w:before="0" w:line="372" w:lineRule="exact"/>
        <w:ind w:left="1158" w:right="0" w:firstLine="0"/>
        <w:jc w:val="left"/>
        <w:rPr>
          <w:sz w:val="21"/>
        </w:rPr>
      </w:pPr>
      <w:r>
        <w:pict>
          <v:shape id="_x0000_s1217" o:spid="_x0000_s1217" style="position:absolute;left:0pt;margin-left:85.9pt;margin-top:8.15pt;height:4pt;width:4pt;mso-position-horizontal-relative:page;z-index:251764736;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36</w:t>
      </w:r>
    </w:p>
    <w:p>
      <w:pPr>
        <w:spacing w:before="0" w:line="372" w:lineRule="exact"/>
        <w:ind w:left="1158" w:right="0" w:firstLine="0"/>
        <w:jc w:val="left"/>
        <w:rPr>
          <w:sz w:val="21"/>
        </w:rPr>
      </w:pPr>
      <w:r>
        <w:pict>
          <v:shape id="_x0000_s1218" o:spid="_x0000_s1218" style="position:absolute;left:0pt;margin-left:85.9pt;margin-top:8.15pt;height:4pt;width:4pt;mso-position-horizontal-relative:page;z-index:251764736;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37</w:t>
      </w:r>
    </w:p>
    <w:p>
      <w:pPr>
        <w:spacing w:before="0" w:line="372" w:lineRule="exact"/>
        <w:ind w:left="1158" w:right="0" w:firstLine="0"/>
        <w:jc w:val="left"/>
        <w:rPr>
          <w:sz w:val="21"/>
        </w:rPr>
      </w:pPr>
      <w:r>
        <w:pict>
          <v:shape id="_x0000_s1219" o:spid="_x0000_s1219" style="position:absolute;left:0pt;margin-left:85.9pt;margin-top:8.15pt;height:4pt;width:4pt;mso-position-horizontal-relative:page;z-index:251765760;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38</w:t>
      </w:r>
    </w:p>
    <w:p>
      <w:pPr>
        <w:spacing w:before="0" w:line="372" w:lineRule="exact"/>
        <w:ind w:left="1158" w:right="0" w:firstLine="0"/>
        <w:jc w:val="left"/>
        <w:rPr>
          <w:sz w:val="21"/>
        </w:rPr>
      </w:pPr>
      <w:r>
        <w:pict>
          <v:shape id="_x0000_s1220" o:spid="_x0000_s1220" style="position:absolute;left:0pt;margin-left:85.9pt;margin-top:8.15pt;height:4pt;width:4pt;mso-position-horizontal-relative:page;z-index:251765760;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39</w:t>
      </w:r>
    </w:p>
    <w:p>
      <w:pPr>
        <w:spacing w:before="0" w:line="372" w:lineRule="exact"/>
        <w:ind w:left="1158" w:right="0" w:firstLine="0"/>
        <w:jc w:val="left"/>
        <w:rPr>
          <w:sz w:val="21"/>
        </w:rPr>
      </w:pPr>
      <w:r>
        <w:pict>
          <v:shape id="_x0000_s1221" o:spid="_x0000_s1221" style="position:absolute;left:0pt;margin-left:85.9pt;margin-top:8.15pt;height:4pt;width:4pt;mso-position-horizontal-relative:page;z-index:251766784;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40</w:t>
      </w:r>
    </w:p>
    <w:p>
      <w:pPr>
        <w:spacing w:before="0" w:line="372" w:lineRule="exact"/>
        <w:ind w:left="1158" w:right="0" w:firstLine="0"/>
        <w:jc w:val="left"/>
        <w:rPr>
          <w:sz w:val="21"/>
        </w:rPr>
      </w:pPr>
      <w:r>
        <w:pict>
          <v:shape id="_x0000_s1222" o:spid="_x0000_s1222" style="position:absolute;left:0pt;margin-left:85.9pt;margin-top:8.15pt;height:4pt;width:4pt;mso-position-horizontal-relative:page;z-index:251766784;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41</w:t>
      </w:r>
    </w:p>
    <w:p>
      <w:pPr>
        <w:spacing w:before="0" w:line="372" w:lineRule="exact"/>
        <w:ind w:left="1158" w:right="0" w:firstLine="0"/>
        <w:jc w:val="left"/>
        <w:rPr>
          <w:sz w:val="21"/>
        </w:rPr>
      </w:pPr>
      <w:r>
        <w:pict>
          <v:shape id="_x0000_s1223" o:spid="_x0000_s1223" style="position:absolute;left:0pt;margin-left:85.9pt;margin-top:8.15pt;height:4pt;width:4pt;mso-position-horizontal-relative:page;z-index:251767808;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42</w:t>
      </w:r>
    </w:p>
    <w:p>
      <w:pPr>
        <w:spacing w:before="0" w:line="372" w:lineRule="exact"/>
        <w:ind w:left="1158" w:right="0" w:firstLine="0"/>
        <w:jc w:val="left"/>
        <w:rPr>
          <w:sz w:val="21"/>
        </w:rPr>
      </w:pPr>
      <w:r>
        <w:pict>
          <v:shape id="_x0000_s1224" o:spid="_x0000_s1224" style="position:absolute;left:0pt;margin-left:85.9pt;margin-top:8.15pt;height:4pt;width:4pt;mso-position-horizontal-relative:page;z-index:251767808;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43</w:t>
      </w:r>
    </w:p>
    <w:p>
      <w:pPr>
        <w:spacing w:before="0" w:line="372" w:lineRule="exact"/>
        <w:ind w:left="1158" w:right="0" w:firstLine="0"/>
        <w:jc w:val="left"/>
        <w:rPr>
          <w:sz w:val="21"/>
        </w:rPr>
      </w:pPr>
      <w:r>
        <w:pict>
          <v:shape id="_x0000_s1225" o:spid="_x0000_s1225" style="position:absolute;left:0pt;margin-left:85.9pt;margin-top:8.15pt;height:4pt;width:4pt;mso-position-horizontal-relative:page;z-index:251768832;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44</w:t>
      </w:r>
    </w:p>
    <w:p>
      <w:pPr>
        <w:spacing w:before="0" w:line="372" w:lineRule="exact"/>
        <w:ind w:left="1158" w:right="0" w:firstLine="0"/>
        <w:jc w:val="left"/>
        <w:rPr>
          <w:sz w:val="21"/>
        </w:rPr>
      </w:pPr>
      <w:r>
        <w:pict>
          <v:shape id="_x0000_s1226" o:spid="_x0000_s1226" style="position:absolute;left:0pt;margin-left:85.9pt;margin-top:8.15pt;height:4pt;width:4pt;mso-position-horizontal-relative:page;z-index:251768832;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45</w:t>
      </w:r>
    </w:p>
    <w:p>
      <w:pPr>
        <w:spacing w:before="0" w:line="372" w:lineRule="exact"/>
        <w:ind w:left="1158" w:right="0" w:firstLine="0"/>
        <w:jc w:val="left"/>
        <w:rPr>
          <w:sz w:val="21"/>
        </w:rPr>
      </w:pPr>
      <w:r>
        <w:pict>
          <v:shape id="_x0000_s1227" o:spid="_x0000_s1227" style="position:absolute;left:0pt;margin-left:85.9pt;margin-top:8.15pt;height:4pt;width:4pt;mso-position-horizontal-relative:page;z-index:251769856;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46</w:t>
      </w:r>
    </w:p>
    <w:p>
      <w:pPr>
        <w:spacing w:before="0" w:line="372" w:lineRule="exact"/>
        <w:ind w:left="1158" w:right="0" w:firstLine="0"/>
        <w:jc w:val="left"/>
        <w:rPr>
          <w:sz w:val="21"/>
        </w:rPr>
      </w:pPr>
      <w:r>
        <w:pict>
          <v:shape id="_x0000_s1228" o:spid="_x0000_s1228" style="position:absolute;left:0pt;margin-left:85.9pt;margin-top:8.15pt;height:4pt;width:4pt;mso-position-horizontal-relative:page;z-index:251769856;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47</w:t>
      </w:r>
    </w:p>
    <w:p>
      <w:pPr>
        <w:spacing w:before="0" w:line="372" w:lineRule="exact"/>
        <w:ind w:left="1158" w:right="0" w:firstLine="0"/>
        <w:jc w:val="left"/>
        <w:rPr>
          <w:sz w:val="21"/>
        </w:rPr>
      </w:pPr>
      <w:r>
        <w:pict>
          <v:shape id="_x0000_s1229" o:spid="_x0000_s1229" style="position:absolute;left:0pt;margin-left:85.9pt;margin-top:8.15pt;height:4pt;width:4pt;mso-position-horizontal-relative:page;z-index:251770880;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48</w:t>
      </w:r>
    </w:p>
    <w:p>
      <w:pPr>
        <w:spacing w:before="0" w:line="372" w:lineRule="exact"/>
        <w:ind w:left="1158" w:right="0" w:firstLine="0"/>
        <w:jc w:val="left"/>
        <w:rPr>
          <w:sz w:val="21"/>
        </w:rPr>
      </w:pPr>
      <w:r>
        <w:pict>
          <v:shape id="_x0000_s1230" o:spid="_x0000_s1230" style="position:absolute;left:0pt;margin-left:85.9pt;margin-top:8.15pt;height:4pt;width:4pt;mso-position-horizontal-relative:page;z-index:251770880;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49</w:t>
      </w:r>
    </w:p>
    <w:p>
      <w:pPr>
        <w:spacing w:before="0" w:line="372" w:lineRule="exact"/>
        <w:ind w:left="1158" w:right="0" w:firstLine="0"/>
        <w:jc w:val="left"/>
        <w:rPr>
          <w:sz w:val="21"/>
        </w:rPr>
      </w:pPr>
      <w:r>
        <w:pict>
          <v:shape id="_x0000_s1231" o:spid="_x0000_s1231" style="position:absolute;left:0pt;margin-left:85.9pt;margin-top:8.15pt;height:4pt;width:4pt;mso-position-horizontal-relative:page;z-index:251771904;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50</w:t>
      </w:r>
    </w:p>
    <w:p>
      <w:pPr>
        <w:spacing w:before="0" w:line="372" w:lineRule="exact"/>
        <w:ind w:left="1158" w:right="0" w:firstLine="0"/>
        <w:jc w:val="left"/>
        <w:rPr>
          <w:sz w:val="21"/>
        </w:rPr>
      </w:pPr>
      <w:r>
        <w:pict>
          <v:shape id="_x0000_s1232" o:spid="_x0000_s1232" style="position:absolute;left:0pt;margin-left:85.9pt;margin-top:8.15pt;height:4pt;width:4pt;mso-position-horizontal-relative:page;z-index:251771904;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51</w:t>
      </w:r>
    </w:p>
    <w:p>
      <w:pPr>
        <w:spacing w:before="0" w:line="372" w:lineRule="exact"/>
        <w:ind w:left="1158" w:right="0" w:firstLine="0"/>
        <w:jc w:val="left"/>
        <w:rPr>
          <w:sz w:val="21"/>
        </w:rPr>
      </w:pPr>
      <w:r>
        <w:pict>
          <v:shape id="_x0000_s1233" o:spid="_x0000_s1233" style="position:absolute;left:0pt;margin-left:85.9pt;margin-top:8.15pt;height:4pt;width:4pt;mso-position-horizontal-relative:page;z-index:251772928;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52</w:t>
      </w:r>
    </w:p>
    <w:p>
      <w:pPr>
        <w:spacing w:before="0" w:line="372" w:lineRule="exact"/>
        <w:ind w:left="1158" w:right="0" w:firstLine="0"/>
        <w:jc w:val="left"/>
        <w:rPr>
          <w:sz w:val="21"/>
        </w:rPr>
      </w:pPr>
      <w:r>
        <w:pict>
          <v:shape id="_x0000_s1234" o:spid="_x0000_s1234" style="position:absolute;left:0pt;margin-left:85.9pt;margin-top:8.15pt;height:4pt;width:4pt;mso-position-horizontal-relative:page;z-index:251772928;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53</w:t>
      </w:r>
    </w:p>
    <w:p>
      <w:pPr>
        <w:spacing w:before="0" w:line="372" w:lineRule="exact"/>
        <w:ind w:left="1158" w:right="0" w:firstLine="0"/>
        <w:jc w:val="left"/>
        <w:rPr>
          <w:sz w:val="21"/>
        </w:rPr>
      </w:pPr>
      <w:r>
        <w:pict>
          <v:shape id="_x0000_s1235" o:spid="_x0000_s1235" style="position:absolute;left:0pt;margin-left:85.9pt;margin-top:8.15pt;height:4pt;width:4pt;mso-position-horizontal-relative:page;z-index:251773952;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54</w:t>
      </w:r>
    </w:p>
    <w:p>
      <w:pPr>
        <w:spacing w:before="0" w:line="372" w:lineRule="exact"/>
        <w:ind w:left="1158" w:right="0" w:firstLine="0"/>
        <w:jc w:val="left"/>
        <w:rPr>
          <w:sz w:val="21"/>
        </w:rPr>
      </w:pPr>
      <w:r>
        <w:pict>
          <v:shape id="_x0000_s1236" o:spid="_x0000_s1236" style="position:absolute;left:0pt;margin-left:85.9pt;margin-top:8.15pt;height:4pt;width:4pt;mso-position-horizontal-relative:page;z-index:251773952;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55</w:t>
      </w:r>
    </w:p>
    <w:p>
      <w:pPr>
        <w:spacing w:before="0" w:line="372" w:lineRule="exact"/>
        <w:ind w:left="1158" w:right="0" w:firstLine="0"/>
        <w:jc w:val="left"/>
        <w:rPr>
          <w:sz w:val="21"/>
        </w:rPr>
      </w:pPr>
      <w:r>
        <w:pict>
          <v:shape id="_x0000_s1237" o:spid="_x0000_s1237" style="position:absolute;left:0pt;margin-left:85.9pt;margin-top:8.15pt;height:4pt;width:4pt;mso-position-horizontal-relative:page;z-index:251774976;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56</w:t>
      </w:r>
    </w:p>
    <w:p>
      <w:pPr>
        <w:spacing w:before="0" w:line="372" w:lineRule="exact"/>
        <w:ind w:left="1158" w:right="0" w:firstLine="0"/>
        <w:jc w:val="left"/>
        <w:rPr>
          <w:sz w:val="21"/>
        </w:rPr>
      </w:pPr>
      <w:r>
        <w:pict>
          <v:shape id="_x0000_s1238" o:spid="_x0000_s1238" style="position:absolute;left:0pt;margin-left:85.9pt;margin-top:8.15pt;height:4pt;width:4pt;mso-position-horizontal-relative:page;z-index:251774976;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57</w:t>
      </w:r>
    </w:p>
    <w:p>
      <w:pPr>
        <w:spacing w:before="0" w:line="372" w:lineRule="exact"/>
        <w:ind w:left="1158" w:right="0" w:firstLine="0"/>
        <w:jc w:val="left"/>
        <w:rPr>
          <w:sz w:val="21"/>
        </w:rPr>
      </w:pPr>
      <w:r>
        <w:pict>
          <v:shape id="_x0000_s1239" o:spid="_x0000_s1239" style="position:absolute;left:0pt;margin-left:85.9pt;margin-top:8.15pt;height:4pt;width:4pt;mso-position-horizontal-relative:page;z-index:251776000;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58</w:t>
      </w:r>
    </w:p>
    <w:p>
      <w:pPr>
        <w:spacing w:before="0" w:line="372" w:lineRule="exact"/>
        <w:ind w:left="1158" w:right="0" w:firstLine="0"/>
        <w:jc w:val="left"/>
        <w:rPr>
          <w:sz w:val="21"/>
        </w:rPr>
      </w:pPr>
      <w:r>
        <w:pict>
          <v:shape id="_x0000_s1240" o:spid="_x0000_s1240" style="position:absolute;left:0pt;margin-left:85.9pt;margin-top:8.15pt;height:4pt;width:4pt;mso-position-horizontal-relative:page;z-index:251776000;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59</w:t>
      </w:r>
    </w:p>
    <w:p>
      <w:pPr>
        <w:spacing w:before="0" w:line="372" w:lineRule="exact"/>
        <w:ind w:left="1158" w:right="0" w:firstLine="0"/>
        <w:jc w:val="left"/>
        <w:rPr>
          <w:sz w:val="21"/>
        </w:rPr>
      </w:pPr>
      <w:r>
        <w:pict>
          <v:shape id="_x0000_s1241" o:spid="_x0000_s1241" style="position:absolute;left:0pt;margin-left:85.9pt;margin-top:8.15pt;height:4pt;width:4pt;mso-position-horizontal-relative:page;z-index:251777024;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60</w:t>
      </w:r>
    </w:p>
    <w:p>
      <w:pPr>
        <w:spacing w:before="0" w:line="372" w:lineRule="exact"/>
        <w:ind w:left="1158" w:right="0" w:firstLine="0"/>
        <w:jc w:val="left"/>
        <w:rPr>
          <w:sz w:val="21"/>
        </w:rPr>
      </w:pPr>
      <w:r>
        <w:pict>
          <v:shape id="_x0000_s1242" o:spid="_x0000_s1242" style="position:absolute;left:0pt;margin-left:85.9pt;margin-top:8.15pt;height:4pt;width:4pt;mso-position-horizontal-relative:page;z-index:251777024;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61</w:t>
      </w:r>
    </w:p>
    <w:p>
      <w:pPr>
        <w:spacing w:before="0" w:line="372" w:lineRule="exact"/>
        <w:ind w:left="1158" w:right="0" w:firstLine="0"/>
        <w:jc w:val="left"/>
        <w:rPr>
          <w:sz w:val="21"/>
        </w:rPr>
      </w:pPr>
      <w:r>
        <w:pict>
          <v:shape id="_x0000_s1243" o:spid="_x0000_s1243" style="position:absolute;left:0pt;margin-left:85.9pt;margin-top:8.15pt;height:4pt;width:4pt;mso-position-horizontal-relative:page;z-index:251778048;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62</w:t>
      </w:r>
    </w:p>
    <w:p>
      <w:pPr>
        <w:spacing w:before="0" w:line="372" w:lineRule="exact"/>
        <w:ind w:left="1158" w:right="0" w:firstLine="0"/>
        <w:jc w:val="left"/>
        <w:rPr>
          <w:sz w:val="21"/>
        </w:rPr>
      </w:pPr>
      <w:r>
        <w:pict>
          <v:shape id="_x0000_s1244" o:spid="_x0000_s1244" style="position:absolute;left:0pt;margin-left:85.9pt;margin-top:8.15pt;height:4pt;width:4pt;mso-position-horizontal-relative:page;z-index:251778048;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63</w:t>
      </w:r>
    </w:p>
    <w:p>
      <w:pPr>
        <w:spacing w:before="0" w:line="372" w:lineRule="exact"/>
        <w:ind w:left="1158" w:right="0" w:firstLine="0"/>
        <w:jc w:val="left"/>
        <w:rPr>
          <w:sz w:val="21"/>
        </w:rPr>
      </w:pPr>
      <w:r>
        <w:pict>
          <v:shape id="_x0000_s1245" o:spid="_x0000_s1245" style="position:absolute;left:0pt;margin-left:85.9pt;margin-top:8.15pt;height:4pt;width:4pt;mso-position-horizontal-relative:page;z-index:251779072;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64</w:t>
      </w:r>
    </w:p>
    <w:p>
      <w:pPr>
        <w:spacing w:before="0" w:line="372" w:lineRule="exact"/>
        <w:ind w:left="1158" w:right="0" w:firstLine="0"/>
        <w:jc w:val="left"/>
        <w:rPr>
          <w:sz w:val="21"/>
        </w:rPr>
      </w:pPr>
      <w:r>
        <w:pict>
          <v:shape id="_x0000_s1246" o:spid="_x0000_s1246" style="position:absolute;left:0pt;margin-left:85.9pt;margin-top:8.15pt;height:4pt;width:4pt;mso-position-horizontal-relative:page;z-index:251779072;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65</w:t>
      </w:r>
    </w:p>
    <w:p>
      <w:pPr>
        <w:spacing w:before="0" w:line="372" w:lineRule="exact"/>
        <w:ind w:left="1158" w:right="0" w:firstLine="0"/>
        <w:jc w:val="left"/>
        <w:rPr>
          <w:sz w:val="21"/>
        </w:rPr>
      </w:pPr>
      <w:r>
        <w:pict>
          <v:shape id="_x0000_s1247" o:spid="_x0000_s1247" style="position:absolute;left:0pt;margin-left:85.9pt;margin-top:8.15pt;height:4pt;width:4pt;mso-position-horizontal-relative:page;z-index:251780096;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66</w:t>
      </w:r>
    </w:p>
    <w:p>
      <w:pPr>
        <w:spacing w:before="0" w:line="372" w:lineRule="exact"/>
        <w:ind w:left="1158" w:right="0" w:firstLine="0"/>
        <w:jc w:val="left"/>
        <w:rPr>
          <w:sz w:val="21"/>
        </w:rPr>
      </w:pPr>
      <w:r>
        <w:pict>
          <v:shape id="_x0000_s1248" o:spid="_x0000_s1248" style="position:absolute;left:0pt;margin-left:85.9pt;margin-top:8.15pt;height:4pt;width:4pt;mso-position-horizontal-relative:page;z-index:251780096;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67</w:t>
      </w:r>
    </w:p>
    <w:p>
      <w:pPr>
        <w:spacing w:before="0" w:line="372" w:lineRule="exact"/>
        <w:ind w:left="1158" w:right="0" w:firstLine="0"/>
        <w:jc w:val="left"/>
        <w:rPr>
          <w:sz w:val="21"/>
        </w:rPr>
      </w:pPr>
      <w:r>
        <w:pict>
          <v:shape id="_x0000_s1249" o:spid="_x0000_s1249" style="position:absolute;left:0pt;margin-left:85.9pt;margin-top:8.15pt;height:4pt;width:4pt;mso-position-horizontal-relative:page;z-index:251781120;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68</w:t>
      </w:r>
    </w:p>
    <w:p>
      <w:pPr>
        <w:spacing w:before="0" w:line="372" w:lineRule="exact"/>
        <w:ind w:left="1158" w:right="0" w:firstLine="0"/>
        <w:jc w:val="left"/>
        <w:rPr>
          <w:sz w:val="21"/>
        </w:rPr>
      </w:pPr>
      <w:r>
        <w:pict>
          <v:shape id="_x0000_s1250" o:spid="_x0000_s1250" style="position:absolute;left:0pt;margin-left:85.9pt;margin-top:8.15pt;height:4pt;width:4pt;mso-position-horizontal-relative:page;z-index:251781120;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69</w:t>
      </w:r>
    </w:p>
    <w:p>
      <w:pPr>
        <w:spacing w:before="0" w:line="372" w:lineRule="exact"/>
        <w:ind w:left="1158" w:right="0" w:firstLine="0"/>
        <w:jc w:val="left"/>
        <w:rPr>
          <w:sz w:val="21"/>
        </w:rPr>
      </w:pPr>
      <w:r>
        <w:pict>
          <v:shape id="_x0000_s1251" o:spid="_x0000_s1251" style="position:absolute;left:0pt;margin-left:85.9pt;margin-top:8.15pt;height:4pt;width:4pt;mso-position-horizontal-relative:page;z-index:251782144;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70</w:t>
      </w:r>
    </w:p>
    <w:p>
      <w:pPr>
        <w:spacing w:before="0" w:line="372" w:lineRule="exact"/>
        <w:ind w:left="1158" w:right="0" w:firstLine="0"/>
        <w:jc w:val="left"/>
        <w:rPr>
          <w:sz w:val="21"/>
        </w:rPr>
      </w:pPr>
      <w:r>
        <w:pict>
          <v:shape id="_x0000_s1252" o:spid="_x0000_s1252" style="position:absolute;left:0pt;margin-left:85.9pt;margin-top:8.15pt;height:4pt;width:4pt;mso-position-horizontal-relative:page;z-index:251782144;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71</w:t>
      </w:r>
    </w:p>
    <w:p>
      <w:pPr>
        <w:spacing w:before="0" w:line="380" w:lineRule="exact"/>
        <w:ind w:left="1158" w:right="0" w:firstLine="0"/>
        <w:jc w:val="left"/>
        <w:rPr>
          <w:sz w:val="21"/>
        </w:rPr>
      </w:pPr>
      <w:r>
        <w:pict>
          <v:shape id="_x0000_s1253" o:spid="_x0000_s1253" style="position:absolute;left:0pt;margin-left:85.9pt;margin-top:8.15pt;height:4pt;width:4pt;mso-position-horizontal-relative:page;z-index:251783168;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72</w:t>
      </w:r>
    </w:p>
    <w:p>
      <w:pPr>
        <w:spacing w:after="0" w:line="380" w:lineRule="exact"/>
        <w:jc w:val="left"/>
        <w:rPr>
          <w:sz w:val="21"/>
        </w:rPr>
        <w:sectPr>
          <w:pgSz w:w="11920" w:h="16840"/>
          <w:pgMar w:top="960" w:right="900" w:bottom="280" w:left="1000" w:header="720" w:footer="720" w:gutter="0"/>
          <w:cols w:space="720" w:num="1"/>
        </w:sectPr>
      </w:pPr>
    </w:p>
    <w:p>
      <w:pPr>
        <w:spacing w:before="28" w:line="380" w:lineRule="exact"/>
        <w:ind w:left="1158" w:right="0" w:firstLine="0"/>
        <w:jc w:val="left"/>
        <w:rPr>
          <w:sz w:val="21"/>
        </w:rPr>
      </w:pPr>
      <w:r>
        <w:pict>
          <v:shape id="_x0000_s1254" o:spid="_x0000_s1254" style="position:absolute;left:0pt;margin-left:85.9pt;margin-top:9.9pt;height:4pt;width:4pt;mso-position-horizontal-relative:page;z-index:251783168;mso-width-relative:page;mso-height-relative:page;" fillcolor="#000000" filled="t" stroked="f" coordorigin="1718,199" coordsize="80,80" path="m1758,279l1741,276,1728,269,1721,256,1718,239,1721,221,1728,209,1741,201,1758,199,1775,201,1788,209,1795,221,1798,239,1795,256,1788,269,1775,276,1758,279xe">
            <v:path arrowok="t"/>
            <v:fill on="t" focussize="0,0"/>
            <v:stroke on="f"/>
            <v:imagedata o:title=""/>
            <o:lock v:ext="edit"/>
          </v:shape>
        </w:pict>
      </w:r>
      <w:r>
        <w:rPr>
          <w:sz w:val="21"/>
        </w:rPr>
        <w:t>73</w:t>
      </w:r>
    </w:p>
    <w:p>
      <w:pPr>
        <w:spacing w:before="0" w:line="372" w:lineRule="exact"/>
        <w:ind w:left="1158" w:right="0" w:firstLine="0"/>
        <w:jc w:val="left"/>
        <w:rPr>
          <w:sz w:val="21"/>
        </w:rPr>
      </w:pPr>
      <w:r>
        <w:pict>
          <v:shape id="_x0000_s1255" o:spid="_x0000_s1255" style="position:absolute;left:0pt;margin-left:85.9pt;margin-top:8.15pt;height:4pt;width:4pt;mso-position-horizontal-relative:page;z-index:251784192;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74</w:t>
      </w:r>
    </w:p>
    <w:p>
      <w:pPr>
        <w:spacing w:before="0" w:line="372" w:lineRule="exact"/>
        <w:ind w:left="1158" w:right="0" w:firstLine="0"/>
        <w:jc w:val="left"/>
        <w:rPr>
          <w:sz w:val="21"/>
        </w:rPr>
      </w:pPr>
      <w:r>
        <w:pict>
          <v:shape id="_x0000_s1256" o:spid="_x0000_s1256" style="position:absolute;left:0pt;margin-left:85.9pt;margin-top:8.15pt;height:4pt;width:4pt;mso-position-horizontal-relative:page;z-index:251784192;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75</w:t>
      </w:r>
    </w:p>
    <w:p>
      <w:pPr>
        <w:spacing w:before="0" w:line="372" w:lineRule="exact"/>
        <w:ind w:left="1158" w:right="0" w:firstLine="0"/>
        <w:jc w:val="left"/>
        <w:rPr>
          <w:sz w:val="21"/>
        </w:rPr>
      </w:pPr>
      <w:r>
        <w:pict>
          <v:shape id="_x0000_s1257" o:spid="_x0000_s1257" style="position:absolute;left:0pt;margin-left:85.9pt;margin-top:8.15pt;height:4pt;width:4pt;mso-position-horizontal-relative:page;z-index:251785216;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76</w:t>
      </w:r>
    </w:p>
    <w:p>
      <w:pPr>
        <w:spacing w:before="0" w:line="372" w:lineRule="exact"/>
        <w:ind w:left="1158" w:right="0" w:firstLine="0"/>
        <w:jc w:val="left"/>
        <w:rPr>
          <w:sz w:val="21"/>
        </w:rPr>
      </w:pPr>
      <w:r>
        <w:pict>
          <v:shape id="_x0000_s1258" o:spid="_x0000_s1258" style="position:absolute;left:0pt;margin-left:85.9pt;margin-top:8.15pt;height:4pt;width:4pt;mso-position-horizontal-relative:page;z-index:251785216;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77</w:t>
      </w:r>
    </w:p>
    <w:p>
      <w:pPr>
        <w:spacing w:before="0" w:line="372" w:lineRule="exact"/>
        <w:ind w:left="1158" w:right="0" w:firstLine="0"/>
        <w:jc w:val="left"/>
        <w:rPr>
          <w:sz w:val="21"/>
        </w:rPr>
      </w:pPr>
      <w:r>
        <w:pict>
          <v:shape id="_x0000_s1259" o:spid="_x0000_s1259" style="position:absolute;left:0pt;margin-left:85.9pt;margin-top:8.15pt;height:4pt;width:4pt;mso-position-horizontal-relative:page;z-index:251786240;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78</w:t>
      </w:r>
    </w:p>
    <w:p>
      <w:pPr>
        <w:spacing w:before="0" w:line="372" w:lineRule="exact"/>
        <w:ind w:left="1158" w:right="0" w:firstLine="0"/>
        <w:jc w:val="left"/>
        <w:rPr>
          <w:sz w:val="21"/>
        </w:rPr>
      </w:pPr>
      <w:r>
        <w:pict>
          <v:shape id="_x0000_s1260" o:spid="_x0000_s1260" style="position:absolute;left:0pt;margin-left:85.9pt;margin-top:8.15pt;height:4pt;width:4pt;mso-position-horizontal-relative:page;z-index:251786240;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79</w:t>
      </w:r>
    </w:p>
    <w:p>
      <w:pPr>
        <w:spacing w:before="0" w:line="372" w:lineRule="exact"/>
        <w:ind w:left="1158" w:right="0" w:firstLine="0"/>
        <w:jc w:val="left"/>
        <w:rPr>
          <w:sz w:val="21"/>
        </w:rPr>
      </w:pPr>
      <w:r>
        <w:pict>
          <v:shape id="_x0000_s1261" o:spid="_x0000_s1261" style="position:absolute;left:0pt;margin-left:85.9pt;margin-top:8.15pt;height:4pt;width:4pt;mso-position-horizontal-relative:page;z-index:251787264;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80</w:t>
      </w:r>
    </w:p>
    <w:p>
      <w:pPr>
        <w:spacing w:before="0" w:line="372" w:lineRule="exact"/>
        <w:ind w:left="1158" w:right="0" w:firstLine="0"/>
        <w:jc w:val="left"/>
        <w:rPr>
          <w:sz w:val="21"/>
        </w:rPr>
      </w:pPr>
      <w:r>
        <w:pict>
          <v:shape id="_x0000_s1262" o:spid="_x0000_s1262" style="position:absolute;left:0pt;margin-left:85.9pt;margin-top:8.15pt;height:4pt;width:4pt;mso-position-horizontal-relative:page;z-index:251787264;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81</w:t>
      </w:r>
    </w:p>
    <w:p>
      <w:pPr>
        <w:spacing w:before="0" w:line="372" w:lineRule="exact"/>
        <w:ind w:left="1158" w:right="0" w:firstLine="0"/>
        <w:jc w:val="left"/>
        <w:rPr>
          <w:sz w:val="21"/>
        </w:rPr>
      </w:pPr>
      <w:r>
        <w:pict>
          <v:shape id="_x0000_s1263" o:spid="_x0000_s1263" style="position:absolute;left:0pt;margin-left:85.9pt;margin-top:8.15pt;height:4pt;width:4pt;mso-position-horizontal-relative:page;z-index:251788288;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82</w:t>
      </w:r>
    </w:p>
    <w:p>
      <w:pPr>
        <w:spacing w:before="0" w:line="372" w:lineRule="exact"/>
        <w:ind w:left="1158" w:right="0" w:firstLine="0"/>
        <w:jc w:val="left"/>
        <w:rPr>
          <w:sz w:val="21"/>
        </w:rPr>
      </w:pPr>
      <w:r>
        <w:pict>
          <v:shape id="_x0000_s1264" o:spid="_x0000_s1264" style="position:absolute;left:0pt;margin-left:85.9pt;margin-top:8.15pt;height:4pt;width:4pt;mso-position-horizontal-relative:page;z-index:251788288;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83</w:t>
      </w:r>
    </w:p>
    <w:p>
      <w:pPr>
        <w:spacing w:before="0" w:line="372" w:lineRule="exact"/>
        <w:ind w:left="1158" w:right="0" w:firstLine="0"/>
        <w:jc w:val="left"/>
        <w:rPr>
          <w:sz w:val="21"/>
        </w:rPr>
      </w:pPr>
      <w:r>
        <w:pict>
          <v:shape id="_x0000_s1265" o:spid="_x0000_s1265" style="position:absolute;left:0pt;margin-left:85.9pt;margin-top:8.15pt;height:4pt;width:4pt;mso-position-horizontal-relative:page;z-index:251789312;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84</w:t>
      </w:r>
    </w:p>
    <w:p>
      <w:pPr>
        <w:spacing w:before="0" w:line="372" w:lineRule="exact"/>
        <w:ind w:left="1158" w:right="0" w:firstLine="0"/>
        <w:jc w:val="left"/>
        <w:rPr>
          <w:sz w:val="21"/>
        </w:rPr>
      </w:pPr>
      <w:r>
        <w:pict>
          <v:shape id="_x0000_s1266" o:spid="_x0000_s1266" style="position:absolute;left:0pt;margin-left:85.9pt;margin-top:8.15pt;height:4pt;width:4pt;mso-position-horizontal-relative:page;z-index:251789312;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85</w:t>
      </w:r>
    </w:p>
    <w:p>
      <w:pPr>
        <w:spacing w:before="0" w:line="372" w:lineRule="exact"/>
        <w:ind w:left="1158" w:right="0" w:firstLine="0"/>
        <w:jc w:val="left"/>
        <w:rPr>
          <w:sz w:val="21"/>
        </w:rPr>
      </w:pPr>
      <w:r>
        <w:pict>
          <v:shape id="_x0000_s1267" o:spid="_x0000_s1267" style="position:absolute;left:0pt;margin-left:85.9pt;margin-top:8.15pt;height:4pt;width:4pt;mso-position-horizontal-relative:page;z-index:251790336;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86</w:t>
      </w:r>
    </w:p>
    <w:p>
      <w:pPr>
        <w:spacing w:before="0" w:line="372" w:lineRule="exact"/>
        <w:ind w:left="1158" w:right="0" w:firstLine="0"/>
        <w:jc w:val="left"/>
        <w:rPr>
          <w:sz w:val="21"/>
        </w:rPr>
      </w:pPr>
      <w:r>
        <w:pict>
          <v:shape id="_x0000_s1268" o:spid="_x0000_s1268" style="position:absolute;left:0pt;margin-left:85.9pt;margin-top:8.15pt;height:4pt;width:4pt;mso-position-horizontal-relative:page;z-index:251790336;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87</w:t>
      </w:r>
    </w:p>
    <w:p>
      <w:pPr>
        <w:pStyle w:val="7"/>
        <w:spacing w:line="427" w:lineRule="exact"/>
      </w:pPr>
      <w:r>
        <w:rPr>
          <w:color w:val="4D4D4D"/>
        </w:rPr>
        <w:t>①.判断键值对数组table[i]是否为空或为null，否则执行resize()进行扩容；</w:t>
      </w:r>
    </w:p>
    <w:p>
      <w:pPr>
        <w:pStyle w:val="7"/>
        <w:spacing w:before="5" w:line="230" w:lineRule="auto"/>
        <w:ind w:right="375"/>
      </w:pPr>
      <w:r>
        <w:rPr>
          <w:color w:val="4D4D4D"/>
        </w:rPr>
        <w:t>②.根据键值key计算hash值得到插入的数组索引i，如果table[i]==null，直接新建节点添加，转向⑥，如果table[i]不为空，转向③；</w:t>
      </w:r>
    </w:p>
    <w:p>
      <w:pPr>
        <w:pStyle w:val="7"/>
        <w:spacing w:before="1" w:line="230" w:lineRule="auto"/>
        <w:ind w:right="432"/>
      </w:pPr>
      <w:r>
        <w:rPr>
          <w:color w:val="4D4D4D"/>
        </w:rPr>
        <w:t>③.判断table[i]的首个元素是否和key一样，如果相同直接覆盖value，否则转向④，这里的相同指的是hashCode以及equals；</w:t>
      </w:r>
    </w:p>
    <w:p>
      <w:pPr>
        <w:pStyle w:val="7"/>
        <w:spacing w:before="2" w:line="230" w:lineRule="auto"/>
        <w:ind w:right="359"/>
      </w:pPr>
      <w:r>
        <w:rPr>
          <w:color w:val="4D4D4D"/>
        </w:rPr>
        <w:t>④.判断table[i] 是否为treeNode，即table[i] 是否是红黑树，如果是红黑树，则直接在树中插入键值对，否则转向⑤；</w:t>
      </w:r>
    </w:p>
    <w:p>
      <w:pPr>
        <w:pStyle w:val="7"/>
        <w:spacing w:before="2" w:line="230" w:lineRule="auto"/>
        <w:ind w:right="328"/>
        <w:jc w:val="both"/>
      </w:pPr>
      <w:r>
        <w:rPr>
          <w:color w:val="4D4D4D"/>
        </w:rPr>
        <w:t>⑤.遍历table[i]，判断链表长度是否大于8，大于8的话把链表转换为红黑树，在红黑树中 执行插入操作，否则进行链表的插入操作；遍历过程中若发现key已经存在直接覆盖</w:t>
      </w:r>
      <w:r>
        <w:rPr>
          <w:color w:val="4D4D4D"/>
          <w:spacing w:val="-4"/>
        </w:rPr>
        <w:t xml:space="preserve">value </w:t>
      </w:r>
      <w:r>
        <w:rPr>
          <w:color w:val="4D4D4D"/>
        </w:rPr>
        <w:t>即可；</w:t>
      </w:r>
    </w:p>
    <w:p>
      <w:pPr>
        <w:pStyle w:val="7"/>
        <w:spacing w:before="2" w:line="230" w:lineRule="auto"/>
        <w:ind w:right="470"/>
      </w:pPr>
      <w:r>
        <w:rPr>
          <w:color w:val="4D4D4D"/>
        </w:rPr>
        <w:t>⑥.插入成功后，判断实际存在的键值对数量size是否超多了最大容量threshold，如果超过，进行扩容。</w:t>
      </w:r>
    </w:p>
    <w:p>
      <w:pPr>
        <w:pStyle w:val="3"/>
      </w:pPr>
      <w:r>
        <w:rPr>
          <w:color w:val="4F4F4F"/>
        </w:rPr>
        <w:t>HashMap的扩容操作是怎么实现的？</w:t>
      </w:r>
    </w:p>
    <w:p>
      <w:pPr>
        <w:pStyle w:val="7"/>
        <w:spacing w:before="1" w:line="230" w:lineRule="auto"/>
        <w:ind w:right="560"/>
      </w:pPr>
      <w:r>
        <w:rPr>
          <w:color w:val="4D4D4D"/>
        </w:rPr>
        <w:t>①.在jdk1.8中，resize方法是在hashmap中的键值对大于阀值时或者初始化时，就调用resize方法进行扩容；</w:t>
      </w:r>
    </w:p>
    <w:p>
      <w:pPr>
        <w:pStyle w:val="7"/>
        <w:spacing w:line="423" w:lineRule="exact"/>
      </w:pPr>
      <w:r>
        <w:rPr>
          <w:color w:val="4D4D4D"/>
        </w:rPr>
        <w:t>②.每次扩展的时候，都是扩展2倍；</w:t>
      </w:r>
    </w:p>
    <w:p>
      <w:pPr>
        <w:pStyle w:val="7"/>
        <w:spacing w:line="426" w:lineRule="exact"/>
      </w:pPr>
      <w:r>
        <w:rPr>
          <w:color w:val="4D4D4D"/>
        </w:rPr>
        <w:t>③.扩展后Node对象的位置要么在原位置，要么移动到原偏移量两倍的位置。</w:t>
      </w:r>
    </w:p>
    <w:p>
      <w:pPr>
        <w:pStyle w:val="7"/>
        <w:spacing w:before="4" w:line="230" w:lineRule="auto"/>
        <w:ind w:right="287"/>
        <w:jc w:val="both"/>
      </w:pPr>
      <w:r>
        <w:rPr>
          <w:color w:val="4D4D4D"/>
        </w:rPr>
        <w:t>在putVal()中，我们看到在这个函数里面使用到了2次resize()方法，resize()方法表示的在</w:t>
      </w:r>
      <w:r>
        <w:rPr>
          <w:color w:val="4D4D4D"/>
          <w:spacing w:val="-1"/>
        </w:rPr>
        <w:t>进行第一次初始化时会对其进行扩容，或者当该数组的实际大小大于其临界值值(第一次为</w:t>
      </w:r>
      <w:r>
        <w:rPr>
          <w:color w:val="4D4D4D"/>
        </w:rPr>
        <w:t>12),这个时候在扩容的同时也会伴随的桶上面的元素进行重新分发，这也是JDK1.8版本的 一个优化的地方，在1.7中，扩容之后需要重新去计算其Hash值，根据Hash值对其进行分</w:t>
      </w:r>
    </w:p>
    <w:p>
      <w:pPr>
        <w:spacing w:after="0" w:line="230" w:lineRule="auto"/>
        <w:jc w:val="both"/>
        <w:sectPr>
          <w:pgSz w:w="11920" w:h="16840"/>
          <w:pgMar w:top="960" w:right="900" w:bottom="280" w:left="1000" w:header="720" w:footer="720" w:gutter="0"/>
          <w:cols w:space="720" w:num="1"/>
        </w:sectPr>
      </w:pPr>
    </w:p>
    <w:p>
      <w:pPr>
        <w:pStyle w:val="7"/>
        <w:spacing w:before="41" w:line="230" w:lineRule="auto"/>
        <w:ind w:right="225"/>
      </w:pPr>
      <w:r>
        <w:rPr>
          <w:color w:val="4D4D4D"/>
        </w:rPr>
        <w:t>发，但在1.8版本中，则是根据在同一个桶的位置中进行判断(e.hash</w:t>
      </w:r>
      <w:r>
        <w:rPr>
          <w:color w:val="4D4D4D"/>
          <w:spacing w:val="10"/>
        </w:rPr>
        <w:t xml:space="preserve"> </w:t>
      </w:r>
      <w:r>
        <w:rPr>
          <w:color w:val="4D4D4D"/>
        </w:rPr>
        <w:t>&amp;</w:t>
      </w:r>
      <w:r>
        <w:rPr>
          <w:color w:val="4D4D4D"/>
          <w:spacing w:val="11"/>
        </w:rPr>
        <w:t xml:space="preserve"> </w:t>
      </w:r>
      <w:r>
        <w:rPr>
          <w:color w:val="4D4D4D"/>
        </w:rPr>
        <w:t>oldCap)是否为</w:t>
      </w:r>
      <w:r>
        <w:rPr>
          <w:color w:val="4D4D4D"/>
          <w:spacing w:val="-9"/>
        </w:rPr>
        <w:t xml:space="preserve">0， </w:t>
      </w:r>
      <w:r>
        <w:rPr>
          <w:color w:val="4D4D4D"/>
        </w:rPr>
        <w:t>重新进行hash分配后，该元素的位置要么停留在原始位置，要么移动到原始位置+增加的  数组大小这个位置上</w:t>
      </w:r>
    </w:p>
    <w:p>
      <w:pPr>
        <w:tabs>
          <w:tab w:val="left" w:pos="3022"/>
        </w:tabs>
        <w:spacing w:before="0" w:line="374" w:lineRule="exact"/>
        <w:ind w:left="106" w:right="0" w:firstLine="0"/>
        <w:jc w:val="left"/>
        <w:rPr>
          <w:sz w:val="21"/>
        </w:rPr>
      </w:pPr>
      <w:r>
        <w:rPr>
          <w:color w:val="C578DD"/>
          <w:sz w:val="21"/>
        </w:rPr>
        <w:t>final</w:t>
      </w:r>
      <w:r>
        <w:rPr>
          <w:color w:val="C578DD"/>
          <w:spacing w:val="11"/>
          <w:sz w:val="21"/>
        </w:rPr>
        <w:t xml:space="preserve"> </w:t>
      </w:r>
      <w:r>
        <w:rPr>
          <w:color w:val="ABB1BE"/>
          <w:sz w:val="21"/>
        </w:rPr>
        <w:t>Node</w:t>
      </w:r>
      <w:r>
        <w:rPr>
          <w:color w:val="999999"/>
          <w:sz w:val="21"/>
        </w:rPr>
        <w:t>&lt;</w:t>
      </w:r>
      <w:r>
        <w:rPr>
          <w:color w:val="60ADED"/>
          <w:sz w:val="21"/>
        </w:rPr>
        <w:t>K</w:t>
      </w:r>
      <w:r>
        <w:rPr>
          <w:color w:val="999999"/>
          <w:sz w:val="21"/>
        </w:rPr>
        <w:t>,</w:t>
      </w:r>
      <w:r>
        <w:rPr>
          <w:color w:val="60ADED"/>
          <w:sz w:val="21"/>
        </w:rPr>
        <w:t>V</w:t>
      </w:r>
      <w:r>
        <w:rPr>
          <w:color w:val="999999"/>
          <w:sz w:val="21"/>
        </w:rPr>
        <w:t>&gt;[]</w:t>
      </w:r>
      <w:r>
        <w:rPr>
          <w:color w:val="60ADED"/>
          <w:sz w:val="21"/>
        </w:rPr>
        <w:t>resize</w:t>
      </w:r>
      <w:r>
        <w:rPr>
          <w:color w:val="999999"/>
          <w:sz w:val="21"/>
        </w:rPr>
        <w:t>(){</w:t>
      </w:r>
      <w:r>
        <w:rPr>
          <w:color w:val="999999"/>
          <w:sz w:val="21"/>
        </w:rPr>
        <w:tab/>
      </w:r>
      <w:r>
        <w:rPr>
          <w:color w:val="ABB1BE"/>
          <w:sz w:val="21"/>
        </w:rPr>
        <w:t>Node</w:t>
      </w:r>
      <w:r>
        <w:rPr>
          <w:color w:val="999999"/>
          <w:sz w:val="21"/>
        </w:rPr>
        <w:t>&lt;</w:t>
      </w:r>
      <w:r>
        <w:rPr>
          <w:color w:val="60ADED"/>
          <w:sz w:val="21"/>
        </w:rPr>
        <w:t>K</w:t>
      </w:r>
      <w:r>
        <w:rPr>
          <w:color w:val="999999"/>
          <w:sz w:val="21"/>
        </w:rPr>
        <w:t>,</w:t>
      </w:r>
      <w:r>
        <w:rPr>
          <w:color w:val="60ADED"/>
          <w:sz w:val="21"/>
        </w:rPr>
        <w:t>V</w:t>
      </w:r>
      <w:r>
        <w:rPr>
          <w:color w:val="999999"/>
          <w:spacing w:val="-1"/>
          <w:sz w:val="21"/>
        </w:rPr>
        <w:t xml:space="preserve">&gt;[] </w:t>
      </w:r>
      <w:r>
        <w:rPr>
          <w:color w:val="ABB1BE"/>
          <w:sz w:val="21"/>
        </w:rPr>
        <w:t xml:space="preserve">oldTab </w:t>
      </w:r>
      <w:r>
        <w:rPr>
          <w:color w:val="669900"/>
          <w:sz w:val="21"/>
        </w:rPr>
        <w:t xml:space="preserve">= </w:t>
      </w:r>
      <w:r>
        <w:rPr>
          <w:color w:val="ABB1BE"/>
          <w:sz w:val="21"/>
        </w:rPr>
        <w:t>table</w:t>
      </w:r>
      <w:r>
        <w:rPr>
          <w:color w:val="999999"/>
          <w:sz w:val="21"/>
        </w:rPr>
        <w:t>;</w:t>
      </w:r>
      <w:r>
        <w:rPr>
          <w:color w:val="5C626F"/>
          <w:sz w:val="23"/>
        </w:rPr>
        <w:t>//oldTab</w:t>
      </w:r>
      <w:r>
        <w:rPr>
          <w:rFonts w:hint="eastAsia" w:ascii="宋体" w:eastAsia="宋体"/>
          <w:color w:val="5C626F"/>
          <w:sz w:val="21"/>
        </w:rPr>
        <w:t>指向</w:t>
      </w:r>
      <w:r>
        <w:rPr>
          <w:color w:val="5C626F"/>
          <w:sz w:val="23"/>
        </w:rPr>
        <w:t>hash</w:t>
      </w:r>
      <w:r>
        <w:rPr>
          <w:rFonts w:hint="eastAsia" w:ascii="宋体" w:eastAsia="宋体"/>
          <w:color w:val="5C626F"/>
          <w:sz w:val="21"/>
        </w:rPr>
        <w:t>桶数组</w:t>
      </w:r>
      <w:r>
        <w:rPr>
          <w:color w:val="C578DD"/>
          <w:sz w:val="21"/>
        </w:rPr>
        <w:t xml:space="preserve">int </w:t>
      </w:r>
      <w:r>
        <w:rPr>
          <w:color w:val="ABB1BE"/>
          <w:sz w:val="21"/>
        </w:rPr>
        <w:t>oldCap</w:t>
      </w:r>
      <w:r>
        <w:rPr>
          <w:color w:val="ABB1BE"/>
          <w:spacing w:val="-1"/>
          <w:sz w:val="21"/>
        </w:rPr>
        <w:t xml:space="preserve"> </w:t>
      </w:r>
      <w:r>
        <w:rPr>
          <w:color w:val="669900"/>
          <w:sz w:val="21"/>
        </w:rPr>
        <w:t>=</w:t>
      </w:r>
    </w:p>
    <w:p>
      <w:pPr>
        <w:spacing w:before="0" w:line="354" w:lineRule="exact"/>
        <w:ind w:left="106" w:right="0" w:firstLine="0"/>
        <w:jc w:val="left"/>
        <w:rPr>
          <w:sz w:val="21"/>
        </w:rPr>
      </w:pPr>
      <w:r>
        <w:rPr>
          <w:color w:val="999999"/>
          <w:sz w:val="21"/>
        </w:rPr>
        <w:t>(</w:t>
      </w:r>
      <w:r>
        <w:rPr>
          <w:color w:val="ABB1BE"/>
          <w:sz w:val="21"/>
        </w:rPr>
        <w:t xml:space="preserve">oldTab </w:t>
      </w:r>
      <w:r>
        <w:rPr>
          <w:color w:val="669900"/>
          <w:sz w:val="21"/>
        </w:rPr>
        <w:t xml:space="preserve">== </w:t>
      </w:r>
      <w:r>
        <w:rPr>
          <w:color w:val="ABB1BE"/>
          <w:sz w:val="21"/>
        </w:rPr>
        <w:t>null</w:t>
      </w:r>
      <w:r>
        <w:rPr>
          <w:color w:val="999999"/>
          <w:sz w:val="21"/>
        </w:rPr>
        <w:t>)</w:t>
      </w:r>
      <w:r>
        <w:rPr>
          <w:color w:val="669900"/>
          <w:sz w:val="21"/>
        </w:rPr>
        <w:t>?</w:t>
      </w:r>
      <w:r>
        <w:rPr>
          <w:color w:val="97C379"/>
          <w:sz w:val="21"/>
        </w:rPr>
        <w:t>0</w:t>
      </w:r>
      <w:r>
        <w:rPr>
          <w:color w:val="669900"/>
          <w:sz w:val="21"/>
        </w:rPr>
        <w:t xml:space="preserve">: </w:t>
      </w:r>
      <w:r>
        <w:rPr>
          <w:color w:val="ABB1BE"/>
          <w:sz w:val="21"/>
        </w:rPr>
        <w:t>oldTab</w:t>
      </w:r>
      <w:r>
        <w:rPr>
          <w:color w:val="999999"/>
          <w:sz w:val="21"/>
        </w:rPr>
        <w:t>.</w:t>
      </w:r>
      <w:r>
        <w:rPr>
          <w:color w:val="ABB1BE"/>
          <w:sz w:val="21"/>
        </w:rPr>
        <w:t>length</w:t>
      </w:r>
      <w:r>
        <w:rPr>
          <w:color w:val="999999"/>
          <w:sz w:val="21"/>
        </w:rPr>
        <w:t>;</w:t>
      </w:r>
      <w:r>
        <w:rPr>
          <w:color w:val="C578DD"/>
          <w:sz w:val="21"/>
        </w:rPr>
        <w:t xml:space="preserve">int </w:t>
      </w:r>
      <w:r>
        <w:rPr>
          <w:color w:val="ABB1BE"/>
          <w:sz w:val="21"/>
        </w:rPr>
        <w:t xml:space="preserve">oldThr </w:t>
      </w:r>
      <w:r>
        <w:rPr>
          <w:color w:val="669900"/>
          <w:sz w:val="21"/>
        </w:rPr>
        <w:t xml:space="preserve">= </w:t>
      </w:r>
      <w:r>
        <w:rPr>
          <w:color w:val="ABB1BE"/>
          <w:sz w:val="21"/>
        </w:rPr>
        <w:t>threshold</w:t>
      </w:r>
      <w:r>
        <w:rPr>
          <w:color w:val="999999"/>
          <w:sz w:val="21"/>
        </w:rPr>
        <w:t>;</w:t>
      </w:r>
      <w:r>
        <w:rPr>
          <w:color w:val="C578DD"/>
          <w:sz w:val="21"/>
        </w:rPr>
        <w:t xml:space="preserve">int </w:t>
      </w:r>
      <w:r>
        <w:rPr>
          <w:color w:val="ABB1BE"/>
          <w:sz w:val="21"/>
        </w:rPr>
        <w:t>newCap</w:t>
      </w:r>
      <w:r>
        <w:rPr>
          <w:color w:val="999999"/>
          <w:sz w:val="21"/>
        </w:rPr>
        <w:t xml:space="preserve">, </w:t>
      </w:r>
      <w:r>
        <w:rPr>
          <w:color w:val="ABB1BE"/>
          <w:sz w:val="21"/>
        </w:rPr>
        <w:t xml:space="preserve">newThr </w:t>
      </w:r>
      <w:r>
        <w:rPr>
          <w:color w:val="669900"/>
          <w:sz w:val="21"/>
        </w:rPr>
        <w:t>=</w:t>
      </w:r>
      <w:r>
        <w:rPr>
          <w:color w:val="97C379"/>
          <w:sz w:val="21"/>
        </w:rPr>
        <w:t>0</w:t>
      </w:r>
      <w:r>
        <w:rPr>
          <w:color w:val="999999"/>
          <w:sz w:val="21"/>
        </w:rPr>
        <w:t>;</w:t>
      </w:r>
      <w:r>
        <w:rPr>
          <w:color w:val="C578DD"/>
          <w:sz w:val="21"/>
        </w:rPr>
        <w:t>if</w:t>
      </w:r>
      <w:r>
        <w:rPr>
          <w:color w:val="999999"/>
          <w:sz w:val="21"/>
        </w:rPr>
        <w:t>(</w:t>
      </w:r>
      <w:r>
        <w:rPr>
          <w:color w:val="ABB1BE"/>
          <w:sz w:val="21"/>
        </w:rPr>
        <w:t xml:space="preserve">oldCap </w:t>
      </w:r>
      <w:r>
        <w:rPr>
          <w:color w:val="669900"/>
          <w:sz w:val="21"/>
        </w:rPr>
        <w:t>&gt;</w:t>
      </w:r>
      <w:r>
        <w:rPr>
          <w:color w:val="97C379"/>
          <w:sz w:val="21"/>
        </w:rPr>
        <w:t>0</w:t>
      </w:r>
      <w:r>
        <w:rPr>
          <w:color w:val="999999"/>
          <w:sz w:val="21"/>
        </w:rPr>
        <w:t>)</w:t>
      </w:r>
    </w:p>
    <w:p>
      <w:pPr>
        <w:tabs>
          <w:tab w:val="left" w:pos="1588"/>
          <w:tab w:val="left" w:pos="3573"/>
          <w:tab w:val="left" w:pos="3847"/>
          <w:tab w:val="left" w:pos="4720"/>
          <w:tab w:val="left" w:pos="6610"/>
          <w:tab w:val="left" w:pos="7445"/>
        </w:tabs>
        <w:spacing w:before="16" w:line="211" w:lineRule="auto"/>
        <w:ind w:left="106" w:right="286" w:firstLine="0"/>
        <w:jc w:val="left"/>
        <w:rPr>
          <w:sz w:val="21"/>
        </w:rPr>
      </w:pPr>
      <w:r>
        <w:rPr>
          <w:color w:val="999999"/>
          <w:sz w:val="21"/>
        </w:rPr>
        <w:t>{</w:t>
      </w:r>
      <w:r>
        <w:rPr>
          <w:color w:val="5C626F"/>
          <w:sz w:val="23"/>
        </w:rPr>
        <w:t>//</w:t>
      </w:r>
      <w:r>
        <w:rPr>
          <w:rFonts w:hint="eastAsia" w:ascii="宋体" w:eastAsia="宋体"/>
          <w:color w:val="5C626F"/>
          <w:sz w:val="21"/>
        </w:rPr>
        <w:t>如果</w:t>
      </w:r>
      <w:r>
        <w:rPr>
          <w:color w:val="5C626F"/>
          <w:sz w:val="23"/>
        </w:rPr>
        <w:t>oldCap</w:t>
      </w:r>
      <w:r>
        <w:rPr>
          <w:rFonts w:hint="eastAsia" w:ascii="宋体" w:eastAsia="宋体"/>
          <w:color w:val="5C626F"/>
          <w:sz w:val="21"/>
        </w:rPr>
        <w:t>不为空的话</w:t>
      </w:r>
      <w:r>
        <w:rPr>
          <w:rFonts w:hint="eastAsia" w:ascii="宋体" w:eastAsia="宋体"/>
          <w:color w:val="5C626F"/>
          <w:sz w:val="20"/>
        </w:rPr>
        <w:t>，</w:t>
      </w:r>
      <w:r>
        <w:rPr>
          <w:rFonts w:hint="eastAsia" w:ascii="宋体" w:eastAsia="宋体"/>
          <w:color w:val="5C626F"/>
          <w:sz w:val="21"/>
        </w:rPr>
        <w:t>就是</w:t>
      </w:r>
      <w:r>
        <w:rPr>
          <w:color w:val="5C626F"/>
          <w:sz w:val="23"/>
        </w:rPr>
        <w:t>hash</w:t>
      </w:r>
      <w:r>
        <w:rPr>
          <w:rFonts w:hint="eastAsia" w:ascii="宋体" w:eastAsia="宋体"/>
          <w:color w:val="5C626F"/>
          <w:sz w:val="21"/>
        </w:rPr>
        <w:t>桶数组不为空</w:t>
      </w:r>
      <w:r>
        <w:rPr>
          <w:color w:val="C578DD"/>
          <w:sz w:val="21"/>
        </w:rPr>
        <w:t>if</w:t>
      </w:r>
      <w:r>
        <w:rPr>
          <w:color w:val="999999"/>
          <w:sz w:val="21"/>
        </w:rPr>
        <w:t>(</w:t>
      </w:r>
      <w:r>
        <w:rPr>
          <w:color w:val="ABB1BE"/>
          <w:sz w:val="21"/>
        </w:rPr>
        <w:t>oldCap</w:t>
      </w:r>
      <w:r>
        <w:rPr>
          <w:color w:val="ABB1BE"/>
          <w:spacing w:val="9"/>
          <w:sz w:val="21"/>
        </w:rPr>
        <w:t xml:space="preserve"> </w:t>
      </w:r>
      <w:r>
        <w:rPr>
          <w:color w:val="669900"/>
          <w:sz w:val="21"/>
        </w:rPr>
        <w:t>&gt;=</w:t>
      </w:r>
      <w:r>
        <w:rPr>
          <w:color w:val="669900"/>
          <w:spacing w:val="10"/>
          <w:sz w:val="21"/>
        </w:rPr>
        <w:t xml:space="preserve"> </w:t>
      </w:r>
      <w:r>
        <w:rPr>
          <w:color w:val="ABB1BE"/>
          <w:sz w:val="21"/>
        </w:rPr>
        <w:t>MAXIMUM_CAPACITY</w:t>
      </w:r>
      <w:r>
        <w:rPr>
          <w:color w:val="999999"/>
          <w:sz w:val="21"/>
        </w:rPr>
        <w:t>){</w:t>
      </w:r>
      <w:r>
        <w:rPr>
          <w:color w:val="5C626F"/>
          <w:sz w:val="23"/>
        </w:rPr>
        <w:t>//</w:t>
      </w:r>
      <w:r>
        <w:rPr>
          <w:rFonts w:hint="eastAsia" w:ascii="宋体" w:eastAsia="宋体"/>
          <w:color w:val="5C626F"/>
          <w:sz w:val="21"/>
        </w:rPr>
        <w:t>如果大于最大容量了</w:t>
      </w:r>
      <w:r>
        <w:rPr>
          <w:rFonts w:hint="eastAsia" w:ascii="宋体" w:eastAsia="宋体"/>
          <w:color w:val="5C626F"/>
          <w:sz w:val="20"/>
        </w:rPr>
        <w:t>，</w:t>
      </w:r>
      <w:r>
        <w:rPr>
          <w:rFonts w:hint="eastAsia" w:ascii="宋体" w:eastAsia="宋体"/>
          <w:color w:val="5C626F"/>
          <w:sz w:val="21"/>
        </w:rPr>
        <w:t>就赋值为整数最大的阀值</w:t>
      </w:r>
      <w:r>
        <w:rPr>
          <w:rFonts w:hint="eastAsia" w:ascii="宋体" w:eastAsia="宋体"/>
          <w:color w:val="5C626F"/>
          <w:sz w:val="21"/>
        </w:rPr>
        <w:tab/>
      </w:r>
      <w:r>
        <w:rPr>
          <w:color w:val="ABB1BE"/>
          <w:sz w:val="21"/>
        </w:rPr>
        <w:t xml:space="preserve">threshold </w:t>
      </w:r>
      <w:r>
        <w:rPr>
          <w:color w:val="669900"/>
          <w:sz w:val="21"/>
        </w:rPr>
        <w:t xml:space="preserve">= </w:t>
      </w:r>
      <w:r>
        <w:rPr>
          <w:color w:val="ABB1BE"/>
          <w:sz w:val="21"/>
        </w:rPr>
        <w:t>Integer</w:t>
      </w:r>
      <w:r>
        <w:rPr>
          <w:color w:val="999999"/>
          <w:sz w:val="21"/>
        </w:rPr>
        <w:t>.</w:t>
      </w:r>
      <w:r>
        <w:rPr>
          <w:color w:val="ABB1BE"/>
          <w:sz w:val="21"/>
        </w:rPr>
        <w:t>MAX_VALUE</w:t>
      </w:r>
      <w:r>
        <w:rPr>
          <w:color w:val="999999"/>
          <w:sz w:val="21"/>
        </w:rPr>
        <w:t>;</w:t>
      </w:r>
      <w:r>
        <w:rPr>
          <w:color w:val="C578DD"/>
          <w:sz w:val="21"/>
        </w:rPr>
        <w:t xml:space="preserve">return </w:t>
      </w:r>
      <w:r>
        <w:rPr>
          <w:color w:val="ABB1BE"/>
          <w:spacing w:val="-3"/>
          <w:sz w:val="21"/>
        </w:rPr>
        <w:t>oldTab</w:t>
      </w:r>
      <w:r>
        <w:rPr>
          <w:color w:val="999999"/>
          <w:spacing w:val="-3"/>
          <w:sz w:val="21"/>
        </w:rPr>
        <w:t>;</w:t>
      </w:r>
      <w:r>
        <w:rPr>
          <w:color w:val="5C626F"/>
          <w:spacing w:val="-3"/>
          <w:sz w:val="23"/>
        </w:rPr>
        <w:t xml:space="preserve">// </w:t>
      </w:r>
      <w:r>
        <w:rPr>
          <w:rFonts w:hint="eastAsia" w:ascii="宋体" w:eastAsia="宋体"/>
          <w:color w:val="5C626F"/>
          <w:sz w:val="21"/>
        </w:rPr>
        <w:t>返回</w:t>
      </w:r>
      <w:r>
        <w:rPr>
          <w:color w:val="999999"/>
          <w:sz w:val="21"/>
        </w:rPr>
        <w:t>}</w:t>
      </w:r>
      <w:r>
        <w:rPr>
          <w:color w:val="5C626F"/>
          <w:sz w:val="23"/>
        </w:rPr>
        <w:t>//</w:t>
      </w:r>
      <w:r>
        <w:rPr>
          <w:rFonts w:hint="eastAsia" w:ascii="宋体" w:eastAsia="宋体"/>
          <w:color w:val="5C626F"/>
          <w:sz w:val="21"/>
        </w:rPr>
        <w:t>如果当前</w:t>
      </w:r>
      <w:r>
        <w:rPr>
          <w:color w:val="5C626F"/>
          <w:sz w:val="23"/>
        </w:rPr>
        <w:t>hash</w:t>
      </w:r>
      <w:r>
        <w:rPr>
          <w:rFonts w:hint="eastAsia" w:ascii="宋体" w:eastAsia="宋体"/>
          <w:color w:val="5C626F"/>
          <w:sz w:val="21"/>
        </w:rPr>
        <w:t>桶数组的长度在扩容后仍然小于最大容量</w:t>
      </w:r>
      <w:r>
        <w:rPr>
          <w:rFonts w:hint="eastAsia" w:ascii="宋体" w:eastAsia="宋体"/>
          <w:color w:val="5C626F"/>
          <w:spacing w:val="-42"/>
          <w:sz w:val="21"/>
        </w:rPr>
        <w:t xml:space="preserve"> </w:t>
      </w:r>
      <w:r>
        <w:rPr>
          <w:rFonts w:hint="eastAsia" w:ascii="宋体" w:eastAsia="宋体"/>
          <w:color w:val="5C626F"/>
          <w:sz w:val="21"/>
        </w:rPr>
        <w:t>并且</w:t>
      </w:r>
      <w:r>
        <w:rPr>
          <w:color w:val="5C626F"/>
          <w:sz w:val="23"/>
        </w:rPr>
        <w:t>oldCap</w:t>
      </w:r>
      <w:r>
        <w:rPr>
          <w:rFonts w:hint="eastAsia" w:ascii="宋体" w:eastAsia="宋体"/>
          <w:color w:val="5C626F"/>
          <w:sz w:val="21"/>
        </w:rPr>
        <w:t>大于默认值</w:t>
      </w:r>
      <w:r>
        <w:rPr>
          <w:color w:val="5C626F"/>
          <w:sz w:val="23"/>
        </w:rPr>
        <w:t>16</w:t>
      </w:r>
      <w:r>
        <w:rPr>
          <w:color w:val="C578DD"/>
          <w:sz w:val="21"/>
        </w:rPr>
        <w:t>elseif</w:t>
      </w:r>
      <w:r>
        <w:rPr>
          <w:color w:val="999999"/>
          <w:sz w:val="21"/>
        </w:rPr>
        <w:t>((</w:t>
      </w:r>
      <w:r>
        <w:rPr>
          <w:color w:val="ABB1BE"/>
          <w:sz w:val="21"/>
        </w:rPr>
        <w:t xml:space="preserve">newCap </w:t>
      </w:r>
      <w:r>
        <w:rPr>
          <w:color w:val="669900"/>
          <w:sz w:val="21"/>
        </w:rPr>
        <w:t xml:space="preserve">= </w:t>
      </w:r>
      <w:r>
        <w:rPr>
          <w:color w:val="ABB1BE"/>
          <w:sz w:val="21"/>
        </w:rPr>
        <w:t xml:space="preserve">oldCap </w:t>
      </w:r>
      <w:r>
        <w:rPr>
          <w:color w:val="669900"/>
          <w:sz w:val="21"/>
        </w:rPr>
        <w:t>&lt;&lt;</w:t>
      </w:r>
      <w:r>
        <w:rPr>
          <w:color w:val="97C379"/>
          <w:sz w:val="21"/>
        </w:rPr>
        <w:t>1</w:t>
      </w:r>
      <w:r>
        <w:rPr>
          <w:color w:val="999999"/>
          <w:sz w:val="21"/>
        </w:rPr>
        <w:t>)</w:t>
      </w:r>
      <w:r>
        <w:rPr>
          <w:color w:val="669900"/>
          <w:sz w:val="21"/>
        </w:rPr>
        <w:t xml:space="preserve">&lt; </w:t>
      </w:r>
      <w:r>
        <w:rPr>
          <w:color w:val="669900"/>
          <w:spacing w:val="5"/>
          <w:sz w:val="21"/>
        </w:rPr>
        <w:t xml:space="preserve"> </w:t>
      </w:r>
      <w:r>
        <w:rPr>
          <w:color w:val="ABB1BE"/>
          <w:sz w:val="21"/>
        </w:rPr>
        <w:t>MAXIMUM_CAPACITY</w:t>
      </w:r>
      <w:r>
        <w:rPr>
          <w:color w:val="ABB1BE"/>
          <w:spacing w:val="17"/>
          <w:sz w:val="21"/>
        </w:rPr>
        <w:t xml:space="preserve"> </w:t>
      </w:r>
      <w:r>
        <w:rPr>
          <w:color w:val="669900"/>
          <w:sz w:val="21"/>
        </w:rPr>
        <w:t>&amp;&amp;</w:t>
      </w:r>
      <w:r>
        <w:rPr>
          <w:color w:val="669900"/>
          <w:sz w:val="21"/>
        </w:rPr>
        <w:tab/>
      </w:r>
      <w:r>
        <w:rPr>
          <w:color w:val="669900"/>
          <w:sz w:val="21"/>
        </w:rPr>
        <w:tab/>
      </w:r>
      <w:r>
        <w:rPr>
          <w:color w:val="ABB1BE"/>
          <w:sz w:val="21"/>
        </w:rPr>
        <w:t xml:space="preserve">oldCap </w:t>
      </w:r>
      <w:r>
        <w:rPr>
          <w:color w:val="669900"/>
          <w:sz w:val="21"/>
        </w:rPr>
        <w:t xml:space="preserve">&gt;= </w:t>
      </w:r>
      <w:r>
        <w:rPr>
          <w:color w:val="ABB1BE"/>
          <w:sz w:val="21"/>
        </w:rPr>
        <w:t>DEFAULT_INITIAL_CAPACITY</w:t>
      </w:r>
      <w:r>
        <w:rPr>
          <w:color w:val="999999"/>
          <w:sz w:val="21"/>
        </w:rPr>
        <w:t>)</w:t>
      </w:r>
      <w:r>
        <w:rPr>
          <w:color w:val="999999"/>
          <w:sz w:val="21"/>
        </w:rPr>
        <w:tab/>
      </w:r>
      <w:r>
        <w:rPr>
          <w:color w:val="999999"/>
          <w:sz w:val="21"/>
        </w:rPr>
        <w:tab/>
      </w:r>
      <w:r>
        <w:rPr>
          <w:color w:val="ABB1BE"/>
          <w:sz w:val="21"/>
        </w:rPr>
        <w:t>newThr</w:t>
      </w:r>
      <w:r>
        <w:rPr>
          <w:color w:val="ABB1BE"/>
          <w:spacing w:val="-7"/>
          <w:sz w:val="21"/>
        </w:rPr>
        <w:t xml:space="preserve"> </w:t>
      </w:r>
      <w:r>
        <w:rPr>
          <w:color w:val="669900"/>
          <w:sz w:val="21"/>
        </w:rPr>
        <w:t>=</w:t>
      </w:r>
      <w:r>
        <w:rPr>
          <w:color w:val="669900"/>
          <w:spacing w:val="-7"/>
          <w:sz w:val="21"/>
        </w:rPr>
        <w:t xml:space="preserve"> </w:t>
      </w:r>
      <w:r>
        <w:rPr>
          <w:color w:val="ABB1BE"/>
          <w:sz w:val="21"/>
        </w:rPr>
        <w:t>oldThr</w:t>
      </w:r>
      <w:r>
        <w:rPr>
          <w:color w:val="ABB1BE"/>
          <w:spacing w:val="-6"/>
          <w:sz w:val="21"/>
        </w:rPr>
        <w:t xml:space="preserve"> </w:t>
      </w:r>
      <w:r>
        <w:rPr>
          <w:color w:val="669900"/>
          <w:sz w:val="21"/>
        </w:rPr>
        <w:t>&lt;&lt;</w:t>
      </w:r>
      <w:r>
        <w:rPr>
          <w:color w:val="97C379"/>
          <w:sz w:val="21"/>
        </w:rPr>
        <w:t>1</w:t>
      </w:r>
      <w:r>
        <w:rPr>
          <w:color w:val="999999"/>
          <w:sz w:val="21"/>
        </w:rPr>
        <w:t>;</w:t>
      </w:r>
      <w:r>
        <w:rPr>
          <w:color w:val="5C626F"/>
          <w:sz w:val="23"/>
        </w:rPr>
        <w:t>//</w:t>
      </w:r>
      <w:r>
        <w:rPr>
          <w:color w:val="5C626F"/>
          <w:spacing w:val="-13"/>
          <w:sz w:val="23"/>
        </w:rPr>
        <w:t xml:space="preserve"> </w:t>
      </w:r>
      <w:r>
        <w:rPr>
          <w:color w:val="5C626F"/>
          <w:sz w:val="23"/>
        </w:rPr>
        <w:t>double</w:t>
      </w:r>
      <w:r>
        <w:rPr>
          <w:color w:val="5C626F"/>
          <w:spacing w:val="-12"/>
          <w:sz w:val="23"/>
        </w:rPr>
        <w:t xml:space="preserve"> </w:t>
      </w:r>
      <w:r>
        <w:rPr>
          <w:color w:val="5C626F"/>
          <w:sz w:val="23"/>
        </w:rPr>
        <w:t>threshold</w:t>
      </w:r>
      <w:r>
        <w:rPr>
          <w:color w:val="5C626F"/>
          <w:spacing w:val="-13"/>
          <w:sz w:val="23"/>
        </w:rPr>
        <w:t xml:space="preserve"> </w:t>
      </w:r>
      <w:r>
        <w:rPr>
          <w:rFonts w:hint="eastAsia" w:ascii="宋体" w:eastAsia="宋体"/>
          <w:color w:val="5C626F"/>
          <w:sz w:val="21"/>
        </w:rPr>
        <w:t>双倍扩容阀值</w:t>
      </w:r>
      <w:r>
        <w:rPr>
          <w:color w:val="5C626F"/>
          <w:w w:val="95"/>
          <w:sz w:val="23"/>
        </w:rPr>
        <w:t>threshold</w:t>
      </w:r>
      <w:r>
        <w:rPr>
          <w:color w:val="999999"/>
          <w:w w:val="95"/>
          <w:sz w:val="21"/>
        </w:rPr>
        <w:t>}</w:t>
      </w:r>
      <w:r>
        <w:rPr>
          <w:color w:val="5C626F"/>
          <w:w w:val="95"/>
          <w:sz w:val="23"/>
        </w:rPr>
        <w:t xml:space="preserve">//   </w:t>
      </w:r>
      <w:r>
        <w:rPr>
          <w:color w:val="5C626F"/>
          <w:spacing w:val="62"/>
          <w:w w:val="95"/>
          <w:sz w:val="23"/>
        </w:rPr>
        <w:t xml:space="preserve"> </w:t>
      </w:r>
      <w:r>
        <w:rPr>
          <w:rFonts w:hint="eastAsia" w:ascii="宋体" w:eastAsia="宋体"/>
          <w:color w:val="5C626F"/>
          <w:w w:val="95"/>
          <w:sz w:val="21"/>
        </w:rPr>
        <w:t>旧的容量为</w:t>
      </w:r>
      <w:r>
        <w:rPr>
          <w:color w:val="5C626F"/>
          <w:w w:val="95"/>
          <w:sz w:val="23"/>
        </w:rPr>
        <w:t>0</w:t>
      </w:r>
      <w:r>
        <w:rPr>
          <w:rFonts w:hint="eastAsia" w:ascii="宋体" w:eastAsia="宋体"/>
          <w:color w:val="5C626F"/>
          <w:w w:val="95"/>
          <w:sz w:val="20"/>
        </w:rPr>
        <w:t>，</w:t>
      </w:r>
      <w:r>
        <w:rPr>
          <w:rFonts w:hint="eastAsia" w:ascii="宋体" w:eastAsia="宋体"/>
          <w:color w:val="5C626F"/>
          <w:w w:val="95"/>
          <w:sz w:val="21"/>
        </w:rPr>
        <w:t>但</w:t>
      </w:r>
      <w:r>
        <w:rPr>
          <w:color w:val="5C626F"/>
          <w:w w:val="95"/>
          <w:sz w:val="23"/>
        </w:rPr>
        <w:t>threshold</w:t>
      </w:r>
      <w:r>
        <w:rPr>
          <w:rFonts w:hint="eastAsia" w:ascii="宋体" w:eastAsia="宋体"/>
          <w:color w:val="5C626F"/>
          <w:w w:val="95"/>
          <w:sz w:val="21"/>
        </w:rPr>
        <w:t>大于零</w:t>
      </w:r>
      <w:r>
        <w:rPr>
          <w:rFonts w:hint="eastAsia" w:ascii="宋体" w:eastAsia="宋体"/>
          <w:color w:val="5C626F"/>
          <w:w w:val="95"/>
          <w:sz w:val="20"/>
        </w:rPr>
        <w:t>，</w:t>
      </w:r>
      <w:r>
        <w:rPr>
          <w:rFonts w:hint="eastAsia" w:ascii="宋体" w:eastAsia="宋体"/>
          <w:color w:val="5C626F"/>
          <w:w w:val="95"/>
          <w:sz w:val="21"/>
        </w:rPr>
        <w:t>代表有参构造有</w:t>
      </w:r>
      <w:r>
        <w:rPr>
          <w:color w:val="5C626F"/>
          <w:w w:val="95"/>
          <w:sz w:val="23"/>
        </w:rPr>
        <w:t>cap</w:t>
      </w:r>
      <w:r>
        <w:rPr>
          <w:rFonts w:hint="eastAsia" w:ascii="宋体" w:eastAsia="宋体"/>
          <w:color w:val="5C626F"/>
          <w:w w:val="95"/>
          <w:sz w:val="21"/>
        </w:rPr>
        <w:t>传入</w:t>
      </w:r>
      <w:r>
        <w:rPr>
          <w:rFonts w:hint="eastAsia" w:ascii="宋体" w:eastAsia="宋体"/>
          <w:color w:val="5C626F"/>
          <w:w w:val="95"/>
          <w:sz w:val="20"/>
        </w:rPr>
        <w:t>，</w:t>
      </w:r>
      <w:r>
        <w:rPr>
          <w:color w:val="5C626F"/>
          <w:w w:val="95"/>
          <w:sz w:val="23"/>
        </w:rPr>
        <w:t>threshold</w:t>
      </w:r>
      <w:r>
        <w:rPr>
          <w:rFonts w:hint="eastAsia" w:ascii="宋体" w:eastAsia="宋体"/>
          <w:color w:val="5C626F"/>
          <w:w w:val="95"/>
          <w:sz w:val="21"/>
        </w:rPr>
        <w:t>已经被初始化</w:t>
      </w:r>
      <w:r>
        <w:rPr>
          <w:rFonts w:hint="eastAsia" w:ascii="宋体" w:eastAsia="宋体"/>
          <w:color w:val="5C626F"/>
          <w:sz w:val="21"/>
        </w:rPr>
        <w:t>成最小</w:t>
      </w:r>
      <w:r>
        <w:rPr>
          <w:color w:val="5C626F"/>
          <w:sz w:val="23"/>
        </w:rPr>
        <w:t>2</w:t>
      </w:r>
      <w:r>
        <w:rPr>
          <w:rFonts w:hint="eastAsia" w:ascii="宋体" w:eastAsia="宋体"/>
          <w:color w:val="5C626F"/>
          <w:sz w:val="21"/>
        </w:rPr>
        <w:t>的</w:t>
      </w:r>
      <w:r>
        <w:rPr>
          <w:color w:val="5C626F"/>
          <w:sz w:val="23"/>
        </w:rPr>
        <w:t>n</w:t>
      </w:r>
      <w:r>
        <w:rPr>
          <w:rFonts w:hint="eastAsia" w:ascii="宋体" w:eastAsia="宋体"/>
          <w:color w:val="5C626F"/>
          <w:sz w:val="21"/>
        </w:rPr>
        <w:t>次</w:t>
      </w:r>
      <w:r>
        <w:rPr>
          <w:rFonts w:hint="eastAsia" w:ascii="宋体" w:eastAsia="宋体"/>
          <w:color w:val="5C626F"/>
          <w:sz w:val="19"/>
        </w:rPr>
        <w:t>幂</w:t>
      </w:r>
      <w:r>
        <w:rPr>
          <w:color w:val="5C626F"/>
          <w:sz w:val="23"/>
        </w:rPr>
        <w:t>//</w:t>
      </w:r>
      <w:r>
        <w:rPr>
          <w:color w:val="5C626F"/>
          <w:spacing w:val="-13"/>
          <w:sz w:val="23"/>
        </w:rPr>
        <w:t xml:space="preserve"> </w:t>
      </w:r>
      <w:r>
        <w:rPr>
          <w:rFonts w:hint="eastAsia" w:ascii="宋体" w:eastAsia="宋体"/>
          <w:color w:val="5C626F"/>
          <w:sz w:val="21"/>
        </w:rPr>
        <w:t>直接将该值赋给新的容量</w:t>
      </w:r>
      <w:r>
        <w:rPr>
          <w:color w:val="C578DD"/>
          <w:sz w:val="21"/>
        </w:rPr>
        <w:t>elseif</w:t>
      </w:r>
      <w:r>
        <w:rPr>
          <w:color w:val="999999"/>
          <w:sz w:val="21"/>
        </w:rPr>
        <w:t>(</w:t>
      </w:r>
      <w:r>
        <w:rPr>
          <w:color w:val="ABB1BE"/>
          <w:sz w:val="21"/>
        </w:rPr>
        <w:t>oldThr</w:t>
      </w:r>
      <w:r>
        <w:rPr>
          <w:color w:val="ABB1BE"/>
          <w:spacing w:val="-6"/>
          <w:sz w:val="21"/>
        </w:rPr>
        <w:t xml:space="preserve"> </w:t>
      </w:r>
      <w:r>
        <w:rPr>
          <w:color w:val="669900"/>
          <w:sz w:val="21"/>
        </w:rPr>
        <w:t>&gt;</w:t>
      </w:r>
      <w:r>
        <w:rPr>
          <w:color w:val="97C379"/>
          <w:sz w:val="21"/>
        </w:rPr>
        <w:t>0</w:t>
      </w:r>
      <w:r>
        <w:rPr>
          <w:color w:val="999999"/>
          <w:sz w:val="21"/>
        </w:rPr>
        <w:t>)</w:t>
      </w:r>
      <w:r>
        <w:rPr>
          <w:color w:val="5C626F"/>
          <w:sz w:val="23"/>
        </w:rPr>
        <w:t>//</w:t>
      </w:r>
      <w:r>
        <w:rPr>
          <w:color w:val="5C626F"/>
          <w:spacing w:val="-13"/>
          <w:sz w:val="23"/>
        </w:rPr>
        <w:t xml:space="preserve"> </w:t>
      </w:r>
      <w:r>
        <w:rPr>
          <w:color w:val="5C626F"/>
          <w:sz w:val="23"/>
        </w:rPr>
        <w:t>initial</w:t>
      </w:r>
      <w:r>
        <w:rPr>
          <w:color w:val="5C626F"/>
          <w:spacing w:val="-12"/>
          <w:sz w:val="23"/>
        </w:rPr>
        <w:t xml:space="preserve"> </w:t>
      </w:r>
      <w:r>
        <w:rPr>
          <w:color w:val="5C626F"/>
          <w:sz w:val="23"/>
        </w:rPr>
        <w:t>capacity</w:t>
      </w:r>
      <w:r>
        <w:rPr>
          <w:color w:val="5C626F"/>
          <w:spacing w:val="-12"/>
          <w:sz w:val="23"/>
        </w:rPr>
        <w:t xml:space="preserve"> </w:t>
      </w:r>
      <w:r>
        <w:rPr>
          <w:color w:val="5C626F"/>
          <w:sz w:val="23"/>
        </w:rPr>
        <w:t>was</w:t>
      </w:r>
      <w:r>
        <w:rPr>
          <w:color w:val="5C626F"/>
          <w:spacing w:val="-13"/>
          <w:sz w:val="23"/>
        </w:rPr>
        <w:t xml:space="preserve"> </w:t>
      </w:r>
      <w:r>
        <w:rPr>
          <w:color w:val="5C626F"/>
          <w:sz w:val="23"/>
        </w:rPr>
        <w:t>placed</w:t>
      </w:r>
      <w:r>
        <w:rPr>
          <w:color w:val="5C626F"/>
          <w:spacing w:val="-12"/>
          <w:sz w:val="23"/>
        </w:rPr>
        <w:t xml:space="preserve"> </w:t>
      </w:r>
      <w:r>
        <w:rPr>
          <w:color w:val="5C626F"/>
          <w:sz w:val="23"/>
        </w:rPr>
        <w:t>in threshold</w:t>
      </w:r>
      <w:r>
        <w:rPr>
          <w:color w:val="5C626F"/>
          <w:sz w:val="23"/>
        </w:rPr>
        <w:tab/>
      </w:r>
      <w:r>
        <w:rPr>
          <w:color w:val="ABB1BE"/>
          <w:sz w:val="21"/>
        </w:rPr>
        <w:t>newCap</w:t>
      </w:r>
      <w:r>
        <w:rPr>
          <w:color w:val="ABB1BE"/>
          <w:spacing w:val="-1"/>
          <w:sz w:val="21"/>
        </w:rPr>
        <w:t xml:space="preserve"> </w:t>
      </w:r>
      <w:r>
        <w:rPr>
          <w:color w:val="669900"/>
          <w:sz w:val="21"/>
        </w:rPr>
        <w:t>=</w:t>
      </w:r>
      <w:r>
        <w:rPr>
          <w:color w:val="669900"/>
          <w:spacing w:val="-1"/>
          <w:sz w:val="21"/>
        </w:rPr>
        <w:t xml:space="preserve"> </w:t>
      </w:r>
      <w:r>
        <w:rPr>
          <w:color w:val="ABB1BE"/>
          <w:sz w:val="21"/>
        </w:rPr>
        <w:t>oldThr</w:t>
      </w:r>
      <w:r>
        <w:rPr>
          <w:color w:val="999999"/>
          <w:sz w:val="21"/>
        </w:rPr>
        <w:t>;</w:t>
      </w:r>
      <w:r>
        <w:rPr>
          <w:color w:val="5C626F"/>
          <w:sz w:val="23"/>
        </w:rPr>
        <w:t>//</w:t>
      </w:r>
      <w:r>
        <w:rPr>
          <w:color w:val="5C626F"/>
          <w:spacing w:val="-7"/>
          <w:sz w:val="23"/>
        </w:rPr>
        <w:t xml:space="preserve"> </w:t>
      </w:r>
      <w:r>
        <w:rPr>
          <w:rFonts w:hint="eastAsia" w:ascii="宋体" w:eastAsia="宋体"/>
          <w:color w:val="5C626F"/>
          <w:sz w:val="21"/>
        </w:rPr>
        <w:t>无参构造创建的</w:t>
      </w:r>
      <w:r>
        <w:rPr>
          <w:color w:val="5C626F"/>
          <w:sz w:val="23"/>
        </w:rPr>
        <w:t>map</w:t>
      </w:r>
      <w:r>
        <w:rPr>
          <w:rFonts w:hint="eastAsia" w:ascii="宋体" w:eastAsia="宋体"/>
          <w:color w:val="5C626F"/>
          <w:sz w:val="20"/>
        </w:rPr>
        <w:t>，</w:t>
      </w:r>
      <w:r>
        <w:rPr>
          <w:rFonts w:hint="eastAsia" w:ascii="宋体" w:eastAsia="宋体"/>
          <w:color w:val="5C626F"/>
          <w:sz w:val="21"/>
        </w:rPr>
        <w:t>给出默认容量和</w:t>
      </w:r>
      <w:r>
        <w:rPr>
          <w:color w:val="5C626F"/>
          <w:sz w:val="23"/>
        </w:rPr>
        <w:t>threshold</w:t>
      </w:r>
      <w:r>
        <w:rPr>
          <w:color w:val="5C626F"/>
          <w:spacing w:val="-7"/>
          <w:sz w:val="23"/>
        </w:rPr>
        <w:t xml:space="preserve"> </w:t>
      </w:r>
      <w:r>
        <w:rPr>
          <w:color w:val="5C626F"/>
          <w:sz w:val="23"/>
        </w:rPr>
        <w:t>16, 16*0.75</w:t>
      </w:r>
      <w:r>
        <w:rPr>
          <w:color w:val="C578DD"/>
          <w:sz w:val="21"/>
        </w:rPr>
        <w:t>else</w:t>
      </w:r>
      <w:r>
        <w:rPr>
          <w:color w:val="999999"/>
          <w:sz w:val="21"/>
        </w:rPr>
        <w:t>{</w:t>
      </w:r>
      <w:r>
        <w:rPr>
          <w:color w:val="5C626F"/>
          <w:sz w:val="23"/>
        </w:rPr>
        <w:t>//</w:t>
      </w:r>
      <w:r>
        <w:rPr>
          <w:color w:val="5C626F"/>
          <w:spacing w:val="-46"/>
          <w:sz w:val="23"/>
        </w:rPr>
        <w:t xml:space="preserve"> </w:t>
      </w:r>
      <w:r>
        <w:rPr>
          <w:color w:val="5C626F"/>
          <w:sz w:val="23"/>
        </w:rPr>
        <w:t>zero</w:t>
      </w:r>
      <w:r>
        <w:rPr>
          <w:color w:val="5C626F"/>
          <w:spacing w:val="-45"/>
          <w:sz w:val="23"/>
        </w:rPr>
        <w:t xml:space="preserve"> </w:t>
      </w:r>
      <w:r>
        <w:rPr>
          <w:color w:val="5C626F"/>
          <w:sz w:val="23"/>
        </w:rPr>
        <w:t>initial</w:t>
      </w:r>
      <w:r>
        <w:rPr>
          <w:color w:val="5C626F"/>
          <w:spacing w:val="-45"/>
          <w:sz w:val="23"/>
        </w:rPr>
        <w:t xml:space="preserve"> </w:t>
      </w:r>
      <w:r>
        <w:rPr>
          <w:color w:val="5C626F"/>
          <w:sz w:val="23"/>
        </w:rPr>
        <w:t>threshold</w:t>
      </w:r>
      <w:r>
        <w:rPr>
          <w:color w:val="5C626F"/>
          <w:spacing w:val="-45"/>
          <w:sz w:val="23"/>
        </w:rPr>
        <w:t xml:space="preserve"> </w:t>
      </w:r>
      <w:r>
        <w:rPr>
          <w:color w:val="5C626F"/>
          <w:sz w:val="23"/>
        </w:rPr>
        <w:t>signifies</w:t>
      </w:r>
      <w:r>
        <w:rPr>
          <w:color w:val="5C626F"/>
          <w:spacing w:val="-46"/>
          <w:sz w:val="23"/>
        </w:rPr>
        <w:t xml:space="preserve"> </w:t>
      </w:r>
      <w:r>
        <w:rPr>
          <w:color w:val="5C626F"/>
          <w:sz w:val="23"/>
        </w:rPr>
        <w:t>using</w:t>
      </w:r>
      <w:r>
        <w:rPr>
          <w:color w:val="5C626F"/>
          <w:spacing w:val="-45"/>
          <w:sz w:val="23"/>
        </w:rPr>
        <w:t xml:space="preserve"> </w:t>
      </w:r>
      <w:r>
        <w:rPr>
          <w:color w:val="5C626F"/>
          <w:sz w:val="23"/>
        </w:rPr>
        <w:t>defaults</w:t>
      </w:r>
      <w:r>
        <w:rPr>
          <w:color w:val="5C626F"/>
          <w:sz w:val="23"/>
        </w:rPr>
        <w:tab/>
      </w:r>
      <w:r>
        <w:rPr>
          <w:color w:val="ABB1BE"/>
          <w:sz w:val="21"/>
        </w:rPr>
        <w:t xml:space="preserve">newCap </w:t>
      </w:r>
      <w:r>
        <w:rPr>
          <w:color w:val="669900"/>
          <w:sz w:val="21"/>
        </w:rPr>
        <w:t xml:space="preserve">= </w:t>
      </w:r>
      <w:r>
        <w:rPr>
          <w:color w:val="ABB1BE"/>
          <w:sz w:val="21"/>
        </w:rPr>
        <w:t>DEFAULT_INITIAL_CAPACITY</w:t>
      </w:r>
      <w:r>
        <w:rPr>
          <w:color w:val="999999"/>
          <w:sz w:val="21"/>
        </w:rPr>
        <w:t>;</w:t>
      </w:r>
      <w:r>
        <w:rPr>
          <w:color w:val="999999"/>
          <w:sz w:val="21"/>
        </w:rPr>
        <w:tab/>
      </w:r>
      <w:r>
        <w:rPr>
          <w:color w:val="ABB1BE"/>
          <w:sz w:val="21"/>
        </w:rPr>
        <w:t xml:space="preserve">newThr </w:t>
      </w:r>
      <w:r>
        <w:rPr>
          <w:color w:val="669900"/>
          <w:sz w:val="21"/>
        </w:rPr>
        <w:t>=</w:t>
      </w:r>
      <w:r>
        <w:rPr>
          <w:color w:val="999999"/>
          <w:sz w:val="21"/>
        </w:rPr>
        <w:t>(</w:t>
      </w:r>
      <w:r>
        <w:rPr>
          <w:color w:val="C578DD"/>
          <w:sz w:val="21"/>
        </w:rPr>
        <w:t>int</w:t>
      </w:r>
      <w:r>
        <w:rPr>
          <w:color w:val="999999"/>
          <w:sz w:val="21"/>
        </w:rPr>
        <w:t>)(</w:t>
      </w:r>
      <w:r>
        <w:rPr>
          <w:color w:val="ABB1BE"/>
          <w:sz w:val="21"/>
        </w:rPr>
        <w:t>DEFAULT_LOAD_FACTOR</w:t>
      </w:r>
      <w:r>
        <w:rPr>
          <w:color w:val="ABB1BE"/>
          <w:spacing w:val="6"/>
          <w:sz w:val="21"/>
        </w:rPr>
        <w:t xml:space="preserve"> </w:t>
      </w:r>
      <w:r>
        <w:rPr>
          <w:color w:val="669900"/>
          <w:sz w:val="21"/>
        </w:rPr>
        <w:t>*</w:t>
      </w:r>
    </w:p>
    <w:p>
      <w:pPr>
        <w:tabs>
          <w:tab w:val="left" w:pos="3402"/>
        </w:tabs>
        <w:spacing w:before="7" w:line="225" w:lineRule="auto"/>
        <w:ind w:left="106" w:right="914" w:firstLine="0"/>
        <w:jc w:val="left"/>
        <w:rPr>
          <w:sz w:val="21"/>
        </w:rPr>
      </w:pPr>
      <w:r>
        <w:rPr>
          <w:color w:val="ABB1BE"/>
          <w:sz w:val="21"/>
        </w:rPr>
        <w:t>DEFAULT_INITIAL_CAPACITY</w:t>
      </w:r>
      <w:r>
        <w:rPr>
          <w:color w:val="999999"/>
          <w:sz w:val="21"/>
        </w:rPr>
        <w:t>);}</w:t>
      </w:r>
      <w:r>
        <w:rPr>
          <w:color w:val="5C626F"/>
          <w:sz w:val="23"/>
        </w:rPr>
        <w:t>//</w:t>
      </w:r>
      <w:r>
        <w:rPr>
          <w:color w:val="5C626F"/>
          <w:spacing w:val="-12"/>
          <w:sz w:val="23"/>
        </w:rPr>
        <w:t xml:space="preserve"> </w:t>
      </w:r>
      <w:r>
        <w:rPr>
          <w:rFonts w:hint="eastAsia" w:ascii="宋体" w:eastAsia="宋体"/>
          <w:color w:val="5C626F"/>
          <w:sz w:val="21"/>
        </w:rPr>
        <w:t>新的</w:t>
      </w:r>
      <w:r>
        <w:rPr>
          <w:color w:val="5C626F"/>
          <w:sz w:val="23"/>
        </w:rPr>
        <w:t>threshold</w:t>
      </w:r>
      <w:r>
        <w:rPr>
          <w:color w:val="5C626F"/>
          <w:spacing w:val="-11"/>
          <w:sz w:val="23"/>
        </w:rPr>
        <w:t xml:space="preserve"> </w:t>
      </w:r>
      <w:r>
        <w:rPr>
          <w:color w:val="5C626F"/>
          <w:sz w:val="23"/>
        </w:rPr>
        <w:t>=</w:t>
      </w:r>
      <w:r>
        <w:rPr>
          <w:color w:val="5C626F"/>
          <w:spacing w:val="-11"/>
          <w:sz w:val="23"/>
        </w:rPr>
        <w:t xml:space="preserve"> </w:t>
      </w:r>
      <w:r>
        <w:rPr>
          <w:rFonts w:hint="eastAsia" w:ascii="宋体" w:eastAsia="宋体"/>
          <w:color w:val="5C626F"/>
          <w:sz w:val="21"/>
        </w:rPr>
        <w:t>新的</w:t>
      </w:r>
      <w:r>
        <w:rPr>
          <w:color w:val="5C626F"/>
          <w:sz w:val="23"/>
        </w:rPr>
        <w:t>cap</w:t>
      </w:r>
      <w:r>
        <w:rPr>
          <w:color w:val="5C626F"/>
          <w:spacing w:val="-12"/>
          <w:sz w:val="23"/>
        </w:rPr>
        <w:t xml:space="preserve"> </w:t>
      </w:r>
      <w:r>
        <w:rPr>
          <w:color w:val="5C626F"/>
          <w:sz w:val="23"/>
        </w:rPr>
        <w:t>*</w:t>
      </w:r>
      <w:r>
        <w:rPr>
          <w:color w:val="5C626F"/>
          <w:spacing w:val="-11"/>
          <w:sz w:val="23"/>
        </w:rPr>
        <w:t xml:space="preserve"> </w:t>
      </w:r>
      <w:r>
        <w:rPr>
          <w:color w:val="5C626F"/>
          <w:sz w:val="23"/>
        </w:rPr>
        <w:t>0.75</w:t>
      </w:r>
      <w:r>
        <w:rPr>
          <w:color w:val="C578DD"/>
          <w:sz w:val="21"/>
        </w:rPr>
        <w:t>if</w:t>
      </w:r>
      <w:r>
        <w:rPr>
          <w:color w:val="999999"/>
          <w:sz w:val="21"/>
        </w:rPr>
        <w:t>(</w:t>
      </w:r>
      <w:r>
        <w:rPr>
          <w:color w:val="ABB1BE"/>
          <w:sz w:val="21"/>
        </w:rPr>
        <w:t>newThr</w:t>
      </w:r>
      <w:r>
        <w:rPr>
          <w:color w:val="ABB1BE"/>
          <w:spacing w:val="-5"/>
          <w:sz w:val="21"/>
        </w:rPr>
        <w:t xml:space="preserve"> </w:t>
      </w:r>
      <w:r>
        <w:rPr>
          <w:color w:val="669900"/>
          <w:sz w:val="21"/>
        </w:rPr>
        <w:t>==</w:t>
      </w:r>
      <w:r>
        <w:rPr>
          <w:color w:val="97C379"/>
          <w:sz w:val="21"/>
        </w:rPr>
        <w:t>0</w:t>
      </w:r>
      <w:r>
        <w:rPr>
          <w:color w:val="999999"/>
          <w:sz w:val="21"/>
        </w:rPr>
        <w:t>){</w:t>
      </w:r>
      <w:r>
        <w:rPr>
          <w:color w:val="C578DD"/>
          <w:sz w:val="21"/>
        </w:rPr>
        <w:t>float</w:t>
      </w:r>
      <w:r>
        <w:rPr>
          <w:color w:val="C578DD"/>
          <w:spacing w:val="-6"/>
          <w:sz w:val="21"/>
        </w:rPr>
        <w:t xml:space="preserve"> </w:t>
      </w:r>
      <w:r>
        <w:rPr>
          <w:color w:val="ABB1BE"/>
          <w:sz w:val="21"/>
        </w:rPr>
        <w:t>ft</w:t>
      </w:r>
      <w:r>
        <w:rPr>
          <w:color w:val="ABB1BE"/>
          <w:spacing w:val="-5"/>
          <w:sz w:val="21"/>
        </w:rPr>
        <w:t xml:space="preserve"> </w:t>
      </w:r>
      <w:r>
        <w:rPr>
          <w:color w:val="669900"/>
          <w:sz w:val="21"/>
        </w:rPr>
        <w:t xml:space="preserve">= </w:t>
      </w:r>
      <w:r>
        <w:rPr>
          <w:color w:val="999999"/>
          <w:sz w:val="21"/>
        </w:rPr>
        <w:t>(</w:t>
      </w:r>
      <w:r>
        <w:rPr>
          <w:color w:val="C578DD"/>
          <w:sz w:val="21"/>
        </w:rPr>
        <w:t>float</w:t>
      </w:r>
      <w:r>
        <w:rPr>
          <w:color w:val="999999"/>
          <w:sz w:val="21"/>
        </w:rPr>
        <w:t>)</w:t>
      </w:r>
      <w:r>
        <w:rPr>
          <w:color w:val="ABB1BE"/>
          <w:sz w:val="21"/>
        </w:rPr>
        <w:t>newCap</w:t>
      </w:r>
      <w:r>
        <w:rPr>
          <w:color w:val="ABB1BE"/>
          <w:spacing w:val="10"/>
          <w:sz w:val="21"/>
        </w:rPr>
        <w:t xml:space="preserve"> </w:t>
      </w:r>
      <w:r>
        <w:rPr>
          <w:color w:val="669900"/>
          <w:sz w:val="21"/>
        </w:rPr>
        <w:t>*</w:t>
      </w:r>
      <w:r>
        <w:rPr>
          <w:color w:val="669900"/>
          <w:spacing w:val="10"/>
          <w:sz w:val="21"/>
        </w:rPr>
        <w:t xml:space="preserve"> </w:t>
      </w:r>
      <w:r>
        <w:rPr>
          <w:color w:val="ABB1BE"/>
          <w:sz w:val="21"/>
        </w:rPr>
        <w:t>loadFactor</w:t>
      </w:r>
      <w:r>
        <w:rPr>
          <w:color w:val="999999"/>
          <w:sz w:val="21"/>
        </w:rPr>
        <w:t>;</w:t>
      </w:r>
      <w:r>
        <w:rPr>
          <w:color w:val="999999"/>
          <w:sz w:val="21"/>
        </w:rPr>
        <w:tab/>
      </w:r>
      <w:r>
        <w:rPr>
          <w:color w:val="ABB1BE"/>
          <w:sz w:val="21"/>
        </w:rPr>
        <w:t xml:space="preserve">newThr </w:t>
      </w:r>
      <w:r>
        <w:rPr>
          <w:color w:val="669900"/>
          <w:sz w:val="21"/>
        </w:rPr>
        <w:t>=</w:t>
      </w:r>
      <w:r>
        <w:rPr>
          <w:color w:val="999999"/>
          <w:sz w:val="21"/>
        </w:rPr>
        <w:t>(</w:t>
      </w:r>
      <w:r>
        <w:rPr>
          <w:color w:val="ABB1BE"/>
          <w:sz w:val="21"/>
        </w:rPr>
        <w:t xml:space="preserve">newCap </w:t>
      </w:r>
      <w:r>
        <w:rPr>
          <w:color w:val="669900"/>
          <w:sz w:val="21"/>
        </w:rPr>
        <w:t xml:space="preserve">&lt; </w:t>
      </w:r>
      <w:r>
        <w:rPr>
          <w:color w:val="ABB1BE"/>
          <w:sz w:val="21"/>
        </w:rPr>
        <w:t xml:space="preserve">MAXIMUM_CAPACITY </w:t>
      </w:r>
      <w:r>
        <w:rPr>
          <w:color w:val="669900"/>
          <w:sz w:val="21"/>
        </w:rPr>
        <w:t>&amp;&amp;</w:t>
      </w:r>
      <w:r>
        <w:rPr>
          <w:color w:val="669900"/>
          <w:spacing w:val="35"/>
          <w:sz w:val="21"/>
        </w:rPr>
        <w:t xml:space="preserve"> </w:t>
      </w:r>
      <w:r>
        <w:rPr>
          <w:color w:val="ABB1BE"/>
          <w:sz w:val="21"/>
        </w:rPr>
        <w:t>ft</w:t>
      </w:r>
    </w:p>
    <w:p>
      <w:pPr>
        <w:tabs>
          <w:tab w:val="left" w:pos="4149"/>
          <w:tab w:val="left" w:pos="4370"/>
          <w:tab w:val="left" w:pos="6564"/>
          <w:tab w:val="left" w:pos="7966"/>
          <w:tab w:val="left" w:pos="8050"/>
        </w:tabs>
        <w:spacing w:before="1" w:line="211" w:lineRule="auto"/>
        <w:ind w:left="106" w:right="280" w:firstLine="0"/>
        <w:jc w:val="left"/>
        <w:rPr>
          <w:sz w:val="23"/>
        </w:rPr>
      </w:pPr>
      <w:r>
        <w:rPr>
          <w:color w:val="669900"/>
          <w:sz w:val="21"/>
        </w:rPr>
        <w:t>&lt;</w:t>
      </w:r>
      <w:r>
        <w:rPr>
          <w:color w:val="999999"/>
          <w:sz w:val="21"/>
        </w:rPr>
        <w:t>(</w:t>
      </w:r>
      <w:r>
        <w:rPr>
          <w:color w:val="C578DD"/>
          <w:sz w:val="21"/>
        </w:rPr>
        <w:t>float</w:t>
      </w:r>
      <w:r>
        <w:rPr>
          <w:color w:val="999999"/>
          <w:sz w:val="21"/>
        </w:rPr>
        <w:t>)</w:t>
      </w:r>
      <w:r>
        <w:rPr>
          <w:color w:val="ABB1BE"/>
          <w:sz w:val="21"/>
        </w:rPr>
        <w:t xml:space="preserve">MAXIMUM_CAPACITY  </w:t>
      </w:r>
      <w:r>
        <w:rPr>
          <w:color w:val="669900"/>
          <w:sz w:val="21"/>
        </w:rPr>
        <w:t>?</w:t>
      </w:r>
      <w:r>
        <w:rPr>
          <w:color w:val="999999"/>
          <w:sz w:val="21"/>
        </w:rPr>
        <w:t>(</w:t>
      </w:r>
      <w:r>
        <w:rPr>
          <w:color w:val="C578DD"/>
          <w:sz w:val="21"/>
        </w:rPr>
        <w:t>int</w:t>
      </w:r>
      <w:r>
        <w:rPr>
          <w:color w:val="999999"/>
          <w:sz w:val="21"/>
        </w:rPr>
        <w:t>)</w:t>
      </w:r>
      <w:r>
        <w:rPr>
          <w:color w:val="ABB1BE"/>
          <w:sz w:val="21"/>
        </w:rPr>
        <w:t>ft</w:t>
      </w:r>
      <w:r>
        <w:rPr>
          <w:color w:val="ABB1BE"/>
          <w:spacing w:val="-5"/>
          <w:sz w:val="21"/>
        </w:rPr>
        <w:t xml:space="preserve"> </w:t>
      </w:r>
      <w:r>
        <w:rPr>
          <w:color w:val="669900"/>
          <w:sz w:val="21"/>
        </w:rPr>
        <w:t>:</w:t>
      </w:r>
      <w:r>
        <w:rPr>
          <w:color w:val="669900"/>
          <w:spacing w:val="29"/>
          <w:sz w:val="21"/>
        </w:rPr>
        <w:t xml:space="preserve"> </w:t>
      </w:r>
      <w:r>
        <w:rPr>
          <w:color w:val="ABB1BE"/>
          <w:sz w:val="21"/>
        </w:rPr>
        <w:t>Integer</w:t>
      </w:r>
      <w:r>
        <w:rPr>
          <w:color w:val="999999"/>
          <w:sz w:val="21"/>
        </w:rPr>
        <w:t>.</w:t>
      </w:r>
      <w:r>
        <w:rPr>
          <w:color w:val="ABB1BE"/>
          <w:sz w:val="21"/>
        </w:rPr>
        <w:t>MAX_VALUE</w:t>
      </w:r>
      <w:r>
        <w:rPr>
          <w:color w:val="999999"/>
          <w:sz w:val="21"/>
        </w:rPr>
        <w:t>);}</w:t>
      </w:r>
      <w:r>
        <w:rPr>
          <w:color w:val="999999"/>
          <w:sz w:val="21"/>
        </w:rPr>
        <w:tab/>
      </w:r>
      <w:r>
        <w:rPr>
          <w:color w:val="ABB1BE"/>
          <w:sz w:val="21"/>
        </w:rPr>
        <w:t>threshold</w:t>
      </w:r>
      <w:r>
        <w:rPr>
          <w:color w:val="ABB1BE"/>
          <w:spacing w:val="13"/>
          <w:sz w:val="21"/>
        </w:rPr>
        <w:t xml:space="preserve"> </w:t>
      </w:r>
      <w:r>
        <w:rPr>
          <w:color w:val="669900"/>
          <w:sz w:val="21"/>
        </w:rPr>
        <w:t>=</w:t>
      </w:r>
      <w:r>
        <w:rPr>
          <w:color w:val="669900"/>
          <w:spacing w:val="12"/>
          <w:sz w:val="21"/>
        </w:rPr>
        <w:t xml:space="preserve"> </w:t>
      </w:r>
      <w:r>
        <w:rPr>
          <w:color w:val="ABB1BE"/>
          <w:sz w:val="21"/>
        </w:rPr>
        <w:t>newThr</w:t>
      </w:r>
      <w:r>
        <w:rPr>
          <w:color w:val="999999"/>
          <w:sz w:val="21"/>
        </w:rPr>
        <w:t>;</w:t>
      </w:r>
      <w:r>
        <w:rPr>
          <w:color w:val="5C626F"/>
          <w:sz w:val="23"/>
        </w:rPr>
        <w:t>//</w:t>
      </w:r>
      <w:r>
        <w:rPr>
          <w:color w:val="5C626F"/>
          <w:spacing w:val="7"/>
          <w:sz w:val="23"/>
        </w:rPr>
        <w:t xml:space="preserve"> </w:t>
      </w:r>
      <w:r>
        <w:rPr>
          <w:rFonts w:hint="eastAsia" w:ascii="宋体" w:eastAsia="宋体"/>
          <w:color w:val="5C626F"/>
          <w:sz w:val="21"/>
        </w:rPr>
        <w:t>计算出</w:t>
      </w:r>
      <w:r>
        <w:rPr>
          <w:rFonts w:hint="eastAsia" w:ascii="宋体" w:eastAsia="宋体"/>
          <w:color w:val="5C626F"/>
          <w:spacing w:val="-17"/>
          <w:sz w:val="21"/>
        </w:rPr>
        <w:t>新</w:t>
      </w:r>
      <w:r>
        <w:rPr>
          <w:rFonts w:hint="eastAsia" w:ascii="宋体" w:eastAsia="宋体"/>
          <w:color w:val="5C626F"/>
          <w:sz w:val="21"/>
        </w:rPr>
        <w:t>的数组长度后赋给当前成员变量</w:t>
      </w:r>
      <w:r>
        <w:rPr>
          <w:color w:val="5C626F"/>
          <w:sz w:val="23"/>
        </w:rPr>
        <w:t>table</w:t>
      </w:r>
      <w:r>
        <w:rPr>
          <w:color w:val="999999"/>
          <w:sz w:val="21"/>
        </w:rPr>
        <w:t>@SuppressWarnings({</w:t>
      </w:r>
      <w:r>
        <w:rPr>
          <w:color w:val="669900"/>
          <w:sz w:val="21"/>
        </w:rPr>
        <w:t>"rawtypes"</w:t>
      </w:r>
      <w:r>
        <w:rPr>
          <w:color w:val="999999"/>
          <w:sz w:val="21"/>
        </w:rPr>
        <w:t>,</w:t>
      </w:r>
      <w:r>
        <w:rPr>
          <w:color w:val="669900"/>
          <w:sz w:val="21"/>
        </w:rPr>
        <w:t>"unchecked"</w:t>
      </w:r>
      <w:r>
        <w:rPr>
          <w:color w:val="999999"/>
          <w:sz w:val="21"/>
        </w:rPr>
        <w:t xml:space="preserve">}) </w:t>
      </w:r>
      <w:r>
        <w:rPr>
          <w:color w:val="ABB1BE"/>
          <w:sz w:val="21"/>
        </w:rPr>
        <w:t>Node</w:t>
      </w:r>
      <w:r>
        <w:rPr>
          <w:color w:val="999999"/>
          <w:sz w:val="21"/>
        </w:rPr>
        <w:t>&lt;</w:t>
      </w:r>
      <w:r>
        <w:rPr>
          <w:color w:val="60ADED"/>
          <w:sz w:val="21"/>
        </w:rPr>
        <w:t>K</w:t>
      </w:r>
      <w:r>
        <w:rPr>
          <w:color w:val="999999"/>
          <w:sz w:val="21"/>
        </w:rPr>
        <w:t>,</w:t>
      </w:r>
      <w:r>
        <w:rPr>
          <w:color w:val="60ADED"/>
          <w:sz w:val="21"/>
        </w:rPr>
        <w:t>V</w:t>
      </w:r>
      <w:r>
        <w:rPr>
          <w:color w:val="999999"/>
          <w:sz w:val="21"/>
        </w:rPr>
        <w:t>&gt;[]</w:t>
      </w:r>
      <w:r>
        <w:rPr>
          <w:color w:val="999999"/>
          <w:spacing w:val="25"/>
          <w:sz w:val="21"/>
        </w:rPr>
        <w:t xml:space="preserve"> </w:t>
      </w:r>
      <w:r>
        <w:rPr>
          <w:color w:val="ABB1BE"/>
          <w:sz w:val="21"/>
        </w:rPr>
        <w:t>newTab</w:t>
      </w:r>
      <w:r>
        <w:rPr>
          <w:color w:val="ABB1BE"/>
          <w:spacing w:val="25"/>
          <w:sz w:val="21"/>
        </w:rPr>
        <w:t xml:space="preserve"> </w:t>
      </w:r>
      <w:r>
        <w:rPr>
          <w:color w:val="669900"/>
          <w:sz w:val="21"/>
        </w:rPr>
        <w:t>=</w:t>
      </w:r>
      <w:r>
        <w:rPr>
          <w:color w:val="999999"/>
          <w:sz w:val="21"/>
        </w:rPr>
        <w:t>(</w:t>
      </w:r>
      <w:r>
        <w:rPr>
          <w:color w:val="ABB1BE"/>
          <w:sz w:val="21"/>
        </w:rPr>
        <w:t>Node</w:t>
      </w:r>
      <w:r>
        <w:rPr>
          <w:color w:val="999999"/>
          <w:sz w:val="21"/>
        </w:rPr>
        <w:t>&lt;</w:t>
      </w:r>
      <w:r>
        <w:rPr>
          <w:color w:val="60ADED"/>
          <w:sz w:val="21"/>
        </w:rPr>
        <w:t>K</w:t>
      </w:r>
      <w:r>
        <w:rPr>
          <w:color w:val="999999"/>
          <w:sz w:val="21"/>
        </w:rPr>
        <w:t>,</w:t>
      </w:r>
      <w:r>
        <w:rPr>
          <w:color w:val="60ADED"/>
          <w:sz w:val="21"/>
        </w:rPr>
        <w:t>V</w:t>
      </w:r>
      <w:r>
        <w:rPr>
          <w:color w:val="999999"/>
          <w:sz w:val="21"/>
        </w:rPr>
        <w:t>&gt;[])</w:t>
      </w:r>
      <w:r>
        <w:rPr>
          <w:color w:val="C578DD"/>
          <w:sz w:val="21"/>
        </w:rPr>
        <w:t>new</w:t>
      </w:r>
      <w:r>
        <w:rPr>
          <w:color w:val="ABB1BE"/>
          <w:sz w:val="21"/>
        </w:rPr>
        <w:t>Node</w:t>
      </w:r>
      <w:r>
        <w:rPr>
          <w:color w:val="999999"/>
          <w:sz w:val="21"/>
        </w:rPr>
        <w:t>[</w:t>
      </w:r>
      <w:r>
        <w:rPr>
          <w:color w:val="ABB1BE"/>
          <w:sz w:val="21"/>
        </w:rPr>
        <w:t>newCap</w:t>
      </w:r>
      <w:r>
        <w:rPr>
          <w:color w:val="999999"/>
          <w:sz w:val="21"/>
        </w:rPr>
        <w:t>];</w:t>
      </w:r>
      <w:r>
        <w:rPr>
          <w:color w:val="5C626F"/>
          <w:sz w:val="23"/>
        </w:rPr>
        <w:t>//</w:t>
      </w:r>
      <w:r>
        <w:rPr>
          <w:rFonts w:hint="eastAsia" w:ascii="宋体" w:eastAsia="宋体"/>
          <w:color w:val="5C626F"/>
          <w:sz w:val="21"/>
        </w:rPr>
        <w:t>新建</w:t>
      </w:r>
      <w:r>
        <w:rPr>
          <w:color w:val="5C626F"/>
          <w:sz w:val="23"/>
        </w:rPr>
        <w:t>hash</w:t>
      </w:r>
      <w:r>
        <w:rPr>
          <w:rFonts w:hint="eastAsia" w:ascii="宋体" w:eastAsia="宋体"/>
          <w:color w:val="5C626F"/>
          <w:sz w:val="21"/>
        </w:rPr>
        <w:t>桶数组</w:t>
      </w:r>
      <w:r>
        <w:rPr>
          <w:rFonts w:hint="eastAsia" w:ascii="宋体" w:eastAsia="宋体"/>
          <w:color w:val="5C626F"/>
          <w:sz w:val="21"/>
        </w:rPr>
        <w:tab/>
      </w:r>
      <w:r>
        <w:rPr>
          <w:rFonts w:hint="eastAsia" w:ascii="宋体" w:eastAsia="宋体"/>
          <w:color w:val="5C626F"/>
          <w:sz w:val="21"/>
        </w:rPr>
        <w:tab/>
      </w:r>
      <w:r>
        <w:rPr>
          <w:color w:val="ABB1BE"/>
          <w:sz w:val="21"/>
        </w:rPr>
        <w:t xml:space="preserve">table </w:t>
      </w:r>
      <w:r>
        <w:rPr>
          <w:color w:val="669900"/>
          <w:sz w:val="21"/>
        </w:rPr>
        <w:t xml:space="preserve">= </w:t>
      </w:r>
      <w:r>
        <w:rPr>
          <w:color w:val="ABB1BE"/>
          <w:sz w:val="21"/>
        </w:rPr>
        <w:t>newTab</w:t>
      </w:r>
      <w:r>
        <w:rPr>
          <w:color w:val="999999"/>
          <w:sz w:val="21"/>
        </w:rPr>
        <w:t>;</w:t>
      </w:r>
      <w:r>
        <w:rPr>
          <w:color w:val="5C626F"/>
          <w:sz w:val="23"/>
        </w:rPr>
        <w:t>//</w:t>
      </w:r>
      <w:r>
        <w:rPr>
          <w:rFonts w:hint="eastAsia" w:ascii="宋体" w:eastAsia="宋体"/>
          <w:color w:val="5C626F"/>
          <w:sz w:val="21"/>
        </w:rPr>
        <w:t>将新数组的值复制给旧的</w:t>
      </w:r>
      <w:r>
        <w:rPr>
          <w:color w:val="5C626F"/>
          <w:sz w:val="23"/>
        </w:rPr>
        <w:t>hash</w:t>
      </w:r>
      <w:r>
        <w:rPr>
          <w:rFonts w:hint="eastAsia" w:ascii="宋体" w:eastAsia="宋体"/>
          <w:color w:val="5C626F"/>
          <w:sz w:val="21"/>
        </w:rPr>
        <w:t>桶数组</w:t>
      </w:r>
      <w:r>
        <w:rPr>
          <w:color w:val="5C626F"/>
          <w:sz w:val="23"/>
        </w:rPr>
        <w:t>//</w:t>
      </w:r>
      <w:r>
        <w:rPr>
          <w:color w:val="5C626F"/>
          <w:spacing w:val="39"/>
          <w:sz w:val="23"/>
        </w:rPr>
        <w:t xml:space="preserve"> </w:t>
      </w:r>
      <w:r>
        <w:rPr>
          <w:rFonts w:hint="eastAsia" w:ascii="宋体" w:eastAsia="宋体"/>
          <w:color w:val="5C626F"/>
          <w:sz w:val="21"/>
        </w:rPr>
        <w:t>如果原先的数组没有初始化</w:t>
      </w:r>
      <w:r>
        <w:rPr>
          <w:rFonts w:hint="eastAsia" w:ascii="宋体" w:eastAsia="宋体"/>
          <w:color w:val="5C626F"/>
          <w:sz w:val="20"/>
        </w:rPr>
        <w:t>，</w:t>
      </w:r>
      <w:r>
        <w:rPr>
          <w:rFonts w:hint="eastAsia" w:ascii="宋体" w:eastAsia="宋体"/>
          <w:color w:val="5C626F"/>
          <w:sz w:val="21"/>
        </w:rPr>
        <w:t>那么</w:t>
      </w:r>
      <w:r>
        <w:rPr>
          <w:color w:val="5C626F"/>
          <w:sz w:val="23"/>
        </w:rPr>
        <w:t>resize</w:t>
      </w:r>
      <w:r>
        <w:rPr>
          <w:rFonts w:hint="eastAsia" w:ascii="宋体" w:eastAsia="宋体"/>
          <w:color w:val="5C626F"/>
          <w:sz w:val="21"/>
        </w:rPr>
        <w:t>的初始化</w:t>
      </w:r>
      <w:r>
        <w:rPr>
          <w:rFonts w:hint="eastAsia" w:ascii="宋体" w:eastAsia="宋体"/>
          <w:color w:val="5C626F"/>
          <w:spacing w:val="-12"/>
          <w:sz w:val="21"/>
        </w:rPr>
        <w:t>工</w:t>
      </w:r>
      <w:r>
        <w:rPr>
          <w:rFonts w:hint="eastAsia" w:ascii="宋体" w:eastAsia="宋体"/>
          <w:color w:val="5C626F"/>
          <w:sz w:val="21"/>
        </w:rPr>
        <w:t>作到此结束</w:t>
      </w:r>
      <w:r>
        <w:rPr>
          <w:rFonts w:hint="eastAsia" w:ascii="宋体" w:eastAsia="宋体"/>
          <w:color w:val="5C626F"/>
          <w:sz w:val="20"/>
        </w:rPr>
        <w:t>，</w:t>
      </w:r>
      <w:r>
        <w:rPr>
          <w:rFonts w:hint="eastAsia" w:ascii="宋体" w:eastAsia="宋体"/>
          <w:color w:val="5C626F"/>
          <w:sz w:val="21"/>
        </w:rPr>
        <w:t>否则进入扩容元素重排逻辑</w:t>
      </w:r>
      <w:r>
        <w:rPr>
          <w:rFonts w:hint="eastAsia" w:ascii="宋体" w:eastAsia="宋体"/>
          <w:color w:val="5C626F"/>
          <w:sz w:val="20"/>
        </w:rPr>
        <w:t>，</w:t>
      </w:r>
      <w:r>
        <w:rPr>
          <w:rFonts w:hint="eastAsia" w:ascii="宋体" w:eastAsia="宋体"/>
          <w:color w:val="5C626F"/>
          <w:sz w:val="21"/>
        </w:rPr>
        <w:t>使其均匀的分散</w:t>
      </w:r>
      <w:r>
        <w:rPr>
          <w:color w:val="C578DD"/>
          <w:sz w:val="21"/>
        </w:rPr>
        <w:t>if</w:t>
      </w:r>
      <w:r>
        <w:rPr>
          <w:color w:val="999999"/>
          <w:sz w:val="21"/>
        </w:rPr>
        <w:t>(</w:t>
      </w:r>
      <w:r>
        <w:rPr>
          <w:color w:val="ABB1BE"/>
          <w:sz w:val="21"/>
        </w:rPr>
        <w:t>oldTab</w:t>
      </w:r>
      <w:r>
        <w:rPr>
          <w:color w:val="ABB1BE"/>
          <w:spacing w:val="37"/>
          <w:sz w:val="21"/>
        </w:rPr>
        <w:t xml:space="preserve"> </w:t>
      </w:r>
      <w:r>
        <w:rPr>
          <w:color w:val="669900"/>
          <w:sz w:val="21"/>
        </w:rPr>
        <w:t>!=</w:t>
      </w:r>
      <w:r>
        <w:rPr>
          <w:color w:val="669900"/>
          <w:spacing w:val="37"/>
          <w:sz w:val="21"/>
        </w:rPr>
        <w:t xml:space="preserve"> </w:t>
      </w:r>
      <w:r>
        <w:rPr>
          <w:color w:val="ABB1BE"/>
          <w:sz w:val="21"/>
        </w:rPr>
        <w:t>null</w:t>
      </w:r>
      <w:r>
        <w:rPr>
          <w:color w:val="999999"/>
          <w:sz w:val="21"/>
        </w:rPr>
        <w:t>){</w:t>
      </w:r>
      <w:r>
        <w:rPr>
          <w:color w:val="5C626F"/>
          <w:sz w:val="23"/>
        </w:rPr>
        <w:t>//</w:t>
      </w:r>
      <w:r>
        <w:rPr>
          <w:color w:val="5C626F"/>
          <w:spacing w:val="31"/>
          <w:sz w:val="23"/>
        </w:rPr>
        <w:t xml:space="preserve"> </w:t>
      </w:r>
      <w:r>
        <w:rPr>
          <w:rFonts w:hint="eastAsia" w:ascii="宋体" w:eastAsia="宋体"/>
          <w:color w:val="5C626F"/>
          <w:sz w:val="21"/>
        </w:rPr>
        <w:t>遍历新数组的所有桶下标</w:t>
      </w:r>
      <w:r>
        <w:rPr>
          <w:color w:val="C578DD"/>
          <w:sz w:val="21"/>
        </w:rPr>
        <w:t>for</w:t>
      </w:r>
      <w:r>
        <w:rPr>
          <w:color w:val="999999"/>
          <w:sz w:val="21"/>
        </w:rPr>
        <w:t>(</w:t>
      </w:r>
      <w:r>
        <w:rPr>
          <w:color w:val="C578DD"/>
          <w:sz w:val="21"/>
        </w:rPr>
        <w:t>int</w:t>
      </w:r>
      <w:r>
        <w:rPr>
          <w:color w:val="C578DD"/>
          <w:spacing w:val="6"/>
          <w:sz w:val="21"/>
        </w:rPr>
        <w:t xml:space="preserve"> </w:t>
      </w:r>
      <w:r>
        <w:rPr>
          <w:color w:val="ABB1BE"/>
          <w:sz w:val="21"/>
        </w:rPr>
        <w:t>j</w:t>
      </w:r>
      <w:r>
        <w:rPr>
          <w:color w:val="ABB1BE"/>
          <w:spacing w:val="7"/>
          <w:sz w:val="21"/>
        </w:rPr>
        <w:t xml:space="preserve"> </w:t>
      </w:r>
      <w:r>
        <w:rPr>
          <w:color w:val="669900"/>
          <w:sz w:val="21"/>
        </w:rPr>
        <w:t>=</w:t>
      </w:r>
      <w:r>
        <w:rPr>
          <w:color w:val="97C379"/>
          <w:sz w:val="21"/>
        </w:rPr>
        <w:t>0</w:t>
      </w:r>
      <w:r>
        <w:rPr>
          <w:color w:val="999999"/>
          <w:sz w:val="21"/>
        </w:rPr>
        <w:t>;</w:t>
      </w:r>
      <w:r>
        <w:rPr>
          <w:color w:val="999999"/>
          <w:spacing w:val="7"/>
          <w:sz w:val="21"/>
        </w:rPr>
        <w:t xml:space="preserve"> </w:t>
      </w:r>
      <w:r>
        <w:rPr>
          <w:color w:val="ABB1BE"/>
          <w:sz w:val="21"/>
        </w:rPr>
        <w:t>j</w:t>
      </w:r>
      <w:r>
        <w:rPr>
          <w:color w:val="ABB1BE"/>
          <w:spacing w:val="7"/>
          <w:sz w:val="21"/>
        </w:rPr>
        <w:t xml:space="preserve"> </w:t>
      </w:r>
      <w:r>
        <w:rPr>
          <w:color w:val="669900"/>
          <w:sz w:val="21"/>
        </w:rPr>
        <w:t>&lt;</w:t>
      </w:r>
      <w:r>
        <w:rPr>
          <w:color w:val="669900"/>
          <w:spacing w:val="7"/>
          <w:sz w:val="21"/>
        </w:rPr>
        <w:t xml:space="preserve"> </w:t>
      </w:r>
      <w:r>
        <w:rPr>
          <w:color w:val="ABB1BE"/>
          <w:sz w:val="21"/>
        </w:rPr>
        <w:t>oldCap</w:t>
      </w:r>
      <w:r>
        <w:rPr>
          <w:color w:val="999999"/>
          <w:sz w:val="21"/>
        </w:rPr>
        <w:t>;</w:t>
      </w:r>
      <w:r>
        <w:rPr>
          <w:color w:val="669900"/>
          <w:sz w:val="21"/>
        </w:rPr>
        <w:t>++</w:t>
      </w:r>
      <w:r>
        <w:rPr>
          <w:color w:val="ABB1BE"/>
          <w:sz w:val="21"/>
        </w:rPr>
        <w:t>j</w:t>
      </w:r>
      <w:r>
        <w:rPr>
          <w:color w:val="999999"/>
          <w:sz w:val="21"/>
        </w:rPr>
        <w:t>){</w:t>
      </w:r>
      <w:r>
        <w:rPr>
          <w:color w:val="999999"/>
          <w:sz w:val="21"/>
        </w:rPr>
        <w:tab/>
      </w:r>
      <w:r>
        <w:rPr>
          <w:color w:val="ABB1BE"/>
          <w:sz w:val="21"/>
        </w:rPr>
        <w:t>Node</w:t>
      </w:r>
      <w:r>
        <w:rPr>
          <w:color w:val="999999"/>
          <w:sz w:val="21"/>
        </w:rPr>
        <w:t>&lt;</w:t>
      </w:r>
      <w:r>
        <w:rPr>
          <w:color w:val="60ADED"/>
          <w:sz w:val="21"/>
        </w:rPr>
        <w:t>K</w:t>
      </w:r>
      <w:r>
        <w:rPr>
          <w:color w:val="999999"/>
          <w:sz w:val="21"/>
        </w:rPr>
        <w:t>,</w:t>
      </w:r>
      <w:r>
        <w:rPr>
          <w:color w:val="60ADED"/>
          <w:sz w:val="21"/>
        </w:rPr>
        <w:t>V</w:t>
      </w:r>
      <w:r>
        <w:rPr>
          <w:color w:val="999999"/>
          <w:sz w:val="21"/>
        </w:rPr>
        <w:t>&gt;</w:t>
      </w:r>
      <w:r>
        <w:rPr>
          <w:color w:val="999999"/>
          <w:spacing w:val="10"/>
          <w:sz w:val="21"/>
        </w:rPr>
        <w:t xml:space="preserve"> </w:t>
      </w:r>
      <w:r>
        <w:rPr>
          <w:color w:val="ABB1BE"/>
          <w:sz w:val="21"/>
        </w:rPr>
        <w:t>e</w:t>
      </w:r>
      <w:r>
        <w:rPr>
          <w:color w:val="999999"/>
          <w:sz w:val="21"/>
        </w:rPr>
        <w:t>;</w:t>
      </w:r>
      <w:r>
        <w:rPr>
          <w:color w:val="C578DD"/>
          <w:sz w:val="21"/>
        </w:rPr>
        <w:t>if</w:t>
      </w:r>
      <w:r>
        <w:rPr>
          <w:color w:val="999999"/>
          <w:sz w:val="21"/>
        </w:rPr>
        <w:t>((</w:t>
      </w:r>
      <w:r>
        <w:rPr>
          <w:color w:val="ABB1BE"/>
          <w:sz w:val="21"/>
        </w:rPr>
        <w:t>e</w:t>
      </w:r>
      <w:r>
        <w:rPr>
          <w:color w:val="ABB1BE"/>
          <w:spacing w:val="10"/>
          <w:sz w:val="21"/>
        </w:rPr>
        <w:t xml:space="preserve"> </w:t>
      </w:r>
      <w:r>
        <w:rPr>
          <w:color w:val="669900"/>
          <w:sz w:val="21"/>
        </w:rPr>
        <w:t>=</w:t>
      </w:r>
      <w:r>
        <w:rPr>
          <w:color w:val="669900"/>
          <w:spacing w:val="10"/>
          <w:sz w:val="21"/>
        </w:rPr>
        <w:t xml:space="preserve"> </w:t>
      </w:r>
      <w:r>
        <w:rPr>
          <w:color w:val="ABB1BE"/>
          <w:sz w:val="21"/>
        </w:rPr>
        <w:t>oldTab</w:t>
      </w:r>
      <w:r>
        <w:rPr>
          <w:color w:val="999999"/>
          <w:sz w:val="21"/>
        </w:rPr>
        <w:t>[</w:t>
      </w:r>
      <w:r>
        <w:rPr>
          <w:color w:val="ABB1BE"/>
          <w:sz w:val="21"/>
        </w:rPr>
        <w:t>j</w:t>
      </w:r>
      <w:r>
        <w:rPr>
          <w:color w:val="999999"/>
          <w:sz w:val="21"/>
        </w:rPr>
        <w:t>])</w:t>
      </w:r>
      <w:r>
        <w:rPr>
          <w:color w:val="669900"/>
          <w:sz w:val="21"/>
        </w:rPr>
        <w:t>!=</w:t>
      </w:r>
      <w:r>
        <w:rPr>
          <w:color w:val="669900"/>
          <w:spacing w:val="11"/>
          <w:sz w:val="21"/>
        </w:rPr>
        <w:t xml:space="preserve"> </w:t>
      </w:r>
      <w:r>
        <w:rPr>
          <w:color w:val="ABB1BE"/>
          <w:sz w:val="21"/>
        </w:rPr>
        <w:t>null</w:t>
      </w:r>
      <w:r>
        <w:rPr>
          <w:color w:val="999999"/>
          <w:sz w:val="21"/>
        </w:rPr>
        <w:t>){</w:t>
      </w:r>
      <w:r>
        <w:rPr>
          <w:color w:val="5C626F"/>
          <w:sz w:val="23"/>
        </w:rPr>
        <w:t>//</w:t>
      </w:r>
      <w:r>
        <w:rPr>
          <w:color w:val="5C626F"/>
          <w:spacing w:val="4"/>
          <w:sz w:val="23"/>
        </w:rPr>
        <w:t xml:space="preserve"> </w:t>
      </w:r>
      <w:r>
        <w:rPr>
          <w:rFonts w:hint="eastAsia" w:ascii="宋体" w:eastAsia="宋体"/>
          <w:color w:val="5C626F"/>
          <w:sz w:val="21"/>
        </w:rPr>
        <w:t>旧数组的桶下标赋给临时变量</w:t>
      </w:r>
      <w:r>
        <w:rPr>
          <w:color w:val="5C626F"/>
          <w:sz w:val="23"/>
        </w:rPr>
        <w:t>e</w:t>
      </w:r>
      <w:r>
        <w:rPr>
          <w:rFonts w:hint="eastAsia" w:ascii="宋体" w:eastAsia="宋体"/>
          <w:color w:val="5C626F"/>
          <w:sz w:val="20"/>
        </w:rPr>
        <w:t>，</w:t>
      </w:r>
      <w:r>
        <w:rPr>
          <w:rFonts w:hint="eastAsia" w:ascii="宋体" w:eastAsia="宋体"/>
          <w:color w:val="5C626F"/>
          <w:sz w:val="21"/>
        </w:rPr>
        <w:t>并且解除旧数组中的引用</w:t>
      </w:r>
      <w:r>
        <w:rPr>
          <w:rFonts w:hint="eastAsia" w:ascii="宋体" w:eastAsia="宋体"/>
          <w:color w:val="5C626F"/>
          <w:sz w:val="20"/>
        </w:rPr>
        <w:t>，</w:t>
      </w:r>
      <w:r>
        <w:rPr>
          <w:rFonts w:hint="eastAsia" w:ascii="宋体" w:eastAsia="宋体"/>
          <w:color w:val="5C626F"/>
          <w:sz w:val="21"/>
        </w:rPr>
        <w:t>否则就数组无法被</w:t>
      </w:r>
      <w:r>
        <w:rPr>
          <w:color w:val="5C626F"/>
          <w:sz w:val="23"/>
        </w:rPr>
        <w:t>GC</w:t>
      </w:r>
      <w:r>
        <w:rPr>
          <w:rFonts w:hint="eastAsia" w:ascii="宋体" w:eastAsia="宋体"/>
          <w:color w:val="5C626F"/>
          <w:sz w:val="21"/>
        </w:rPr>
        <w:t>回收</w:t>
      </w:r>
      <w:r>
        <w:rPr>
          <w:rFonts w:hint="eastAsia" w:ascii="宋体" w:eastAsia="宋体"/>
          <w:color w:val="5C626F"/>
          <w:sz w:val="21"/>
        </w:rPr>
        <w:tab/>
      </w:r>
      <w:r>
        <w:rPr>
          <w:color w:val="ABB1BE"/>
          <w:sz w:val="21"/>
        </w:rPr>
        <w:t>oldTab</w:t>
      </w:r>
      <w:r>
        <w:rPr>
          <w:color w:val="999999"/>
          <w:sz w:val="21"/>
        </w:rPr>
        <w:t>[</w:t>
      </w:r>
      <w:r>
        <w:rPr>
          <w:color w:val="ABB1BE"/>
          <w:sz w:val="21"/>
        </w:rPr>
        <w:t>j</w:t>
      </w:r>
      <w:r>
        <w:rPr>
          <w:color w:val="999999"/>
          <w:sz w:val="21"/>
        </w:rPr>
        <w:t>]</w:t>
      </w:r>
      <w:r>
        <w:rPr>
          <w:color w:val="669900"/>
          <w:sz w:val="21"/>
        </w:rPr>
        <w:t xml:space="preserve">= </w:t>
      </w:r>
      <w:r>
        <w:rPr>
          <w:color w:val="ABB1BE"/>
          <w:sz w:val="21"/>
        </w:rPr>
        <w:t>null</w:t>
      </w:r>
      <w:r>
        <w:rPr>
          <w:color w:val="999999"/>
          <w:sz w:val="21"/>
        </w:rPr>
        <w:t>;</w:t>
      </w:r>
      <w:r>
        <w:rPr>
          <w:color w:val="5C626F"/>
          <w:sz w:val="23"/>
        </w:rPr>
        <w:t xml:space="preserve">// </w:t>
      </w:r>
      <w:r>
        <w:rPr>
          <w:rFonts w:hint="eastAsia" w:ascii="宋体" w:eastAsia="宋体"/>
          <w:color w:val="5C626F"/>
          <w:sz w:val="21"/>
        </w:rPr>
        <w:t>如果</w:t>
      </w:r>
      <w:r>
        <w:rPr>
          <w:color w:val="5C626F"/>
          <w:sz w:val="23"/>
        </w:rPr>
        <w:t>e.next==null</w:t>
      </w:r>
      <w:r>
        <w:rPr>
          <w:rFonts w:hint="eastAsia" w:ascii="宋体" w:eastAsia="宋体"/>
          <w:color w:val="5C626F"/>
          <w:sz w:val="20"/>
        </w:rPr>
        <w:t>，</w:t>
      </w:r>
      <w:r>
        <w:rPr>
          <w:rFonts w:hint="eastAsia" w:ascii="宋体" w:eastAsia="宋体"/>
          <w:color w:val="5C626F"/>
          <w:sz w:val="21"/>
        </w:rPr>
        <w:t>代表桶中就</w:t>
      </w:r>
      <w:r>
        <w:rPr>
          <w:rFonts w:hint="eastAsia" w:ascii="宋体" w:eastAsia="宋体"/>
          <w:color w:val="5C626F"/>
          <w:w w:val="115"/>
          <w:sz w:val="15"/>
        </w:rPr>
        <w:t>一</w:t>
      </w:r>
      <w:r>
        <w:rPr>
          <w:rFonts w:hint="eastAsia" w:ascii="宋体" w:eastAsia="宋体"/>
          <w:color w:val="5C626F"/>
          <w:sz w:val="21"/>
        </w:rPr>
        <w:t>个元素</w:t>
      </w:r>
      <w:r>
        <w:rPr>
          <w:rFonts w:hint="eastAsia" w:ascii="宋体" w:eastAsia="宋体"/>
          <w:color w:val="5C626F"/>
          <w:sz w:val="20"/>
        </w:rPr>
        <w:t>，</w:t>
      </w:r>
      <w:r>
        <w:rPr>
          <w:rFonts w:hint="eastAsia" w:ascii="宋体" w:eastAsia="宋体"/>
          <w:color w:val="5C626F"/>
          <w:sz w:val="21"/>
        </w:rPr>
        <w:t>不存在链表或者红黑树</w:t>
      </w:r>
      <w:r>
        <w:rPr>
          <w:color w:val="C578DD"/>
          <w:sz w:val="21"/>
        </w:rPr>
        <w:t>if</w:t>
      </w:r>
      <w:r>
        <w:rPr>
          <w:color w:val="999999"/>
          <w:sz w:val="21"/>
        </w:rPr>
        <w:t>(</w:t>
      </w:r>
      <w:r>
        <w:rPr>
          <w:color w:val="ABB1BE"/>
          <w:sz w:val="21"/>
        </w:rPr>
        <w:t>e</w:t>
      </w:r>
      <w:r>
        <w:rPr>
          <w:color w:val="999999"/>
          <w:sz w:val="21"/>
        </w:rPr>
        <w:t>.</w:t>
      </w:r>
      <w:r>
        <w:rPr>
          <w:color w:val="ABB1BE"/>
          <w:sz w:val="21"/>
        </w:rPr>
        <w:t>next</w:t>
      </w:r>
      <w:r>
        <w:rPr>
          <w:color w:val="ABB1BE"/>
          <w:spacing w:val="10"/>
          <w:sz w:val="21"/>
        </w:rPr>
        <w:t xml:space="preserve"> </w:t>
      </w:r>
      <w:r>
        <w:rPr>
          <w:color w:val="669900"/>
          <w:sz w:val="21"/>
        </w:rPr>
        <w:t>==</w:t>
      </w:r>
      <w:r>
        <w:rPr>
          <w:color w:val="669900"/>
          <w:spacing w:val="10"/>
          <w:sz w:val="21"/>
        </w:rPr>
        <w:t xml:space="preserve"> </w:t>
      </w:r>
      <w:r>
        <w:rPr>
          <w:color w:val="ABB1BE"/>
          <w:sz w:val="21"/>
        </w:rPr>
        <w:t>null</w:t>
      </w:r>
      <w:r>
        <w:rPr>
          <w:color w:val="999999"/>
          <w:sz w:val="21"/>
        </w:rPr>
        <w:t>)</w:t>
      </w:r>
      <w:r>
        <w:rPr>
          <w:color w:val="5C626F"/>
          <w:sz w:val="23"/>
        </w:rPr>
        <w:t>//</w:t>
      </w:r>
      <w:r>
        <w:rPr>
          <w:color w:val="5C626F"/>
          <w:spacing w:val="5"/>
          <w:sz w:val="23"/>
        </w:rPr>
        <w:t xml:space="preserve"> </w:t>
      </w:r>
      <w:r>
        <w:rPr>
          <w:rFonts w:hint="eastAsia" w:ascii="宋体" w:eastAsia="宋体"/>
          <w:color w:val="5C626F"/>
          <w:sz w:val="21"/>
        </w:rPr>
        <w:t>用同样的</w:t>
      </w:r>
      <w:r>
        <w:rPr>
          <w:color w:val="5C626F"/>
          <w:sz w:val="23"/>
        </w:rPr>
        <w:t xml:space="preserve">hash </w:t>
      </w:r>
      <w:r>
        <w:rPr>
          <w:rFonts w:hint="eastAsia" w:ascii="宋体" w:eastAsia="宋体"/>
          <w:color w:val="5C626F"/>
          <w:sz w:val="21"/>
        </w:rPr>
        <w:t>映射算法把该元素加入新的数组</w:t>
      </w:r>
      <w:r>
        <w:rPr>
          <w:rFonts w:hint="eastAsia" w:ascii="宋体" w:eastAsia="宋体"/>
          <w:color w:val="5C626F"/>
          <w:sz w:val="21"/>
        </w:rPr>
        <w:tab/>
      </w:r>
      <w:r>
        <w:rPr>
          <w:rFonts w:hint="eastAsia" w:ascii="宋体" w:eastAsia="宋体"/>
          <w:color w:val="5C626F"/>
          <w:sz w:val="21"/>
        </w:rPr>
        <w:tab/>
      </w:r>
      <w:r>
        <w:rPr>
          <w:color w:val="ABB1BE"/>
          <w:sz w:val="21"/>
        </w:rPr>
        <w:t>newTab</w:t>
      </w:r>
      <w:r>
        <w:rPr>
          <w:color w:val="999999"/>
          <w:sz w:val="21"/>
        </w:rPr>
        <w:t>[</w:t>
      </w:r>
      <w:r>
        <w:rPr>
          <w:color w:val="ABB1BE"/>
          <w:sz w:val="21"/>
        </w:rPr>
        <w:t>e</w:t>
      </w:r>
      <w:r>
        <w:rPr>
          <w:color w:val="999999"/>
          <w:sz w:val="21"/>
        </w:rPr>
        <w:t>.</w:t>
      </w:r>
      <w:r>
        <w:rPr>
          <w:color w:val="ABB1BE"/>
          <w:sz w:val="21"/>
        </w:rPr>
        <w:t>hash</w:t>
      </w:r>
      <w:r>
        <w:rPr>
          <w:color w:val="ABB1BE"/>
          <w:spacing w:val="3"/>
          <w:sz w:val="21"/>
        </w:rPr>
        <w:t xml:space="preserve"> </w:t>
      </w:r>
      <w:r>
        <w:rPr>
          <w:color w:val="669900"/>
          <w:sz w:val="21"/>
        </w:rPr>
        <w:t>&amp;</w:t>
      </w:r>
      <w:r>
        <w:rPr>
          <w:color w:val="999999"/>
          <w:sz w:val="21"/>
        </w:rPr>
        <w:t>(</w:t>
      </w:r>
      <w:r>
        <w:rPr>
          <w:color w:val="ABB1BE"/>
          <w:sz w:val="21"/>
        </w:rPr>
        <w:t>newCap</w:t>
      </w:r>
      <w:r>
        <w:rPr>
          <w:color w:val="ABB1BE"/>
          <w:spacing w:val="3"/>
          <w:sz w:val="21"/>
        </w:rPr>
        <w:t xml:space="preserve"> </w:t>
      </w:r>
      <w:r>
        <w:rPr>
          <w:color w:val="669900"/>
          <w:sz w:val="21"/>
        </w:rPr>
        <w:t>-</w:t>
      </w:r>
      <w:r>
        <w:rPr>
          <w:color w:val="97C379"/>
          <w:sz w:val="21"/>
        </w:rPr>
        <w:t>1</w:t>
      </w:r>
      <w:r>
        <w:rPr>
          <w:color w:val="999999"/>
          <w:sz w:val="21"/>
        </w:rPr>
        <w:t>)]</w:t>
      </w:r>
      <w:r>
        <w:rPr>
          <w:color w:val="669900"/>
          <w:sz w:val="21"/>
        </w:rPr>
        <w:t>=</w:t>
      </w:r>
      <w:r>
        <w:rPr>
          <w:color w:val="669900"/>
          <w:spacing w:val="4"/>
          <w:sz w:val="21"/>
        </w:rPr>
        <w:t xml:space="preserve"> </w:t>
      </w:r>
      <w:r>
        <w:rPr>
          <w:color w:val="ABB1BE"/>
          <w:sz w:val="21"/>
        </w:rPr>
        <w:t>e</w:t>
      </w:r>
      <w:r>
        <w:rPr>
          <w:color w:val="999999"/>
          <w:sz w:val="21"/>
        </w:rPr>
        <w:t>;</w:t>
      </w:r>
      <w:r>
        <w:rPr>
          <w:color w:val="5C626F"/>
          <w:sz w:val="23"/>
        </w:rPr>
        <w:t>//</w:t>
      </w:r>
      <w:r>
        <w:rPr>
          <w:color w:val="5C626F"/>
          <w:spacing w:val="-3"/>
          <w:sz w:val="23"/>
        </w:rPr>
        <w:t xml:space="preserve"> </w:t>
      </w:r>
      <w:r>
        <w:rPr>
          <w:rFonts w:hint="eastAsia" w:ascii="宋体" w:eastAsia="宋体"/>
          <w:color w:val="5C626F"/>
          <w:sz w:val="21"/>
        </w:rPr>
        <w:t>如果</w:t>
      </w:r>
      <w:r>
        <w:rPr>
          <w:color w:val="5C626F"/>
          <w:sz w:val="23"/>
        </w:rPr>
        <w:t>e</w:t>
      </w:r>
      <w:r>
        <w:rPr>
          <w:rFonts w:hint="eastAsia" w:ascii="宋体" w:eastAsia="宋体"/>
          <w:color w:val="5C626F"/>
          <w:sz w:val="21"/>
        </w:rPr>
        <w:t>是</w:t>
      </w:r>
      <w:r>
        <w:rPr>
          <w:color w:val="5C626F"/>
          <w:sz w:val="23"/>
        </w:rPr>
        <w:t>TreeNode</w:t>
      </w:r>
      <w:r>
        <w:rPr>
          <w:rFonts w:hint="eastAsia" w:ascii="宋体" w:eastAsia="宋体"/>
          <w:color w:val="5C626F"/>
          <w:sz w:val="21"/>
        </w:rPr>
        <w:t>并且</w:t>
      </w:r>
      <w:r>
        <w:rPr>
          <w:color w:val="5C626F"/>
          <w:sz w:val="23"/>
        </w:rPr>
        <w:t>e.next!=null</w:t>
      </w:r>
      <w:r>
        <w:rPr>
          <w:rFonts w:hint="eastAsia" w:ascii="宋体" w:eastAsia="宋体"/>
          <w:color w:val="5C626F"/>
          <w:sz w:val="20"/>
        </w:rPr>
        <w:t>，</w:t>
      </w:r>
      <w:r>
        <w:rPr>
          <w:rFonts w:hint="eastAsia" w:ascii="宋体" w:eastAsia="宋体"/>
          <w:color w:val="5C626F"/>
          <w:sz w:val="21"/>
        </w:rPr>
        <w:t>那么处理树中元素的重排</w:t>
      </w:r>
      <w:r>
        <w:rPr>
          <w:color w:val="C578DD"/>
          <w:sz w:val="21"/>
        </w:rPr>
        <w:t>elseif</w:t>
      </w:r>
      <w:r>
        <w:rPr>
          <w:color w:val="999999"/>
          <w:sz w:val="21"/>
        </w:rPr>
        <w:t>(</w:t>
      </w:r>
      <w:r>
        <w:rPr>
          <w:color w:val="ABB1BE"/>
          <w:sz w:val="21"/>
        </w:rPr>
        <w:t>e</w:t>
      </w:r>
      <w:r>
        <w:rPr>
          <w:color w:val="ABB1BE"/>
          <w:spacing w:val="-2"/>
          <w:sz w:val="21"/>
        </w:rPr>
        <w:t xml:space="preserve"> </w:t>
      </w:r>
      <w:r>
        <w:rPr>
          <w:color w:val="C578DD"/>
          <w:sz w:val="21"/>
        </w:rPr>
        <w:t>instanceof</w:t>
      </w:r>
      <w:r>
        <w:rPr>
          <w:color w:val="ABB1BE"/>
          <w:sz w:val="21"/>
        </w:rPr>
        <w:t>TreeNode</w:t>
      </w:r>
      <w:r>
        <w:rPr>
          <w:color w:val="999999"/>
          <w:sz w:val="21"/>
        </w:rPr>
        <w:t>) ((</w:t>
      </w:r>
      <w:r>
        <w:rPr>
          <w:color w:val="ABB1BE"/>
          <w:sz w:val="21"/>
        </w:rPr>
        <w:t>TreeNode</w:t>
      </w:r>
      <w:r>
        <w:rPr>
          <w:color w:val="999999"/>
          <w:sz w:val="21"/>
        </w:rPr>
        <w:t>&lt;</w:t>
      </w:r>
      <w:r>
        <w:rPr>
          <w:color w:val="60ADED"/>
          <w:sz w:val="21"/>
        </w:rPr>
        <w:t>K</w:t>
      </w:r>
      <w:r>
        <w:rPr>
          <w:color w:val="999999"/>
          <w:sz w:val="21"/>
        </w:rPr>
        <w:t>,</w:t>
      </w:r>
      <w:r>
        <w:rPr>
          <w:color w:val="60ADED"/>
          <w:sz w:val="21"/>
        </w:rPr>
        <w:t>V</w:t>
      </w:r>
      <w:r>
        <w:rPr>
          <w:color w:val="999999"/>
          <w:sz w:val="21"/>
        </w:rPr>
        <w:t>&gt;)</w:t>
      </w:r>
      <w:r>
        <w:rPr>
          <w:color w:val="ABB1BE"/>
          <w:sz w:val="21"/>
        </w:rPr>
        <w:t>e</w:t>
      </w:r>
      <w:r>
        <w:rPr>
          <w:color w:val="999999"/>
          <w:sz w:val="21"/>
        </w:rPr>
        <w:t>).</w:t>
      </w:r>
      <w:r>
        <w:rPr>
          <w:color w:val="60ADED"/>
          <w:sz w:val="21"/>
        </w:rPr>
        <w:t>split</w:t>
      </w:r>
      <w:r>
        <w:rPr>
          <w:color w:val="999999"/>
          <w:sz w:val="21"/>
        </w:rPr>
        <w:t>(</w:t>
      </w:r>
      <w:r>
        <w:rPr>
          <w:color w:val="C578DD"/>
          <w:sz w:val="21"/>
        </w:rPr>
        <w:t>this</w:t>
      </w:r>
      <w:r>
        <w:rPr>
          <w:color w:val="999999"/>
          <w:sz w:val="21"/>
        </w:rPr>
        <w:t>,</w:t>
      </w:r>
      <w:r>
        <w:rPr>
          <w:color w:val="999999"/>
          <w:spacing w:val="8"/>
          <w:sz w:val="21"/>
        </w:rPr>
        <w:t xml:space="preserve"> </w:t>
      </w:r>
      <w:r>
        <w:rPr>
          <w:color w:val="ABB1BE"/>
          <w:sz w:val="21"/>
        </w:rPr>
        <w:t>newTab</w:t>
      </w:r>
      <w:r>
        <w:rPr>
          <w:color w:val="999999"/>
          <w:sz w:val="21"/>
        </w:rPr>
        <w:t>,</w:t>
      </w:r>
      <w:r>
        <w:rPr>
          <w:color w:val="999999"/>
          <w:spacing w:val="8"/>
          <w:sz w:val="21"/>
        </w:rPr>
        <w:t xml:space="preserve"> </w:t>
      </w:r>
      <w:r>
        <w:rPr>
          <w:color w:val="ABB1BE"/>
          <w:sz w:val="21"/>
        </w:rPr>
        <w:t>j</w:t>
      </w:r>
      <w:r>
        <w:rPr>
          <w:color w:val="999999"/>
          <w:sz w:val="21"/>
        </w:rPr>
        <w:t>,</w:t>
      </w:r>
      <w:r>
        <w:rPr>
          <w:color w:val="999999"/>
          <w:spacing w:val="9"/>
          <w:sz w:val="21"/>
        </w:rPr>
        <w:t xml:space="preserve"> </w:t>
      </w:r>
      <w:r>
        <w:rPr>
          <w:color w:val="ABB1BE"/>
          <w:sz w:val="21"/>
        </w:rPr>
        <w:t>oldCap</w:t>
      </w:r>
      <w:r>
        <w:rPr>
          <w:color w:val="999999"/>
          <w:sz w:val="21"/>
        </w:rPr>
        <w:t>);</w:t>
      </w:r>
      <w:r>
        <w:rPr>
          <w:color w:val="5C626F"/>
          <w:sz w:val="23"/>
        </w:rPr>
        <w:t>//</w:t>
      </w:r>
      <w:r>
        <w:rPr>
          <w:color w:val="5C626F"/>
          <w:spacing w:val="2"/>
          <w:sz w:val="23"/>
        </w:rPr>
        <w:t xml:space="preserve"> </w:t>
      </w:r>
      <w:r>
        <w:rPr>
          <w:color w:val="5C626F"/>
          <w:sz w:val="23"/>
        </w:rPr>
        <w:t>e</w:t>
      </w:r>
      <w:r>
        <w:rPr>
          <w:rFonts w:hint="eastAsia" w:ascii="宋体" w:eastAsia="宋体"/>
          <w:color w:val="5C626F"/>
          <w:sz w:val="21"/>
        </w:rPr>
        <w:t>是链表的头并且</w:t>
      </w:r>
      <w:r>
        <w:rPr>
          <w:color w:val="5C626F"/>
          <w:sz w:val="23"/>
        </w:rPr>
        <w:t>e.next!=null</w:t>
      </w:r>
      <w:r>
        <w:rPr>
          <w:rFonts w:hint="eastAsia" w:ascii="宋体" w:eastAsia="宋体"/>
          <w:color w:val="5C626F"/>
          <w:sz w:val="20"/>
        </w:rPr>
        <w:t>，</w:t>
      </w:r>
      <w:r>
        <w:rPr>
          <w:rFonts w:hint="eastAsia" w:ascii="宋体" w:eastAsia="宋体"/>
          <w:color w:val="5C626F"/>
          <w:sz w:val="21"/>
        </w:rPr>
        <w:t>那么处理链表中元素重排</w:t>
      </w:r>
      <w:r>
        <w:rPr>
          <w:color w:val="C578DD"/>
          <w:sz w:val="21"/>
        </w:rPr>
        <w:t>else</w:t>
      </w:r>
      <w:r>
        <w:rPr>
          <w:color w:val="999999"/>
          <w:sz w:val="21"/>
        </w:rPr>
        <w:t>{</w:t>
      </w:r>
      <w:r>
        <w:rPr>
          <w:color w:val="5C626F"/>
          <w:sz w:val="23"/>
        </w:rPr>
        <w:t>//</w:t>
      </w:r>
      <w:r>
        <w:rPr>
          <w:color w:val="5C626F"/>
          <w:spacing w:val="-11"/>
          <w:sz w:val="23"/>
        </w:rPr>
        <w:t xml:space="preserve"> </w:t>
      </w:r>
      <w:r>
        <w:rPr>
          <w:color w:val="5C626F"/>
          <w:sz w:val="23"/>
        </w:rPr>
        <w:t>preserve</w:t>
      </w:r>
      <w:r>
        <w:rPr>
          <w:color w:val="5C626F"/>
          <w:spacing w:val="-10"/>
          <w:sz w:val="23"/>
        </w:rPr>
        <w:t xml:space="preserve"> </w:t>
      </w:r>
      <w:r>
        <w:rPr>
          <w:color w:val="5C626F"/>
          <w:sz w:val="23"/>
        </w:rPr>
        <w:t>order//</w:t>
      </w:r>
      <w:r>
        <w:rPr>
          <w:color w:val="5C626F"/>
          <w:spacing w:val="-10"/>
          <w:sz w:val="23"/>
        </w:rPr>
        <w:t xml:space="preserve"> </w:t>
      </w:r>
      <w:r>
        <w:rPr>
          <w:color w:val="5C626F"/>
          <w:sz w:val="23"/>
        </w:rPr>
        <w:t>loHead,loTail</w:t>
      </w:r>
      <w:r>
        <w:rPr>
          <w:color w:val="5C626F"/>
          <w:spacing w:val="-10"/>
          <w:sz w:val="23"/>
        </w:rPr>
        <w:t xml:space="preserve"> </w:t>
      </w:r>
      <w:r>
        <w:rPr>
          <w:rFonts w:hint="eastAsia" w:ascii="宋体" w:eastAsia="宋体"/>
          <w:color w:val="5C626F"/>
          <w:sz w:val="21"/>
        </w:rPr>
        <w:t>代表扩容后不用变换下标</w:t>
      </w:r>
      <w:r>
        <w:rPr>
          <w:rFonts w:hint="eastAsia" w:ascii="宋体" w:eastAsia="宋体"/>
          <w:color w:val="5C626F"/>
          <w:sz w:val="20"/>
        </w:rPr>
        <w:t>，</w:t>
      </w:r>
      <w:r>
        <w:rPr>
          <w:rFonts w:hint="eastAsia" w:ascii="宋体" w:eastAsia="宋体"/>
          <w:color w:val="5C626F"/>
          <w:sz w:val="21"/>
        </w:rPr>
        <w:t>见注</w:t>
      </w:r>
      <w:r>
        <w:rPr>
          <w:color w:val="5C626F"/>
          <w:sz w:val="23"/>
        </w:rPr>
        <w:t>1</w:t>
      </w:r>
    </w:p>
    <w:p>
      <w:pPr>
        <w:spacing w:before="0" w:line="353" w:lineRule="exact"/>
        <w:ind w:left="106" w:right="0" w:firstLine="0"/>
        <w:jc w:val="left"/>
        <w:rPr>
          <w:sz w:val="23"/>
        </w:rPr>
      </w:pPr>
      <w:r>
        <w:rPr>
          <w:color w:val="ABB1BE"/>
          <w:sz w:val="21"/>
        </w:rPr>
        <w:t>Node</w:t>
      </w:r>
      <w:r>
        <w:rPr>
          <w:color w:val="999999"/>
          <w:sz w:val="21"/>
        </w:rPr>
        <w:t>&lt;</w:t>
      </w:r>
      <w:r>
        <w:rPr>
          <w:color w:val="60ADED"/>
          <w:sz w:val="21"/>
        </w:rPr>
        <w:t>K</w:t>
      </w:r>
      <w:r>
        <w:rPr>
          <w:color w:val="999999"/>
          <w:sz w:val="21"/>
        </w:rPr>
        <w:t>,</w:t>
      </w:r>
      <w:r>
        <w:rPr>
          <w:color w:val="60ADED"/>
          <w:sz w:val="21"/>
        </w:rPr>
        <w:t>V</w:t>
      </w:r>
      <w:r>
        <w:rPr>
          <w:color w:val="999999"/>
          <w:sz w:val="21"/>
        </w:rPr>
        <w:t xml:space="preserve">&gt; </w:t>
      </w:r>
      <w:r>
        <w:rPr>
          <w:color w:val="ABB1BE"/>
          <w:sz w:val="21"/>
        </w:rPr>
        <w:t xml:space="preserve">loHead </w:t>
      </w:r>
      <w:r>
        <w:rPr>
          <w:color w:val="669900"/>
          <w:sz w:val="21"/>
        </w:rPr>
        <w:t xml:space="preserve">= </w:t>
      </w:r>
      <w:r>
        <w:rPr>
          <w:color w:val="ABB1BE"/>
          <w:sz w:val="21"/>
        </w:rPr>
        <w:t>null</w:t>
      </w:r>
      <w:r>
        <w:rPr>
          <w:color w:val="999999"/>
          <w:sz w:val="21"/>
        </w:rPr>
        <w:t xml:space="preserve">, </w:t>
      </w:r>
      <w:r>
        <w:rPr>
          <w:color w:val="ABB1BE"/>
          <w:sz w:val="21"/>
        </w:rPr>
        <w:t xml:space="preserve">loTail </w:t>
      </w:r>
      <w:r>
        <w:rPr>
          <w:color w:val="669900"/>
          <w:sz w:val="21"/>
        </w:rPr>
        <w:t xml:space="preserve">= </w:t>
      </w:r>
      <w:r>
        <w:rPr>
          <w:color w:val="ABB1BE"/>
          <w:sz w:val="21"/>
        </w:rPr>
        <w:t>null</w:t>
      </w:r>
      <w:r>
        <w:rPr>
          <w:color w:val="999999"/>
          <w:sz w:val="21"/>
        </w:rPr>
        <w:t>;</w:t>
      </w:r>
      <w:r>
        <w:rPr>
          <w:color w:val="5C626F"/>
          <w:sz w:val="23"/>
        </w:rPr>
        <w:t xml:space="preserve">// hiHead,hiTail </w:t>
      </w:r>
      <w:r>
        <w:rPr>
          <w:rFonts w:hint="eastAsia" w:ascii="宋体" w:eastAsia="宋体"/>
          <w:color w:val="5C626F"/>
          <w:sz w:val="21"/>
        </w:rPr>
        <w:t>代表扩容后变换下标</w:t>
      </w:r>
      <w:r>
        <w:rPr>
          <w:rFonts w:hint="eastAsia" w:ascii="宋体" w:eastAsia="宋体"/>
          <w:color w:val="5C626F"/>
          <w:sz w:val="20"/>
        </w:rPr>
        <w:t>，</w:t>
      </w:r>
      <w:r>
        <w:rPr>
          <w:rFonts w:hint="eastAsia" w:ascii="宋体" w:eastAsia="宋体"/>
          <w:color w:val="5C626F"/>
          <w:sz w:val="21"/>
        </w:rPr>
        <w:t>见注</w:t>
      </w:r>
      <w:r>
        <w:rPr>
          <w:color w:val="5C626F"/>
          <w:sz w:val="23"/>
        </w:rPr>
        <w:t>1</w:t>
      </w:r>
    </w:p>
    <w:p>
      <w:pPr>
        <w:tabs>
          <w:tab w:val="left" w:pos="5422"/>
        </w:tabs>
        <w:spacing w:before="0" w:line="372" w:lineRule="exact"/>
        <w:ind w:left="106" w:right="0" w:firstLine="0"/>
        <w:jc w:val="left"/>
        <w:rPr>
          <w:sz w:val="21"/>
        </w:rPr>
      </w:pPr>
      <w:r>
        <w:rPr>
          <w:color w:val="ABB1BE"/>
          <w:sz w:val="21"/>
        </w:rPr>
        <w:t>Node</w:t>
      </w:r>
      <w:r>
        <w:rPr>
          <w:color w:val="999999"/>
          <w:sz w:val="21"/>
        </w:rPr>
        <w:t>&lt;</w:t>
      </w:r>
      <w:r>
        <w:rPr>
          <w:color w:val="60ADED"/>
          <w:sz w:val="21"/>
        </w:rPr>
        <w:t>K</w:t>
      </w:r>
      <w:r>
        <w:rPr>
          <w:color w:val="999999"/>
          <w:sz w:val="21"/>
        </w:rPr>
        <w:t>,</w:t>
      </w:r>
      <w:r>
        <w:rPr>
          <w:color w:val="60ADED"/>
          <w:sz w:val="21"/>
        </w:rPr>
        <w:t>V</w:t>
      </w:r>
      <w:r>
        <w:rPr>
          <w:color w:val="999999"/>
          <w:sz w:val="21"/>
        </w:rPr>
        <w:t xml:space="preserve">&gt; </w:t>
      </w:r>
      <w:r>
        <w:rPr>
          <w:color w:val="ABB1BE"/>
          <w:sz w:val="21"/>
        </w:rPr>
        <w:t xml:space="preserve">hiHead </w:t>
      </w:r>
      <w:r>
        <w:rPr>
          <w:color w:val="669900"/>
          <w:sz w:val="21"/>
        </w:rPr>
        <w:t xml:space="preserve">= </w:t>
      </w:r>
      <w:r>
        <w:rPr>
          <w:color w:val="ABB1BE"/>
          <w:sz w:val="21"/>
        </w:rPr>
        <w:t>null</w:t>
      </w:r>
      <w:r>
        <w:rPr>
          <w:color w:val="999999"/>
          <w:sz w:val="21"/>
        </w:rPr>
        <w:t xml:space="preserve">, </w:t>
      </w:r>
      <w:r>
        <w:rPr>
          <w:color w:val="ABB1BE"/>
          <w:sz w:val="21"/>
        </w:rPr>
        <w:t>hiTail</w:t>
      </w:r>
      <w:r>
        <w:rPr>
          <w:color w:val="ABB1BE"/>
          <w:spacing w:val="39"/>
          <w:sz w:val="21"/>
        </w:rPr>
        <w:t xml:space="preserve"> </w:t>
      </w:r>
      <w:r>
        <w:rPr>
          <w:color w:val="669900"/>
          <w:spacing w:val="4"/>
          <w:sz w:val="21"/>
        </w:rPr>
        <w:t xml:space="preserve">= </w:t>
      </w:r>
      <w:r>
        <w:rPr>
          <w:color w:val="ABB1BE"/>
          <w:sz w:val="21"/>
        </w:rPr>
        <w:t>null</w:t>
      </w:r>
      <w:r>
        <w:rPr>
          <w:color w:val="999999"/>
          <w:sz w:val="21"/>
        </w:rPr>
        <w:t>;</w:t>
      </w:r>
      <w:r>
        <w:rPr>
          <w:color w:val="999999"/>
          <w:sz w:val="21"/>
        </w:rPr>
        <w:tab/>
      </w:r>
      <w:r>
        <w:rPr>
          <w:color w:val="ABB1BE"/>
          <w:sz w:val="21"/>
        </w:rPr>
        <w:t>Node</w:t>
      </w:r>
      <w:r>
        <w:rPr>
          <w:color w:val="999999"/>
          <w:sz w:val="21"/>
        </w:rPr>
        <w:t>&lt;</w:t>
      </w:r>
      <w:r>
        <w:rPr>
          <w:color w:val="60ADED"/>
          <w:sz w:val="21"/>
        </w:rPr>
        <w:t>K</w:t>
      </w:r>
      <w:r>
        <w:rPr>
          <w:color w:val="999999"/>
          <w:sz w:val="21"/>
        </w:rPr>
        <w:t>,</w:t>
      </w:r>
      <w:r>
        <w:rPr>
          <w:color w:val="60ADED"/>
          <w:sz w:val="21"/>
        </w:rPr>
        <w:t>V</w:t>
      </w:r>
      <w:r>
        <w:rPr>
          <w:color w:val="999999"/>
          <w:spacing w:val="1"/>
          <w:sz w:val="21"/>
        </w:rPr>
        <w:t xml:space="preserve">&gt; </w:t>
      </w:r>
      <w:r>
        <w:rPr>
          <w:color w:val="ABB1BE"/>
          <w:sz w:val="21"/>
        </w:rPr>
        <w:t>next</w:t>
      </w:r>
      <w:r>
        <w:rPr>
          <w:color w:val="999999"/>
          <w:sz w:val="21"/>
        </w:rPr>
        <w:t>;</w:t>
      </w:r>
      <w:r>
        <w:rPr>
          <w:color w:val="5C626F"/>
          <w:sz w:val="23"/>
        </w:rPr>
        <w:t>//</w:t>
      </w:r>
      <w:r>
        <w:rPr>
          <w:color w:val="5C626F"/>
          <w:spacing w:val="-3"/>
          <w:sz w:val="23"/>
        </w:rPr>
        <w:t xml:space="preserve"> </w:t>
      </w:r>
      <w:r>
        <w:rPr>
          <w:rFonts w:hint="eastAsia" w:ascii="宋体" w:eastAsia="宋体"/>
          <w:color w:val="5C626F"/>
          <w:sz w:val="21"/>
        </w:rPr>
        <w:t>遍历链表</w:t>
      </w:r>
      <w:r>
        <w:rPr>
          <w:color w:val="C578DD"/>
          <w:sz w:val="21"/>
        </w:rPr>
        <w:t>do</w:t>
      </w:r>
      <w:r>
        <w:rPr>
          <w:color w:val="999999"/>
          <w:sz w:val="21"/>
        </w:rPr>
        <w:t>{</w:t>
      </w:r>
    </w:p>
    <w:p>
      <w:pPr>
        <w:spacing w:before="10" w:line="211" w:lineRule="auto"/>
        <w:ind w:left="106" w:right="253" w:firstLine="0"/>
        <w:jc w:val="both"/>
        <w:rPr>
          <w:rFonts w:hint="eastAsia" w:ascii="宋体" w:eastAsia="宋体"/>
          <w:sz w:val="21"/>
        </w:rPr>
      </w:pPr>
      <w:r>
        <w:rPr>
          <w:color w:val="ABB1BE"/>
          <w:sz w:val="21"/>
        </w:rPr>
        <w:t xml:space="preserve">next </w:t>
      </w:r>
      <w:r>
        <w:rPr>
          <w:color w:val="669900"/>
          <w:sz w:val="21"/>
        </w:rPr>
        <w:t xml:space="preserve">= </w:t>
      </w:r>
      <w:r>
        <w:rPr>
          <w:color w:val="ABB1BE"/>
          <w:sz w:val="21"/>
        </w:rPr>
        <w:t>e</w:t>
      </w:r>
      <w:r>
        <w:rPr>
          <w:color w:val="999999"/>
          <w:sz w:val="21"/>
        </w:rPr>
        <w:t>.</w:t>
      </w:r>
      <w:r>
        <w:rPr>
          <w:color w:val="ABB1BE"/>
          <w:sz w:val="21"/>
        </w:rPr>
        <w:t>next</w:t>
      </w:r>
      <w:r>
        <w:rPr>
          <w:color w:val="999999"/>
          <w:sz w:val="21"/>
        </w:rPr>
        <w:t>;</w:t>
      </w:r>
      <w:r>
        <w:rPr>
          <w:color w:val="C578DD"/>
          <w:sz w:val="21"/>
        </w:rPr>
        <w:t>if</w:t>
      </w:r>
      <w:r>
        <w:rPr>
          <w:color w:val="999999"/>
          <w:sz w:val="21"/>
        </w:rPr>
        <w:t>((</w:t>
      </w:r>
      <w:r>
        <w:rPr>
          <w:color w:val="ABB1BE"/>
          <w:sz w:val="21"/>
        </w:rPr>
        <w:t>e</w:t>
      </w:r>
      <w:r>
        <w:rPr>
          <w:color w:val="999999"/>
          <w:sz w:val="21"/>
        </w:rPr>
        <w:t>.</w:t>
      </w:r>
      <w:r>
        <w:rPr>
          <w:color w:val="ABB1BE"/>
          <w:sz w:val="21"/>
        </w:rPr>
        <w:t xml:space="preserve">hash </w:t>
      </w:r>
      <w:r>
        <w:rPr>
          <w:color w:val="669900"/>
          <w:sz w:val="21"/>
        </w:rPr>
        <w:t xml:space="preserve">&amp; </w:t>
      </w:r>
      <w:r>
        <w:rPr>
          <w:color w:val="ABB1BE"/>
          <w:sz w:val="21"/>
        </w:rPr>
        <w:t>oldCap</w:t>
      </w:r>
      <w:r>
        <w:rPr>
          <w:color w:val="999999"/>
          <w:sz w:val="21"/>
        </w:rPr>
        <w:t>)</w:t>
      </w:r>
      <w:r>
        <w:rPr>
          <w:color w:val="669900"/>
          <w:sz w:val="21"/>
        </w:rPr>
        <w:t>==</w:t>
      </w:r>
      <w:r>
        <w:rPr>
          <w:color w:val="97C379"/>
          <w:sz w:val="21"/>
        </w:rPr>
        <w:t>0</w:t>
      </w:r>
      <w:r>
        <w:rPr>
          <w:color w:val="999999"/>
          <w:sz w:val="21"/>
        </w:rPr>
        <w:t>){</w:t>
      </w:r>
      <w:r>
        <w:rPr>
          <w:color w:val="C578DD"/>
          <w:sz w:val="21"/>
        </w:rPr>
        <w:t>if</w:t>
      </w:r>
      <w:r>
        <w:rPr>
          <w:color w:val="999999"/>
          <w:sz w:val="21"/>
        </w:rPr>
        <w:t>(</w:t>
      </w:r>
      <w:r>
        <w:rPr>
          <w:color w:val="ABB1BE"/>
          <w:sz w:val="21"/>
        </w:rPr>
        <w:t xml:space="preserve">loTail </w:t>
      </w:r>
      <w:r>
        <w:rPr>
          <w:color w:val="669900"/>
          <w:sz w:val="21"/>
        </w:rPr>
        <w:t xml:space="preserve">== </w:t>
      </w:r>
      <w:r>
        <w:rPr>
          <w:color w:val="ABB1BE"/>
          <w:sz w:val="21"/>
        </w:rPr>
        <w:t>null</w:t>
      </w:r>
      <w:r>
        <w:rPr>
          <w:color w:val="999999"/>
          <w:sz w:val="21"/>
        </w:rPr>
        <w:t>)</w:t>
      </w:r>
      <w:r>
        <w:rPr>
          <w:color w:val="5C626F"/>
          <w:sz w:val="23"/>
        </w:rPr>
        <w:t xml:space="preserve">// </w:t>
      </w:r>
      <w:r>
        <w:rPr>
          <w:rFonts w:hint="eastAsia" w:ascii="宋体" w:eastAsia="宋体"/>
          <w:color w:val="5C626F"/>
          <w:sz w:val="21"/>
        </w:rPr>
        <w:t>初始化</w:t>
      </w:r>
      <w:r>
        <w:rPr>
          <w:color w:val="5C626F"/>
          <w:sz w:val="23"/>
        </w:rPr>
        <w:t>head</w:t>
      </w:r>
      <w:r>
        <w:rPr>
          <w:rFonts w:hint="eastAsia" w:ascii="宋体" w:eastAsia="宋体"/>
          <w:color w:val="5C626F"/>
          <w:sz w:val="21"/>
        </w:rPr>
        <w:t>指向链表当前元素</w:t>
      </w:r>
      <w:r>
        <w:rPr>
          <w:color w:val="5C626F"/>
          <w:sz w:val="23"/>
        </w:rPr>
        <w:t>e</w:t>
      </w:r>
      <w:r>
        <w:rPr>
          <w:rFonts w:hint="eastAsia" w:ascii="宋体" w:eastAsia="宋体"/>
          <w:color w:val="5C626F"/>
          <w:sz w:val="20"/>
        </w:rPr>
        <w:t>，</w:t>
      </w:r>
      <w:r>
        <w:rPr>
          <w:color w:val="5C626F"/>
          <w:sz w:val="23"/>
        </w:rPr>
        <w:t>e</w:t>
      </w:r>
      <w:r>
        <w:rPr>
          <w:rFonts w:hint="eastAsia" w:ascii="宋体" w:eastAsia="宋体"/>
          <w:color w:val="5C626F"/>
          <w:sz w:val="21"/>
        </w:rPr>
        <w:t>不</w:t>
      </w:r>
      <w:r>
        <w:rPr>
          <w:rFonts w:hint="eastAsia" w:ascii="宋体" w:eastAsia="宋体"/>
          <w:color w:val="5C626F"/>
          <w:w w:val="115"/>
          <w:sz w:val="15"/>
        </w:rPr>
        <w:t>一</w:t>
      </w:r>
      <w:r>
        <w:rPr>
          <w:rFonts w:hint="eastAsia" w:ascii="宋体" w:eastAsia="宋体"/>
          <w:color w:val="5C626F"/>
          <w:sz w:val="21"/>
        </w:rPr>
        <w:t>定是链表的第</w:t>
      </w:r>
      <w:r>
        <w:rPr>
          <w:rFonts w:hint="eastAsia" w:ascii="宋体" w:eastAsia="宋体"/>
          <w:color w:val="5C626F"/>
          <w:w w:val="115"/>
          <w:sz w:val="15"/>
        </w:rPr>
        <w:t>一</w:t>
      </w:r>
      <w:r>
        <w:rPr>
          <w:rFonts w:hint="eastAsia" w:ascii="宋体" w:eastAsia="宋体"/>
          <w:color w:val="5C626F"/>
          <w:sz w:val="21"/>
        </w:rPr>
        <w:t>个元素</w:t>
      </w:r>
      <w:r>
        <w:rPr>
          <w:rFonts w:hint="eastAsia" w:ascii="宋体" w:eastAsia="宋体"/>
          <w:color w:val="5C626F"/>
          <w:sz w:val="20"/>
        </w:rPr>
        <w:t>，</w:t>
      </w:r>
      <w:r>
        <w:rPr>
          <w:rFonts w:hint="eastAsia" w:ascii="宋体" w:eastAsia="宋体"/>
          <w:color w:val="5C626F"/>
          <w:sz w:val="21"/>
        </w:rPr>
        <w:t>初始化后</w:t>
      </w:r>
      <w:r>
        <w:rPr>
          <w:color w:val="5C626F"/>
          <w:sz w:val="23"/>
        </w:rPr>
        <w:t xml:space="preserve">loHead// </w:t>
      </w:r>
      <w:r>
        <w:rPr>
          <w:rFonts w:hint="eastAsia" w:ascii="宋体" w:eastAsia="宋体"/>
          <w:color w:val="5C626F"/>
          <w:sz w:val="21"/>
        </w:rPr>
        <w:t>代表下标保持不变的链表的头元素</w:t>
      </w:r>
    </w:p>
    <w:p>
      <w:pPr>
        <w:spacing w:before="0" w:line="211" w:lineRule="auto"/>
        <w:ind w:left="106" w:right="234" w:firstLine="0"/>
        <w:jc w:val="both"/>
        <w:rPr>
          <w:rFonts w:hint="eastAsia" w:ascii="宋体" w:eastAsia="宋体"/>
          <w:sz w:val="21"/>
        </w:rPr>
      </w:pPr>
      <w:r>
        <w:rPr>
          <w:color w:val="ABB1BE"/>
          <w:sz w:val="21"/>
        </w:rPr>
        <w:t xml:space="preserve">loHead </w:t>
      </w:r>
      <w:r>
        <w:rPr>
          <w:color w:val="669900"/>
          <w:sz w:val="21"/>
        </w:rPr>
        <w:t xml:space="preserve">= </w:t>
      </w:r>
      <w:r>
        <w:rPr>
          <w:color w:val="ABB1BE"/>
          <w:sz w:val="21"/>
        </w:rPr>
        <w:t>e</w:t>
      </w:r>
      <w:r>
        <w:rPr>
          <w:color w:val="999999"/>
          <w:sz w:val="21"/>
        </w:rPr>
        <w:t>;</w:t>
      </w:r>
      <w:r>
        <w:rPr>
          <w:color w:val="C578DD"/>
          <w:sz w:val="21"/>
        </w:rPr>
        <w:t>else</w:t>
      </w:r>
      <w:r>
        <w:rPr>
          <w:color w:val="5C626F"/>
          <w:sz w:val="23"/>
        </w:rPr>
        <w:t xml:space="preserve">// loTail.next </w:t>
      </w:r>
      <w:r>
        <w:rPr>
          <w:rFonts w:hint="eastAsia" w:ascii="宋体" w:eastAsia="宋体"/>
          <w:color w:val="5C626F"/>
          <w:sz w:val="21"/>
        </w:rPr>
        <w:t xml:space="preserve">指 向 当 前 </w:t>
      </w:r>
      <w:r>
        <w:rPr>
          <w:color w:val="5C626F"/>
          <w:sz w:val="23"/>
        </w:rPr>
        <w:t>e</w:t>
      </w:r>
      <w:r>
        <w:rPr>
          <w:color w:val="5C626F"/>
          <w:spacing w:val="3"/>
          <w:sz w:val="23"/>
        </w:rPr>
        <w:t xml:space="preserve">       </w:t>
      </w:r>
      <w:r>
        <w:rPr>
          <w:color w:val="ABB1BE"/>
          <w:sz w:val="21"/>
        </w:rPr>
        <w:t>loTail</w:t>
      </w:r>
      <w:r>
        <w:rPr>
          <w:color w:val="999999"/>
          <w:sz w:val="21"/>
        </w:rPr>
        <w:t>.</w:t>
      </w:r>
      <w:r>
        <w:rPr>
          <w:color w:val="ABB1BE"/>
          <w:sz w:val="21"/>
        </w:rPr>
        <w:t xml:space="preserve">next </w:t>
      </w:r>
      <w:r>
        <w:rPr>
          <w:color w:val="669900"/>
          <w:sz w:val="21"/>
        </w:rPr>
        <w:t xml:space="preserve">= </w:t>
      </w:r>
      <w:r>
        <w:rPr>
          <w:color w:val="ABB1BE"/>
          <w:sz w:val="21"/>
        </w:rPr>
        <w:t>e</w:t>
      </w:r>
      <w:r>
        <w:rPr>
          <w:color w:val="999999"/>
          <w:sz w:val="21"/>
        </w:rPr>
        <w:t>;</w:t>
      </w:r>
      <w:r>
        <w:rPr>
          <w:color w:val="5C626F"/>
          <w:sz w:val="23"/>
        </w:rPr>
        <w:t xml:space="preserve">// loTail </w:t>
      </w:r>
      <w:r>
        <w:rPr>
          <w:rFonts w:hint="eastAsia" w:ascii="宋体" w:eastAsia="宋体"/>
          <w:color w:val="5C626F"/>
          <w:spacing w:val="-1"/>
          <w:sz w:val="21"/>
        </w:rPr>
        <w:t>指 向 当 前 的 元 素</w:t>
      </w:r>
      <w:r>
        <w:rPr>
          <w:color w:val="5C626F"/>
          <w:sz w:val="23"/>
        </w:rPr>
        <w:t>e//</w:t>
      </w:r>
      <w:r>
        <w:rPr>
          <w:color w:val="5C626F"/>
          <w:spacing w:val="-10"/>
          <w:sz w:val="23"/>
        </w:rPr>
        <w:t xml:space="preserve"> </w:t>
      </w:r>
      <w:r>
        <w:rPr>
          <w:rFonts w:hint="eastAsia" w:ascii="宋体" w:eastAsia="宋体"/>
          <w:color w:val="5C626F"/>
          <w:sz w:val="21"/>
        </w:rPr>
        <w:t>初始化后</w:t>
      </w:r>
      <w:r>
        <w:rPr>
          <w:rFonts w:hint="eastAsia" w:ascii="宋体" w:eastAsia="宋体"/>
          <w:color w:val="5C626F"/>
          <w:sz w:val="20"/>
        </w:rPr>
        <w:t>，</w:t>
      </w:r>
      <w:r>
        <w:rPr>
          <w:color w:val="5C626F"/>
          <w:sz w:val="23"/>
        </w:rPr>
        <w:t>loTail</w:t>
      </w:r>
      <w:r>
        <w:rPr>
          <w:rFonts w:hint="eastAsia" w:ascii="宋体" w:eastAsia="宋体"/>
          <w:color w:val="5C626F"/>
          <w:sz w:val="21"/>
        </w:rPr>
        <w:t>和</w:t>
      </w:r>
      <w:r>
        <w:rPr>
          <w:color w:val="5C626F"/>
          <w:sz w:val="23"/>
        </w:rPr>
        <w:t>loHead</w:t>
      </w:r>
      <w:r>
        <w:rPr>
          <w:rFonts w:hint="eastAsia" w:ascii="宋体" w:eastAsia="宋体"/>
          <w:color w:val="5C626F"/>
          <w:sz w:val="21"/>
        </w:rPr>
        <w:t>指向相同的内存</w:t>
      </w:r>
      <w:r>
        <w:rPr>
          <w:rFonts w:hint="eastAsia" w:ascii="宋体" w:eastAsia="宋体"/>
          <w:color w:val="5C626F"/>
          <w:sz w:val="20"/>
        </w:rPr>
        <w:t>，</w:t>
      </w:r>
      <w:r>
        <w:rPr>
          <w:rFonts w:hint="eastAsia" w:ascii="宋体" w:eastAsia="宋体"/>
          <w:color w:val="5C626F"/>
          <w:sz w:val="21"/>
        </w:rPr>
        <w:t>所以当</w:t>
      </w:r>
      <w:r>
        <w:rPr>
          <w:color w:val="5C626F"/>
          <w:sz w:val="23"/>
        </w:rPr>
        <w:t>loTail.next</w:t>
      </w:r>
      <w:r>
        <w:rPr>
          <w:rFonts w:hint="eastAsia" w:ascii="宋体" w:eastAsia="宋体"/>
          <w:color w:val="5C626F"/>
          <w:sz w:val="21"/>
        </w:rPr>
        <w:t>指向下</w:t>
      </w:r>
      <w:r>
        <w:rPr>
          <w:rFonts w:hint="eastAsia" w:ascii="宋体" w:eastAsia="宋体"/>
          <w:color w:val="5C626F"/>
          <w:w w:val="115"/>
          <w:sz w:val="15"/>
        </w:rPr>
        <w:t>一</w:t>
      </w:r>
      <w:r>
        <w:rPr>
          <w:rFonts w:hint="eastAsia" w:ascii="宋体" w:eastAsia="宋体"/>
          <w:color w:val="5C626F"/>
          <w:sz w:val="21"/>
        </w:rPr>
        <w:t>个元素时</w:t>
      </w:r>
      <w:r>
        <w:rPr>
          <w:rFonts w:hint="eastAsia" w:ascii="宋体" w:eastAsia="宋体"/>
          <w:color w:val="5C626F"/>
          <w:sz w:val="20"/>
        </w:rPr>
        <w:t>，</w:t>
      </w:r>
      <w:r>
        <w:rPr>
          <w:color w:val="5C626F"/>
          <w:sz w:val="23"/>
        </w:rPr>
        <w:t>//</w:t>
      </w:r>
      <w:r>
        <w:rPr>
          <w:color w:val="5C626F"/>
          <w:spacing w:val="-9"/>
          <w:sz w:val="23"/>
        </w:rPr>
        <w:t xml:space="preserve"> </w:t>
      </w:r>
      <w:r>
        <w:rPr>
          <w:rFonts w:hint="eastAsia" w:ascii="宋体" w:eastAsia="宋体"/>
          <w:color w:val="5C626F"/>
          <w:sz w:val="21"/>
        </w:rPr>
        <w:t>底层数组中的元素的</w:t>
      </w:r>
      <w:r>
        <w:rPr>
          <w:color w:val="5C626F"/>
          <w:sz w:val="23"/>
        </w:rPr>
        <w:t>next</w:t>
      </w:r>
      <w:r>
        <w:rPr>
          <w:rFonts w:hint="eastAsia" w:ascii="宋体" w:eastAsia="宋体"/>
          <w:color w:val="5C626F"/>
          <w:sz w:val="21"/>
        </w:rPr>
        <w:t>引用也相应发生变化</w:t>
      </w:r>
      <w:r>
        <w:rPr>
          <w:rFonts w:hint="eastAsia" w:ascii="宋体" w:eastAsia="宋体"/>
          <w:color w:val="5C626F"/>
          <w:sz w:val="20"/>
        </w:rPr>
        <w:t>，</w:t>
      </w:r>
      <w:r>
        <w:rPr>
          <w:rFonts w:hint="eastAsia" w:ascii="宋体" w:eastAsia="宋体"/>
          <w:color w:val="5C626F"/>
          <w:sz w:val="21"/>
        </w:rPr>
        <w:t>造成</w:t>
      </w:r>
      <w:r>
        <w:rPr>
          <w:color w:val="5C626F"/>
          <w:sz w:val="23"/>
        </w:rPr>
        <w:t>lowHead.next.next</w:t>
      </w:r>
      <w:r>
        <w:rPr>
          <w:color w:val="5C626F"/>
          <w:spacing w:val="65"/>
          <w:sz w:val="23"/>
        </w:rPr>
        <w:t xml:space="preserve"> </w:t>
      </w:r>
      <w:r>
        <w:rPr>
          <w:color w:val="5C626F"/>
          <w:sz w:val="23"/>
        </w:rPr>
        <w:t>//</w:t>
      </w:r>
      <w:r>
        <w:rPr>
          <w:color w:val="5C626F"/>
          <w:spacing w:val="-35"/>
          <w:sz w:val="23"/>
        </w:rPr>
        <w:t xml:space="preserve"> </w:t>
      </w:r>
      <w:r>
        <w:rPr>
          <w:rFonts w:hint="eastAsia" w:ascii="宋体" w:eastAsia="宋体"/>
          <w:color w:val="5C626F"/>
          <w:sz w:val="21"/>
        </w:rPr>
        <w:t>跟随</w:t>
      </w:r>
      <w:r>
        <w:rPr>
          <w:color w:val="5C626F"/>
          <w:sz w:val="23"/>
        </w:rPr>
        <w:t>loTail</w:t>
      </w:r>
      <w:r>
        <w:rPr>
          <w:rFonts w:hint="eastAsia" w:ascii="宋体" w:eastAsia="宋体"/>
          <w:color w:val="5C626F"/>
          <w:sz w:val="21"/>
        </w:rPr>
        <w:t>同步</w:t>
      </w:r>
      <w:r>
        <w:rPr>
          <w:rFonts w:hint="eastAsia" w:ascii="宋体" w:eastAsia="宋体"/>
          <w:color w:val="5C626F"/>
          <w:sz w:val="20"/>
        </w:rPr>
        <w:t>，</w:t>
      </w:r>
      <w:r>
        <w:rPr>
          <w:rFonts w:hint="eastAsia" w:ascii="宋体" w:eastAsia="宋体"/>
          <w:color w:val="5C626F"/>
          <w:sz w:val="21"/>
        </w:rPr>
        <w:t>使得</w:t>
      </w:r>
      <w:r>
        <w:rPr>
          <w:color w:val="5C626F"/>
          <w:sz w:val="23"/>
        </w:rPr>
        <w:t>lowHead</w:t>
      </w:r>
      <w:r>
        <w:rPr>
          <w:rFonts w:hint="eastAsia" w:ascii="宋体" w:eastAsia="宋体"/>
          <w:color w:val="5C626F"/>
          <w:sz w:val="21"/>
        </w:rPr>
        <w:t>可以</w:t>
      </w:r>
    </w:p>
    <w:p>
      <w:pPr>
        <w:tabs>
          <w:tab w:val="left" w:pos="3375"/>
          <w:tab w:val="left" w:pos="4877"/>
          <w:tab w:val="left" w:pos="8024"/>
        </w:tabs>
        <w:spacing w:before="0" w:line="211" w:lineRule="auto"/>
        <w:ind w:left="106" w:right="341" w:firstLine="0"/>
        <w:jc w:val="both"/>
        <w:rPr>
          <w:rFonts w:hint="eastAsia" w:ascii="宋体" w:eastAsia="宋体"/>
          <w:sz w:val="20"/>
        </w:rPr>
      </w:pPr>
      <w:r>
        <w:rPr>
          <w:rFonts w:hint="eastAsia" w:ascii="宋体" w:eastAsia="宋体"/>
          <w:color w:val="5C626F"/>
          <w:sz w:val="21"/>
        </w:rPr>
        <w:t>链接到所有属于该链表的元素</w:t>
      </w:r>
      <w:r>
        <w:rPr>
          <w:rFonts w:hint="eastAsia" w:ascii="宋体" w:eastAsia="宋体"/>
          <w:color w:val="5C626F"/>
          <w:sz w:val="18"/>
        </w:rPr>
        <w:t>。</w:t>
      </w:r>
      <w:r>
        <w:rPr>
          <w:rFonts w:hint="eastAsia" w:ascii="宋体" w:eastAsia="宋体"/>
          <w:color w:val="5C626F"/>
          <w:sz w:val="18"/>
        </w:rPr>
        <w:tab/>
      </w:r>
      <w:r>
        <w:rPr>
          <w:rFonts w:hint="eastAsia" w:ascii="宋体" w:eastAsia="宋体"/>
          <w:color w:val="5C626F"/>
          <w:sz w:val="18"/>
        </w:rPr>
        <w:tab/>
      </w:r>
      <w:r>
        <w:rPr>
          <w:color w:val="ABB1BE"/>
          <w:sz w:val="21"/>
        </w:rPr>
        <w:t>loTail</w:t>
      </w:r>
      <w:r>
        <w:rPr>
          <w:color w:val="ABB1BE"/>
          <w:spacing w:val="3"/>
          <w:sz w:val="21"/>
        </w:rPr>
        <w:t xml:space="preserve"> </w:t>
      </w:r>
      <w:r>
        <w:rPr>
          <w:color w:val="669900"/>
          <w:sz w:val="21"/>
        </w:rPr>
        <w:t>=</w:t>
      </w:r>
      <w:r>
        <w:rPr>
          <w:color w:val="669900"/>
          <w:spacing w:val="3"/>
          <w:sz w:val="21"/>
        </w:rPr>
        <w:t xml:space="preserve"> </w:t>
      </w:r>
      <w:r>
        <w:rPr>
          <w:color w:val="ABB1BE"/>
          <w:sz w:val="21"/>
        </w:rPr>
        <w:t>e</w:t>
      </w:r>
      <w:r>
        <w:rPr>
          <w:color w:val="999999"/>
          <w:sz w:val="21"/>
        </w:rPr>
        <w:t>;}</w:t>
      </w:r>
      <w:r>
        <w:rPr>
          <w:color w:val="C578DD"/>
          <w:sz w:val="21"/>
        </w:rPr>
        <w:t>else</w:t>
      </w:r>
      <w:r>
        <w:rPr>
          <w:color w:val="999999"/>
          <w:sz w:val="21"/>
        </w:rPr>
        <w:t>{</w:t>
      </w:r>
      <w:r>
        <w:rPr>
          <w:color w:val="C578DD"/>
          <w:sz w:val="21"/>
        </w:rPr>
        <w:t>if</w:t>
      </w:r>
      <w:r>
        <w:rPr>
          <w:color w:val="999999"/>
          <w:sz w:val="21"/>
        </w:rPr>
        <w:t>(</w:t>
      </w:r>
      <w:r>
        <w:rPr>
          <w:color w:val="ABB1BE"/>
          <w:sz w:val="21"/>
        </w:rPr>
        <w:t>hiTail</w:t>
      </w:r>
      <w:r>
        <w:rPr>
          <w:color w:val="ABB1BE"/>
          <w:spacing w:val="4"/>
          <w:sz w:val="21"/>
        </w:rPr>
        <w:t xml:space="preserve"> </w:t>
      </w:r>
      <w:r>
        <w:rPr>
          <w:color w:val="669900"/>
          <w:sz w:val="21"/>
        </w:rPr>
        <w:t>==</w:t>
      </w:r>
      <w:r>
        <w:rPr>
          <w:color w:val="669900"/>
          <w:spacing w:val="3"/>
          <w:sz w:val="21"/>
        </w:rPr>
        <w:t xml:space="preserve"> </w:t>
      </w:r>
      <w:r>
        <w:rPr>
          <w:color w:val="ABB1BE"/>
          <w:sz w:val="21"/>
        </w:rPr>
        <w:t>null</w:t>
      </w:r>
      <w:r>
        <w:rPr>
          <w:color w:val="999999"/>
          <w:sz w:val="21"/>
        </w:rPr>
        <w:t>)</w:t>
      </w:r>
      <w:r>
        <w:rPr>
          <w:color w:val="5C626F"/>
          <w:sz w:val="23"/>
        </w:rPr>
        <w:t>//</w:t>
      </w:r>
      <w:r>
        <w:rPr>
          <w:color w:val="5C626F"/>
          <w:spacing w:val="-2"/>
          <w:sz w:val="23"/>
        </w:rPr>
        <w:t xml:space="preserve"> </w:t>
      </w:r>
      <w:r>
        <w:rPr>
          <w:rFonts w:hint="eastAsia" w:ascii="宋体" w:eastAsia="宋体"/>
          <w:color w:val="5C626F"/>
          <w:sz w:val="21"/>
        </w:rPr>
        <w:t>初始化</w:t>
      </w:r>
      <w:r>
        <w:rPr>
          <w:color w:val="5C626F"/>
          <w:sz w:val="23"/>
        </w:rPr>
        <w:t>head</w:t>
      </w:r>
      <w:r>
        <w:rPr>
          <w:rFonts w:hint="eastAsia" w:ascii="宋体" w:eastAsia="宋体"/>
          <w:color w:val="5C626F"/>
          <w:sz w:val="21"/>
        </w:rPr>
        <w:t>指向链表当前元素</w:t>
      </w:r>
      <w:r>
        <w:rPr>
          <w:color w:val="5C626F"/>
          <w:sz w:val="23"/>
        </w:rPr>
        <w:t>e,</w:t>
      </w:r>
      <w:r>
        <w:rPr>
          <w:color w:val="5C626F"/>
          <w:spacing w:val="21"/>
          <w:sz w:val="23"/>
        </w:rPr>
        <w:t xml:space="preserve"> </w:t>
      </w:r>
      <w:r>
        <w:rPr>
          <w:rFonts w:hint="eastAsia" w:ascii="宋体" w:eastAsia="宋体"/>
          <w:color w:val="5C626F"/>
          <w:sz w:val="21"/>
        </w:rPr>
        <w:t>初始化后</w:t>
      </w:r>
      <w:r>
        <w:rPr>
          <w:color w:val="5C626F"/>
          <w:sz w:val="23"/>
        </w:rPr>
        <w:t>hiHead</w:t>
      </w:r>
      <w:r>
        <w:rPr>
          <w:rFonts w:hint="eastAsia" w:ascii="宋体" w:eastAsia="宋体"/>
          <w:color w:val="5C626F"/>
          <w:sz w:val="21"/>
        </w:rPr>
        <w:t>代表下标更改的链表头元素</w:t>
      </w:r>
      <w:r>
        <w:rPr>
          <w:rFonts w:hint="eastAsia" w:ascii="宋体" w:eastAsia="宋体"/>
          <w:color w:val="5C626F"/>
          <w:sz w:val="21"/>
        </w:rPr>
        <w:tab/>
      </w:r>
      <w:r>
        <w:rPr>
          <w:color w:val="ABB1BE"/>
          <w:sz w:val="21"/>
        </w:rPr>
        <w:t xml:space="preserve">hiHead </w:t>
      </w:r>
      <w:r>
        <w:rPr>
          <w:color w:val="669900"/>
          <w:sz w:val="21"/>
        </w:rPr>
        <w:t xml:space="preserve">= </w:t>
      </w:r>
      <w:r>
        <w:rPr>
          <w:color w:val="ABB1BE"/>
          <w:sz w:val="21"/>
        </w:rPr>
        <w:t>e</w:t>
      </w:r>
      <w:r>
        <w:rPr>
          <w:color w:val="999999"/>
          <w:sz w:val="21"/>
        </w:rPr>
        <w:t>;</w:t>
      </w:r>
      <w:r>
        <w:rPr>
          <w:color w:val="C578DD"/>
          <w:sz w:val="21"/>
        </w:rPr>
        <w:t xml:space="preserve">else </w:t>
      </w:r>
      <w:r>
        <w:rPr>
          <w:color w:val="ABB1BE"/>
          <w:sz w:val="21"/>
        </w:rPr>
        <w:t>hiTail</w:t>
      </w:r>
      <w:r>
        <w:rPr>
          <w:color w:val="999999"/>
          <w:sz w:val="21"/>
        </w:rPr>
        <w:t>.</w:t>
      </w:r>
      <w:r>
        <w:rPr>
          <w:color w:val="ABB1BE"/>
          <w:sz w:val="21"/>
        </w:rPr>
        <w:t>next</w:t>
      </w:r>
      <w:r>
        <w:rPr>
          <w:color w:val="ABB1BE"/>
          <w:spacing w:val="5"/>
          <w:sz w:val="21"/>
        </w:rPr>
        <w:t xml:space="preserve"> </w:t>
      </w:r>
      <w:r>
        <w:rPr>
          <w:color w:val="669900"/>
          <w:sz w:val="21"/>
        </w:rPr>
        <w:t>=</w:t>
      </w:r>
      <w:r>
        <w:rPr>
          <w:color w:val="669900"/>
          <w:spacing w:val="6"/>
          <w:sz w:val="21"/>
        </w:rPr>
        <w:t xml:space="preserve"> </w:t>
      </w:r>
      <w:r>
        <w:rPr>
          <w:color w:val="ABB1BE"/>
          <w:sz w:val="21"/>
        </w:rPr>
        <w:t>e</w:t>
      </w:r>
      <w:r>
        <w:rPr>
          <w:color w:val="999999"/>
          <w:sz w:val="21"/>
        </w:rPr>
        <w:t>;</w:t>
      </w:r>
      <w:r>
        <w:rPr>
          <w:color w:val="999999"/>
          <w:sz w:val="21"/>
        </w:rPr>
        <w:tab/>
      </w:r>
      <w:r>
        <w:rPr>
          <w:color w:val="ABB1BE"/>
          <w:sz w:val="21"/>
        </w:rPr>
        <w:t>hiTail</w:t>
      </w:r>
      <w:r>
        <w:rPr>
          <w:color w:val="ABB1BE"/>
          <w:spacing w:val="4"/>
          <w:sz w:val="21"/>
        </w:rPr>
        <w:t xml:space="preserve"> </w:t>
      </w:r>
      <w:r>
        <w:rPr>
          <w:color w:val="669900"/>
          <w:sz w:val="21"/>
        </w:rPr>
        <w:t>=</w:t>
      </w:r>
      <w:r>
        <w:rPr>
          <w:color w:val="669900"/>
          <w:spacing w:val="5"/>
          <w:sz w:val="21"/>
        </w:rPr>
        <w:t xml:space="preserve"> </w:t>
      </w:r>
      <w:r>
        <w:rPr>
          <w:color w:val="ABB1BE"/>
          <w:sz w:val="21"/>
        </w:rPr>
        <w:t>e</w:t>
      </w:r>
      <w:r>
        <w:rPr>
          <w:color w:val="999999"/>
          <w:sz w:val="21"/>
        </w:rPr>
        <w:t>;}}</w:t>
      </w:r>
      <w:r>
        <w:rPr>
          <w:color w:val="C578DD"/>
          <w:sz w:val="21"/>
        </w:rPr>
        <w:t>while</w:t>
      </w:r>
      <w:r>
        <w:rPr>
          <w:color w:val="999999"/>
          <w:sz w:val="21"/>
        </w:rPr>
        <w:t>((</w:t>
      </w:r>
      <w:r>
        <w:rPr>
          <w:color w:val="ABB1BE"/>
          <w:sz w:val="21"/>
        </w:rPr>
        <w:t>e</w:t>
      </w:r>
      <w:r>
        <w:rPr>
          <w:color w:val="ABB1BE"/>
          <w:spacing w:val="5"/>
          <w:sz w:val="21"/>
        </w:rPr>
        <w:t xml:space="preserve"> </w:t>
      </w:r>
      <w:r>
        <w:rPr>
          <w:color w:val="669900"/>
          <w:sz w:val="21"/>
        </w:rPr>
        <w:t>=</w:t>
      </w:r>
      <w:r>
        <w:rPr>
          <w:color w:val="669900"/>
          <w:spacing w:val="5"/>
          <w:sz w:val="21"/>
        </w:rPr>
        <w:t xml:space="preserve"> </w:t>
      </w:r>
      <w:r>
        <w:rPr>
          <w:color w:val="ABB1BE"/>
          <w:sz w:val="21"/>
        </w:rPr>
        <w:t>next</w:t>
      </w:r>
      <w:r>
        <w:rPr>
          <w:color w:val="999999"/>
          <w:sz w:val="21"/>
        </w:rPr>
        <w:t>)</w:t>
      </w:r>
      <w:r>
        <w:rPr>
          <w:color w:val="669900"/>
          <w:sz w:val="21"/>
        </w:rPr>
        <w:t>!=</w:t>
      </w:r>
      <w:r>
        <w:rPr>
          <w:color w:val="669900"/>
          <w:spacing w:val="5"/>
          <w:sz w:val="21"/>
        </w:rPr>
        <w:t xml:space="preserve"> </w:t>
      </w:r>
      <w:r>
        <w:rPr>
          <w:color w:val="ABB1BE"/>
          <w:sz w:val="21"/>
        </w:rPr>
        <w:t>null</w:t>
      </w:r>
      <w:r>
        <w:rPr>
          <w:color w:val="999999"/>
          <w:sz w:val="21"/>
        </w:rPr>
        <w:t>);</w:t>
      </w:r>
      <w:r>
        <w:rPr>
          <w:color w:val="5C626F"/>
          <w:sz w:val="23"/>
        </w:rPr>
        <w:t>//</w:t>
      </w:r>
      <w:r>
        <w:rPr>
          <w:color w:val="5C626F"/>
          <w:spacing w:val="-1"/>
          <w:sz w:val="23"/>
        </w:rPr>
        <w:t xml:space="preserve"> </w:t>
      </w:r>
      <w:r>
        <w:rPr>
          <w:rFonts w:hint="eastAsia" w:ascii="宋体" w:eastAsia="宋体"/>
          <w:color w:val="5C626F"/>
          <w:sz w:val="21"/>
        </w:rPr>
        <w:t>遍历结束</w:t>
      </w:r>
      <w:r>
        <w:rPr>
          <w:color w:val="5C626F"/>
          <w:sz w:val="23"/>
        </w:rPr>
        <w:t>,</w:t>
      </w:r>
      <w:r>
        <w:rPr>
          <w:color w:val="5C626F"/>
          <w:spacing w:val="-1"/>
          <w:sz w:val="23"/>
        </w:rPr>
        <w:t xml:space="preserve"> </w:t>
      </w:r>
      <w:r>
        <w:rPr>
          <w:rFonts w:hint="eastAsia" w:ascii="宋体" w:eastAsia="宋体"/>
          <w:color w:val="5C626F"/>
          <w:sz w:val="21"/>
        </w:rPr>
        <w:t>将</w:t>
      </w:r>
      <w:r>
        <w:rPr>
          <w:color w:val="5C626F"/>
          <w:sz w:val="23"/>
        </w:rPr>
        <w:t>tail</w:t>
      </w:r>
      <w:r>
        <w:rPr>
          <w:rFonts w:hint="eastAsia" w:ascii="宋体" w:eastAsia="宋体"/>
          <w:color w:val="5C626F"/>
          <w:sz w:val="21"/>
        </w:rPr>
        <w:t>指向</w:t>
      </w:r>
      <w:r>
        <w:rPr>
          <w:color w:val="5C626F"/>
          <w:sz w:val="23"/>
        </w:rPr>
        <w:t>null</w:t>
      </w:r>
      <w:r>
        <w:rPr>
          <w:rFonts w:hint="eastAsia" w:ascii="宋体" w:eastAsia="宋体"/>
          <w:color w:val="5C626F"/>
          <w:sz w:val="20"/>
        </w:rPr>
        <w:t>，</w:t>
      </w:r>
    </w:p>
    <w:p>
      <w:pPr>
        <w:spacing w:after="0" w:line="211" w:lineRule="auto"/>
        <w:jc w:val="both"/>
        <w:rPr>
          <w:rFonts w:hint="eastAsia" w:ascii="宋体" w:eastAsia="宋体"/>
          <w:sz w:val="20"/>
        </w:rPr>
        <w:sectPr>
          <w:pgSz w:w="11920" w:h="16840"/>
          <w:pgMar w:top="960" w:right="900" w:bottom="280" w:left="1000" w:header="720" w:footer="720" w:gutter="0"/>
          <w:cols w:space="720" w:num="1"/>
        </w:sectPr>
      </w:pPr>
    </w:p>
    <w:p>
      <w:pPr>
        <w:tabs>
          <w:tab w:val="left" w:pos="2055"/>
          <w:tab w:val="left" w:pos="7276"/>
          <w:tab w:val="left" w:pos="8174"/>
        </w:tabs>
        <w:spacing w:before="40" w:line="230" w:lineRule="auto"/>
        <w:ind w:left="106" w:right="580" w:firstLine="0"/>
        <w:jc w:val="left"/>
        <w:rPr>
          <w:sz w:val="21"/>
        </w:rPr>
      </w:pPr>
      <w:r>
        <w:rPr>
          <w:rFonts w:hint="eastAsia" w:ascii="宋体" w:eastAsia="宋体"/>
          <w:color w:val="5C626F"/>
          <w:sz w:val="21"/>
        </w:rPr>
        <w:t>并把链表头放入新数组的相应下标</w:t>
      </w:r>
      <w:r>
        <w:rPr>
          <w:rFonts w:hint="eastAsia" w:ascii="宋体" w:eastAsia="宋体"/>
          <w:color w:val="5C626F"/>
          <w:sz w:val="20"/>
        </w:rPr>
        <w:t>，</w:t>
      </w:r>
      <w:r>
        <w:rPr>
          <w:rFonts w:hint="eastAsia" w:ascii="宋体" w:eastAsia="宋体"/>
          <w:color w:val="5C626F"/>
          <w:sz w:val="21"/>
        </w:rPr>
        <w:t>形成新的映射</w:t>
      </w:r>
      <w:r>
        <w:rPr>
          <w:rFonts w:hint="eastAsia" w:ascii="宋体" w:eastAsia="宋体"/>
          <w:color w:val="5C626F"/>
          <w:sz w:val="18"/>
        </w:rPr>
        <w:t>。</w:t>
      </w:r>
      <w:r>
        <w:rPr>
          <w:color w:val="C578DD"/>
          <w:sz w:val="21"/>
        </w:rPr>
        <w:t>if</w:t>
      </w:r>
      <w:r>
        <w:rPr>
          <w:color w:val="999999"/>
          <w:sz w:val="21"/>
        </w:rPr>
        <w:t>(</w:t>
      </w:r>
      <w:r>
        <w:rPr>
          <w:color w:val="ABB1BE"/>
          <w:sz w:val="21"/>
        </w:rPr>
        <w:t xml:space="preserve">loTail </w:t>
      </w:r>
      <w:r>
        <w:rPr>
          <w:color w:val="ABB1BE"/>
          <w:spacing w:val="14"/>
          <w:sz w:val="21"/>
        </w:rPr>
        <w:t xml:space="preserve"> </w:t>
      </w:r>
      <w:r>
        <w:rPr>
          <w:color w:val="669900"/>
          <w:sz w:val="21"/>
        </w:rPr>
        <w:t xml:space="preserve">!= </w:t>
      </w:r>
      <w:r>
        <w:rPr>
          <w:color w:val="669900"/>
          <w:spacing w:val="15"/>
          <w:sz w:val="21"/>
        </w:rPr>
        <w:t xml:space="preserve"> </w:t>
      </w:r>
      <w:r>
        <w:rPr>
          <w:color w:val="ABB1BE"/>
          <w:sz w:val="21"/>
        </w:rPr>
        <w:t>null</w:t>
      </w:r>
      <w:r>
        <w:rPr>
          <w:color w:val="999999"/>
          <w:sz w:val="21"/>
        </w:rPr>
        <w:t>){</w:t>
      </w:r>
      <w:r>
        <w:rPr>
          <w:color w:val="999999"/>
          <w:sz w:val="21"/>
        </w:rPr>
        <w:tab/>
      </w:r>
      <w:r>
        <w:rPr>
          <w:color w:val="999999"/>
          <w:sz w:val="21"/>
        </w:rPr>
        <w:tab/>
      </w:r>
      <w:r>
        <w:rPr>
          <w:color w:val="ABB1BE"/>
          <w:sz w:val="21"/>
        </w:rPr>
        <w:t>loTail</w:t>
      </w:r>
      <w:r>
        <w:rPr>
          <w:color w:val="999999"/>
          <w:sz w:val="21"/>
        </w:rPr>
        <w:t>.</w:t>
      </w:r>
      <w:r>
        <w:rPr>
          <w:color w:val="ABB1BE"/>
          <w:sz w:val="21"/>
        </w:rPr>
        <w:t xml:space="preserve">next </w:t>
      </w:r>
      <w:r>
        <w:rPr>
          <w:color w:val="669900"/>
          <w:spacing w:val="-17"/>
          <w:sz w:val="21"/>
        </w:rPr>
        <w:t xml:space="preserve">= </w:t>
      </w:r>
      <w:r>
        <w:rPr>
          <w:color w:val="ABB1BE"/>
          <w:sz w:val="21"/>
        </w:rPr>
        <w:t>null</w:t>
      </w:r>
      <w:r>
        <w:rPr>
          <w:color w:val="999999"/>
          <w:sz w:val="21"/>
        </w:rPr>
        <w:t>;</w:t>
      </w:r>
      <w:r>
        <w:rPr>
          <w:color w:val="999999"/>
          <w:sz w:val="21"/>
        </w:rPr>
        <w:tab/>
      </w:r>
      <w:r>
        <w:rPr>
          <w:color w:val="ABB1BE"/>
          <w:sz w:val="21"/>
        </w:rPr>
        <w:t>newTab</w:t>
      </w:r>
      <w:r>
        <w:rPr>
          <w:color w:val="999999"/>
          <w:sz w:val="21"/>
        </w:rPr>
        <w:t>[</w:t>
      </w:r>
      <w:r>
        <w:rPr>
          <w:color w:val="ABB1BE"/>
          <w:sz w:val="21"/>
        </w:rPr>
        <w:t>j</w:t>
      </w:r>
      <w:r>
        <w:rPr>
          <w:color w:val="999999"/>
          <w:sz w:val="21"/>
        </w:rPr>
        <w:t>]</w:t>
      </w:r>
      <w:r>
        <w:rPr>
          <w:color w:val="669900"/>
          <w:sz w:val="21"/>
        </w:rPr>
        <w:t xml:space="preserve">= </w:t>
      </w:r>
      <w:r>
        <w:rPr>
          <w:color w:val="ABB1BE"/>
          <w:sz w:val="21"/>
        </w:rPr>
        <w:t>loHead</w:t>
      </w:r>
      <w:r>
        <w:rPr>
          <w:color w:val="999999"/>
          <w:sz w:val="21"/>
        </w:rPr>
        <w:t>;}</w:t>
      </w:r>
      <w:r>
        <w:rPr>
          <w:color w:val="C578DD"/>
          <w:sz w:val="21"/>
        </w:rPr>
        <w:t>if</w:t>
      </w:r>
      <w:r>
        <w:rPr>
          <w:color w:val="999999"/>
          <w:sz w:val="21"/>
        </w:rPr>
        <w:t>(</w:t>
      </w:r>
      <w:r>
        <w:rPr>
          <w:color w:val="ABB1BE"/>
          <w:sz w:val="21"/>
        </w:rPr>
        <w:t>hiTail</w:t>
      </w:r>
      <w:r>
        <w:rPr>
          <w:color w:val="ABB1BE"/>
          <w:spacing w:val="21"/>
          <w:sz w:val="21"/>
        </w:rPr>
        <w:t xml:space="preserve"> </w:t>
      </w:r>
      <w:r>
        <w:rPr>
          <w:color w:val="669900"/>
          <w:sz w:val="21"/>
        </w:rPr>
        <w:t>!=</w:t>
      </w:r>
      <w:r>
        <w:rPr>
          <w:color w:val="669900"/>
          <w:spacing w:val="10"/>
          <w:sz w:val="21"/>
        </w:rPr>
        <w:t xml:space="preserve"> </w:t>
      </w:r>
      <w:r>
        <w:rPr>
          <w:color w:val="ABB1BE"/>
          <w:sz w:val="21"/>
        </w:rPr>
        <w:t>null</w:t>
      </w:r>
      <w:r>
        <w:rPr>
          <w:color w:val="999999"/>
          <w:sz w:val="21"/>
        </w:rPr>
        <w:t>){</w:t>
      </w:r>
      <w:r>
        <w:rPr>
          <w:color w:val="999999"/>
          <w:sz w:val="21"/>
        </w:rPr>
        <w:tab/>
      </w:r>
      <w:r>
        <w:rPr>
          <w:color w:val="ABB1BE"/>
          <w:sz w:val="21"/>
        </w:rPr>
        <w:t>hiTail</w:t>
      </w:r>
      <w:r>
        <w:rPr>
          <w:color w:val="999999"/>
          <w:sz w:val="21"/>
        </w:rPr>
        <w:t>.</w:t>
      </w:r>
      <w:r>
        <w:rPr>
          <w:color w:val="ABB1BE"/>
          <w:sz w:val="21"/>
        </w:rPr>
        <w:t xml:space="preserve">next </w:t>
      </w:r>
      <w:r>
        <w:rPr>
          <w:color w:val="669900"/>
          <w:sz w:val="21"/>
        </w:rPr>
        <w:t xml:space="preserve">= </w:t>
      </w:r>
      <w:r>
        <w:rPr>
          <w:color w:val="ABB1BE"/>
          <w:sz w:val="21"/>
        </w:rPr>
        <w:t>null</w:t>
      </w:r>
      <w:r>
        <w:rPr>
          <w:color w:val="999999"/>
          <w:sz w:val="21"/>
        </w:rPr>
        <w:t xml:space="preserve">; </w:t>
      </w:r>
      <w:r>
        <w:rPr>
          <w:color w:val="ABB1BE"/>
          <w:sz w:val="21"/>
        </w:rPr>
        <w:t>newTab</w:t>
      </w:r>
      <w:r>
        <w:rPr>
          <w:color w:val="999999"/>
          <w:sz w:val="21"/>
        </w:rPr>
        <w:t>[</w:t>
      </w:r>
      <w:r>
        <w:rPr>
          <w:color w:val="ABB1BE"/>
          <w:sz w:val="21"/>
        </w:rPr>
        <w:t xml:space="preserve">j </w:t>
      </w:r>
      <w:r>
        <w:rPr>
          <w:color w:val="669900"/>
          <w:sz w:val="21"/>
        </w:rPr>
        <w:t xml:space="preserve">+ </w:t>
      </w:r>
      <w:r>
        <w:rPr>
          <w:color w:val="ABB1BE"/>
          <w:sz w:val="21"/>
        </w:rPr>
        <w:t>oldCap</w:t>
      </w:r>
      <w:r>
        <w:rPr>
          <w:color w:val="999999"/>
          <w:sz w:val="21"/>
        </w:rPr>
        <w:t>]</w:t>
      </w:r>
      <w:r>
        <w:rPr>
          <w:color w:val="669900"/>
          <w:sz w:val="21"/>
        </w:rPr>
        <w:t xml:space="preserve">= </w:t>
      </w:r>
      <w:r>
        <w:rPr>
          <w:color w:val="ABB1BE"/>
          <w:sz w:val="21"/>
        </w:rPr>
        <w:t>hiHead</w:t>
      </w:r>
      <w:r>
        <w:rPr>
          <w:color w:val="999999"/>
          <w:sz w:val="21"/>
        </w:rPr>
        <w:t>;}}}}}</w:t>
      </w:r>
      <w:r>
        <w:rPr>
          <w:color w:val="C578DD"/>
          <w:sz w:val="21"/>
        </w:rPr>
        <w:t>return</w:t>
      </w:r>
      <w:r>
        <w:rPr>
          <w:color w:val="C578DD"/>
          <w:spacing w:val="8"/>
          <w:sz w:val="21"/>
        </w:rPr>
        <w:t xml:space="preserve"> </w:t>
      </w:r>
      <w:r>
        <w:rPr>
          <w:color w:val="ABB1BE"/>
          <w:sz w:val="21"/>
        </w:rPr>
        <w:t>newTab</w:t>
      </w:r>
      <w:r>
        <w:rPr>
          <w:color w:val="999999"/>
          <w:sz w:val="21"/>
        </w:rPr>
        <w:t>;}</w:t>
      </w:r>
    </w:p>
    <w:p>
      <w:pPr>
        <w:spacing w:before="0" w:line="371" w:lineRule="exact"/>
        <w:ind w:left="1158" w:right="0" w:firstLine="0"/>
        <w:jc w:val="left"/>
        <w:rPr>
          <w:sz w:val="21"/>
        </w:rPr>
      </w:pPr>
      <w:r>
        <w:pict>
          <v:shape id="_x0000_s1269" o:spid="_x0000_s1269" style="position:absolute;left:0pt;margin-left:85.9pt;margin-top:8.05pt;height:4pt;width:4pt;mso-position-horizontal-relative:page;z-index:251791360;mso-width-relative:page;mso-height-relative:page;" fillcolor="#000000" filled="t" stroked="f" coordorigin="1718,162" coordsize="80,80" path="m1758,242l1741,239,1728,232,1721,219,1718,202,1721,184,1728,172,1741,164,1758,162,1775,164,1788,172,1795,184,1798,202,1795,219,1788,232,1775,239,1758,242xe">
            <v:path arrowok="t"/>
            <v:fill on="t" focussize="0,0"/>
            <v:stroke on="f"/>
            <v:imagedata o:title=""/>
            <o:lock v:ext="edit"/>
          </v:shape>
        </w:pict>
      </w:r>
      <w:r>
        <w:rPr>
          <w:w w:val="101"/>
          <w:sz w:val="21"/>
        </w:rPr>
        <w:t>1</w:t>
      </w:r>
    </w:p>
    <w:p>
      <w:pPr>
        <w:spacing w:before="0" w:line="372" w:lineRule="exact"/>
        <w:ind w:left="1158" w:right="0" w:firstLine="0"/>
        <w:jc w:val="left"/>
        <w:rPr>
          <w:sz w:val="21"/>
        </w:rPr>
      </w:pPr>
      <w:r>
        <w:pict>
          <v:shape id="_x0000_s1270" o:spid="_x0000_s1270" style="position:absolute;left:0pt;margin-left:85.9pt;margin-top:8.15pt;height:4pt;width:4pt;mso-position-horizontal-relative:page;z-index:251791360;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w w:val="101"/>
          <w:sz w:val="21"/>
        </w:rPr>
        <w:t>2</w:t>
      </w:r>
    </w:p>
    <w:p>
      <w:pPr>
        <w:spacing w:before="0" w:line="372" w:lineRule="exact"/>
        <w:ind w:left="1158" w:right="0" w:firstLine="0"/>
        <w:jc w:val="left"/>
        <w:rPr>
          <w:sz w:val="21"/>
        </w:rPr>
      </w:pPr>
      <w:r>
        <w:pict>
          <v:shape id="_x0000_s1271" o:spid="_x0000_s1271" style="position:absolute;left:0pt;margin-left:85.9pt;margin-top:8.15pt;height:4pt;width:4pt;mso-position-horizontal-relative:page;z-index:251792384;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w w:val="101"/>
          <w:sz w:val="21"/>
        </w:rPr>
        <w:t>3</w:t>
      </w:r>
    </w:p>
    <w:p>
      <w:pPr>
        <w:spacing w:before="0" w:line="372" w:lineRule="exact"/>
        <w:ind w:left="1158" w:right="0" w:firstLine="0"/>
        <w:jc w:val="left"/>
        <w:rPr>
          <w:sz w:val="21"/>
        </w:rPr>
      </w:pPr>
      <w:r>
        <w:pict>
          <v:shape id="_x0000_s1272" o:spid="_x0000_s1272" style="position:absolute;left:0pt;margin-left:85.9pt;margin-top:8.15pt;height:4pt;width:4pt;mso-position-horizontal-relative:page;z-index:251792384;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w w:val="101"/>
          <w:sz w:val="21"/>
        </w:rPr>
        <w:t>4</w:t>
      </w:r>
    </w:p>
    <w:p>
      <w:pPr>
        <w:spacing w:before="0" w:line="372" w:lineRule="exact"/>
        <w:ind w:left="1158" w:right="0" w:firstLine="0"/>
        <w:jc w:val="left"/>
        <w:rPr>
          <w:sz w:val="21"/>
        </w:rPr>
      </w:pPr>
      <w:r>
        <w:pict>
          <v:shape id="_x0000_s1273" o:spid="_x0000_s1273" style="position:absolute;left:0pt;margin-left:85.9pt;margin-top:8.15pt;height:4pt;width:4pt;mso-position-horizontal-relative:page;z-index:251793408;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w w:val="101"/>
          <w:sz w:val="21"/>
        </w:rPr>
        <w:t>5</w:t>
      </w:r>
    </w:p>
    <w:p>
      <w:pPr>
        <w:spacing w:before="0" w:line="372" w:lineRule="exact"/>
        <w:ind w:left="1158" w:right="0" w:firstLine="0"/>
        <w:jc w:val="left"/>
        <w:rPr>
          <w:sz w:val="21"/>
        </w:rPr>
      </w:pPr>
      <w:r>
        <w:pict>
          <v:shape id="_x0000_s1274" o:spid="_x0000_s1274" style="position:absolute;left:0pt;margin-left:85.9pt;margin-top:8.15pt;height:4pt;width:4pt;mso-position-horizontal-relative:page;z-index:251793408;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w w:val="101"/>
          <w:sz w:val="21"/>
        </w:rPr>
        <w:t>6</w:t>
      </w:r>
    </w:p>
    <w:p>
      <w:pPr>
        <w:spacing w:before="0" w:line="372" w:lineRule="exact"/>
        <w:ind w:left="1158" w:right="0" w:firstLine="0"/>
        <w:jc w:val="left"/>
        <w:rPr>
          <w:sz w:val="21"/>
        </w:rPr>
      </w:pPr>
      <w:r>
        <w:pict>
          <v:shape id="_x0000_s1275" o:spid="_x0000_s1275" style="position:absolute;left:0pt;margin-left:85.9pt;margin-top:8.15pt;height:4pt;width:4pt;mso-position-horizontal-relative:page;z-index:251794432;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w w:val="101"/>
          <w:sz w:val="21"/>
        </w:rPr>
        <w:t>7</w:t>
      </w:r>
    </w:p>
    <w:p>
      <w:pPr>
        <w:spacing w:before="0" w:line="372" w:lineRule="exact"/>
        <w:ind w:left="1158" w:right="0" w:firstLine="0"/>
        <w:jc w:val="left"/>
        <w:rPr>
          <w:sz w:val="21"/>
        </w:rPr>
      </w:pPr>
      <w:r>
        <w:pict>
          <v:shape id="_x0000_s1276" o:spid="_x0000_s1276" style="position:absolute;left:0pt;margin-left:85.9pt;margin-top:8.15pt;height:4pt;width:4pt;mso-position-horizontal-relative:page;z-index:251794432;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w w:val="101"/>
          <w:sz w:val="21"/>
        </w:rPr>
        <w:t>8</w:t>
      </w:r>
    </w:p>
    <w:p>
      <w:pPr>
        <w:spacing w:before="0" w:line="372" w:lineRule="exact"/>
        <w:ind w:left="1158" w:right="0" w:firstLine="0"/>
        <w:jc w:val="left"/>
        <w:rPr>
          <w:sz w:val="21"/>
        </w:rPr>
      </w:pPr>
      <w:r>
        <w:pict>
          <v:shape id="_x0000_s1277" o:spid="_x0000_s1277" style="position:absolute;left:0pt;margin-left:85.9pt;margin-top:8.15pt;height:4pt;width:4pt;mso-position-horizontal-relative:page;z-index:251795456;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w w:val="101"/>
          <w:sz w:val="21"/>
        </w:rPr>
        <w:t>9</w:t>
      </w:r>
    </w:p>
    <w:p>
      <w:pPr>
        <w:spacing w:before="0" w:line="372" w:lineRule="exact"/>
        <w:ind w:left="1158" w:right="0" w:firstLine="0"/>
        <w:jc w:val="left"/>
        <w:rPr>
          <w:sz w:val="21"/>
        </w:rPr>
      </w:pPr>
      <w:r>
        <w:pict>
          <v:shape id="_x0000_s1278" o:spid="_x0000_s1278" style="position:absolute;left:0pt;margin-left:85.9pt;margin-top:8.15pt;height:4pt;width:4pt;mso-position-horizontal-relative:page;z-index:251795456;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10</w:t>
      </w:r>
    </w:p>
    <w:p>
      <w:pPr>
        <w:spacing w:before="0" w:line="372" w:lineRule="exact"/>
        <w:ind w:left="1158" w:right="0" w:firstLine="0"/>
        <w:jc w:val="left"/>
        <w:rPr>
          <w:sz w:val="21"/>
        </w:rPr>
      </w:pPr>
      <w:r>
        <w:pict>
          <v:shape id="_x0000_s1279" o:spid="_x0000_s1279" style="position:absolute;left:0pt;margin-left:85.9pt;margin-top:8.15pt;height:4pt;width:4pt;mso-position-horizontal-relative:page;z-index:251796480;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11</w:t>
      </w:r>
    </w:p>
    <w:p>
      <w:pPr>
        <w:spacing w:before="0" w:line="372" w:lineRule="exact"/>
        <w:ind w:left="1158" w:right="0" w:firstLine="0"/>
        <w:jc w:val="left"/>
        <w:rPr>
          <w:sz w:val="21"/>
        </w:rPr>
      </w:pPr>
      <w:r>
        <w:pict>
          <v:shape id="_x0000_s1280" o:spid="_x0000_s1280" style="position:absolute;left:0pt;margin-left:85.9pt;margin-top:8.15pt;height:4pt;width:4pt;mso-position-horizontal-relative:page;z-index:251796480;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12</w:t>
      </w:r>
    </w:p>
    <w:p>
      <w:pPr>
        <w:spacing w:before="0" w:line="372" w:lineRule="exact"/>
        <w:ind w:left="1158" w:right="0" w:firstLine="0"/>
        <w:jc w:val="left"/>
        <w:rPr>
          <w:sz w:val="21"/>
        </w:rPr>
      </w:pPr>
      <w:r>
        <w:pict>
          <v:shape id="_x0000_s1281" o:spid="_x0000_s1281" style="position:absolute;left:0pt;margin-left:85.9pt;margin-top:8.15pt;height:4pt;width:4pt;mso-position-horizontal-relative:page;z-index:251797504;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13</w:t>
      </w:r>
    </w:p>
    <w:p>
      <w:pPr>
        <w:spacing w:before="0" w:line="372" w:lineRule="exact"/>
        <w:ind w:left="1158" w:right="0" w:firstLine="0"/>
        <w:jc w:val="left"/>
        <w:rPr>
          <w:sz w:val="21"/>
        </w:rPr>
      </w:pPr>
      <w:r>
        <w:pict>
          <v:shape id="_x0000_s1282" o:spid="_x0000_s1282" style="position:absolute;left:0pt;margin-left:85.9pt;margin-top:8.15pt;height:4pt;width:4pt;mso-position-horizontal-relative:page;z-index:251797504;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14</w:t>
      </w:r>
    </w:p>
    <w:p>
      <w:pPr>
        <w:spacing w:before="0" w:line="372" w:lineRule="exact"/>
        <w:ind w:left="1158" w:right="0" w:firstLine="0"/>
        <w:jc w:val="left"/>
        <w:rPr>
          <w:sz w:val="21"/>
        </w:rPr>
      </w:pPr>
      <w:r>
        <w:pict>
          <v:shape id="_x0000_s1283" o:spid="_x0000_s1283" style="position:absolute;left:0pt;margin-left:85.9pt;margin-top:8.15pt;height:4pt;width:4pt;mso-position-horizontal-relative:page;z-index:251798528;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15</w:t>
      </w:r>
    </w:p>
    <w:p>
      <w:pPr>
        <w:spacing w:before="0" w:line="372" w:lineRule="exact"/>
        <w:ind w:left="1158" w:right="0" w:firstLine="0"/>
        <w:jc w:val="left"/>
        <w:rPr>
          <w:sz w:val="21"/>
        </w:rPr>
      </w:pPr>
      <w:r>
        <w:pict>
          <v:shape id="_x0000_s1284" o:spid="_x0000_s1284" style="position:absolute;left:0pt;margin-left:85.9pt;margin-top:8.15pt;height:4pt;width:4pt;mso-position-horizontal-relative:page;z-index:251798528;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16</w:t>
      </w:r>
    </w:p>
    <w:p>
      <w:pPr>
        <w:spacing w:before="0" w:line="372" w:lineRule="exact"/>
        <w:ind w:left="1158" w:right="0" w:firstLine="0"/>
        <w:jc w:val="left"/>
        <w:rPr>
          <w:sz w:val="21"/>
        </w:rPr>
      </w:pPr>
      <w:r>
        <w:pict>
          <v:shape id="_x0000_s1285" o:spid="_x0000_s1285" style="position:absolute;left:0pt;margin-left:85.9pt;margin-top:8.15pt;height:4pt;width:4pt;mso-position-horizontal-relative:page;z-index:251799552;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17</w:t>
      </w:r>
    </w:p>
    <w:p>
      <w:pPr>
        <w:spacing w:before="0" w:line="372" w:lineRule="exact"/>
        <w:ind w:left="1158" w:right="0" w:firstLine="0"/>
        <w:jc w:val="left"/>
        <w:rPr>
          <w:sz w:val="21"/>
        </w:rPr>
      </w:pPr>
      <w:r>
        <w:pict>
          <v:shape id="_x0000_s1286" o:spid="_x0000_s1286" style="position:absolute;left:0pt;margin-left:85.9pt;margin-top:8.15pt;height:4pt;width:4pt;mso-position-horizontal-relative:page;z-index:251799552;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18</w:t>
      </w:r>
    </w:p>
    <w:p>
      <w:pPr>
        <w:spacing w:before="0" w:line="372" w:lineRule="exact"/>
        <w:ind w:left="1158" w:right="0" w:firstLine="0"/>
        <w:jc w:val="left"/>
        <w:rPr>
          <w:sz w:val="21"/>
        </w:rPr>
      </w:pPr>
      <w:r>
        <w:pict>
          <v:shape id="_x0000_s1287" o:spid="_x0000_s1287" style="position:absolute;left:0pt;margin-left:85.9pt;margin-top:8.15pt;height:4pt;width:4pt;mso-position-horizontal-relative:page;z-index:251800576;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19</w:t>
      </w:r>
    </w:p>
    <w:p>
      <w:pPr>
        <w:spacing w:before="0" w:line="372" w:lineRule="exact"/>
        <w:ind w:left="1158" w:right="0" w:firstLine="0"/>
        <w:jc w:val="left"/>
        <w:rPr>
          <w:sz w:val="21"/>
        </w:rPr>
      </w:pPr>
      <w:r>
        <w:pict>
          <v:shape id="_x0000_s1288" o:spid="_x0000_s1288" style="position:absolute;left:0pt;margin-left:85.9pt;margin-top:8.15pt;height:4pt;width:4pt;mso-position-horizontal-relative:page;z-index:251800576;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20</w:t>
      </w:r>
    </w:p>
    <w:p>
      <w:pPr>
        <w:spacing w:before="0" w:line="372" w:lineRule="exact"/>
        <w:ind w:left="1158" w:right="0" w:firstLine="0"/>
        <w:jc w:val="left"/>
        <w:rPr>
          <w:sz w:val="21"/>
        </w:rPr>
      </w:pPr>
      <w:r>
        <w:pict>
          <v:shape id="_x0000_s1289" o:spid="_x0000_s1289" style="position:absolute;left:0pt;margin-left:85.9pt;margin-top:8.15pt;height:4pt;width:4pt;mso-position-horizontal-relative:page;z-index:251801600;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21</w:t>
      </w:r>
    </w:p>
    <w:p>
      <w:pPr>
        <w:spacing w:before="0" w:line="372" w:lineRule="exact"/>
        <w:ind w:left="1158" w:right="0" w:firstLine="0"/>
        <w:jc w:val="left"/>
        <w:rPr>
          <w:sz w:val="21"/>
        </w:rPr>
      </w:pPr>
      <w:r>
        <w:pict>
          <v:shape id="_x0000_s1290" o:spid="_x0000_s1290" style="position:absolute;left:0pt;margin-left:85.9pt;margin-top:8.15pt;height:4pt;width:4pt;mso-position-horizontal-relative:page;z-index:251801600;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22</w:t>
      </w:r>
    </w:p>
    <w:p>
      <w:pPr>
        <w:spacing w:before="0" w:line="372" w:lineRule="exact"/>
        <w:ind w:left="1158" w:right="0" w:firstLine="0"/>
        <w:jc w:val="left"/>
        <w:rPr>
          <w:sz w:val="21"/>
        </w:rPr>
      </w:pPr>
      <w:r>
        <w:pict>
          <v:shape id="_x0000_s1291" o:spid="_x0000_s1291" style="position:absolute;left:0pt;margin-left:85.9pt;margin-top:8.15pt;height:4pt;width:4pt;mso-position-horizontal-relative:page;z-index:251802624;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23</w:t>
      </w:r>
    </w:p>
    <w:p>
      <w:pPr>
        <w:spacing w:before="0" w:line="372" w:lineRule="exact"/>
        <w:ind w:left="1158" w:right="0" w:firstLine="0"/>
        <w:jc w:val="left"/>
        <w:rPr>
          <w:sz w:val="21"/>
        </w:rPr>
      </w:pPr>
      <w:r>
        <w:pict>
          <v:shape id="_x0000_s1292" o:spid="_x0000_s1292" style="position:absolute;left:0pt;margin-left:85.9pt;margin-top:8.15pt;height:4pt;width:4pt;mso-position-horizontal-relative:page;z-index:251802624;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24</w:t>
      </w:r>
    </w:p>
    <w:p>
      <w:pPr>
        <w:spacing w:before="0" w:line="372" w:lineRule="exact"/>
        <w:ind w:left="1158" w:right="0" w:firstLine="0"/>
        <w:jc w:val="left"/>
        <w:rPr>
          <w:sz w:val="21"/>
        </w:rPr>
      </w:pPr>
      <w:r>
        <w:pict>
          <v:shape id="_x0000_s1293" o:spid="_x0000_s1293" style="position:absolute;left:0pt;margin-left:85.9pt;margin-top:8.15pt;height:4pt;width:4pt;mso-position-horizontal-relative:page;z-index:251803648;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25</w:t>
      </w:r>
    </w:p>
    <w:p>
      <w:pPr>
        <w:spacing w:before="0" w:line="372" w:lineRule="exact"/>
        <w:ind w:left="1158" w:right="0" w:firstLine="0"/>
        <w:jc w:val="left"/>
        <w:rPr>
          <w:sz w:val="21"/>
        </w:rPr>
      </w:pPr>
      <w:r>
        <w:pict>
          <v:shape id="_x0000_s1294" o:spid="_x0000_s1294" style="position:absolute;left:0pt;margin-left:85.9pt;margin-top:8.15pt;height:4pt;width:4pt;mso-position-horizontal-relative:page;z-index:251803648;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26</w:t>
      </w:r>
    </w:p>
    <w:p>
      <w:pPr>
        <w:spacing w:before="0" w:line="372" w:lineRule="exact"/>
        <w:ind w:left="1158" w:right="0" w:firstLine="0"/>
        <w:jc w:val="left"/>
        <w:rPr>
          <w:sz w:val="21"/>
        </w:rPr>
      </w:pPr>
      <w:r>
        <w:pict>
          <v:shape id="_x0000_s1295" o:spid="_x0000_s1295" style="position:absolute;left:0pt;margin-left:85.9pt;margin-top:8.15pt;height:4pt;width:4pt;mso-position-horizontal-relative:page;z-index:251804672;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27</w:t>
      </w:r>
    </w:p>
    <w:p>
      <w:pPr>
        <w:spacing w:before="0" w:line="372" w:lineRule="exact"/>
        <w:ind w:left="1158" w:right="0" w:firstLine="0"/>
        <w:jc w:val="left"/>
        <w:rPr>
          <w:sz w:val="21"/>
        </w:rPr>
      </w:pPr>
      <w:r>
        <w:pict>
          <v:shape id="_x0000_s1296" o:spid="_x0000_s1296" style="position:absolute;left:0pt;margin-left:85.9pt;margin-top:8.15pt;height:4pt;width:4pt;mso-position-horizontal-relative:page;z-index:251804672;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28</w:t>
      </w:r>
    </w:p>
    <w:p>
      <w:pPr>
        <w:spacing w:before="0" w:line="372" w:lineRule="exact"/>
        <w:ind w:left="1158" w:right="0" w:firstLine="0"/>
        <w:jc w:val="left"/>
        <w:rPr>
          <w:sz w:val="21"/>
        </w:rPr>
      </w:pPr>
      <w:r>
        <w:pict>
          <v:shape id="_x0000_s1297" o:spid="_x0000_s1297" style="position:absolute;left:0pt;margin-left:85.9pt;margin-top:8.15pt;height:4pt;width:4pt;mso-position-horizontal-relative:page;z-index:251805696;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29</w:t>
      </w:r>
    </w:p>
    <w:p>
      <w:pPr>
        <w:spacing w:before="0" w:line="372" w:lineRule="exact"/>
        <w:ind w:left="1158" w:right="0" w:firstLine="0"/>
        <w:jc w:val="left"/>
        <w:rPr>
          <w:sz w:val="21"/>
        </w:rPr>
      </w:pPr>
      <w:r>
        <w:pict>
          <v:shape id="_x0000_s1298" o:spid="_x0000_s1298" style="position:absolute;left:0pt;margin-left:85.9pt;margin-top:8.15pt;height:4pt;width:4pt;mso-position-horizontal-relative:page;z-index:251805696;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30</w:t>
      </w:r>
    </w:p>
    <w:p>
      <w:pPr>
        <w:spacing w:before="0" w:line="372" w:lineRule="exact"/>
        <w:ind w:left="1158" w:right="0" w:firstLine="0"/>
        <w:jc w:val="left"/>
        <w:rPr>
          <w:sz w:val="21"/>
        </w:rPr>
      </w:pPr>
      <w:r>
        <w:pict>
          <v:shape id="_x0000_s1299" o:spid="_x0000_s1299" style="position:absolute;left:0pt;margin-left:85.9pt;margin-top:8.15pt;height:4pt;width:4pt;mso-position-horizontal-relative:page;z-index:251806720;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31</w:t>
      </w:r>
    </w:p>
    <w:p>
      <w:pPr>
        <w:spacing w:before="0" w:line="372" w:lineRule="exact"/>
        <w:ind w:left="1158" w:right="0" w:firstLine="0"/>
        <w:jc w:val="left"/>
        <w:rPr>
          <w:sz w:val="21"/>
        </w:rPr>
      </w:pPr>
      <w:r>
        <w:pict>
          <v:shape id="_x0000_s1300" o:spid="_x0000_s1300" style="position:absolute;left:0pt;margin-left:85.9pt;margin-top:8.15pt;height:4pt;width:4pt;mso-position-horizontal-relative:page;z-index:251806720;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32</w:t>
      </w:r>
    </w:p>
    <w:p>
      <w:pPr>
        <w:spacing w:before="0" w:line="372" w:lineRule="exact"/>
        <w:ind w:left="1158" w:right="0" w:firstLine="0"/>
        <w:jc w:val="left"/>
        <w:rPr>
          <w:sz w:val="21"/>
        </w:rPr>
      </w:pPr>
      <w:r>
        <w:pict>
          <v:shape id="_x0000_s1301" o:spid="_x0000_s1301" style="position:absolute;left:0pt;margin-left:85.9pt;margin-top:8.15pt;height:4pt;width:4pt;mso-position-horizontal-relative:page;z-index:251807744;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33</w:t>
      </w:r>
    </w:p>
    <w:p>
      <w:pPr>
        <w:spacing w:before="0" w:line="372" w:lineRule="exact"/>
        <w:ind w:left="1158" w:right="0" w:firstLine="0"/>
        <w:jc w:val="left"/>
        <w:rPr>
          <w:sz w:val="21"/>
        </w:rPr>
      </w:pPr>
      <w:r>
        <w:pict>
          <v:shape id="_x0000_s1302" o:spid="_x0000_s1302" style="position:absolute;left:0pt;margin-left:85.9pt;margin-top:8.15pt;height:4pt;width:4pt;mso-position-horizontal-relative:page;z-index:251807744;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34</w:t>
      </w:r>
    </w:p>
    <w:p>
      <w:pPr>
        <w:spacing w:before="0" w:line="372" w:lineRule="exact"/>
        <w:ind w:left="1158" w:right="0" w:firstLine="0"/>
        <w:jc w:val="left"/>
        <w:rPr>
          <w:sz w:val="21"/>
        </w:rPr>
      </w:pPr>
      <w:r>
        <w:pict>
          <v:shape id="_x0000_s1303" o:spid="_x0000_s1303" style="position:absolute;left:0pt;margin-left:85.9pt;margin-top:8.15pt;height:4pt;width:4pt;mso-position-horizontal-relative:page;z-index:251808768;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35</w:t>
      </w:r>
    </w:p>
    <w:p>
      <w:pPr>
        <w:spacing w:before="0" w:line="380" w:lineRule="exact"/>
        <w:ind w:left="1158" w:right="0" w:firstLine="0"/>
        <w:jc w:val="left"/>
        <w:rPr>
          <w:sz w:val="21"/>
        </w:rPr>
      </w:pPr>
      <w:r>
        <w:pict>
          <v:shape id="_x0000_s1304" o:spid="_x0000_s1304" style="position:absolute;left:0pt;margin-left:85.9pt;margin-top:8.15pt;height:4pt;width:4pt;mso-position-horizontal-relative:page;z-index:251808768;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36</w:t>
      </w:r>
    </w:p>
    <w:p>
      <w:pPr>
        <w:spacing w:after="0" w:line="380" w:lineRule="exact"/>
        <w:jc w:val="left"/>
        <w:rPr>
          <w:sz w:val="21"/>
        </w:rPr>
        <w:sectPr>
          <w:pgSz w:w="11920" w:h="16840"/>
          <w:pgMar w:top="960" w:right="900" w:bottom="280" w:left="1000" w:header="720" w:footer="720" w:gutter="0"/>
          <w:cols w:space="720" w:num="1"/>
        </w:sectPr>
      </w:pPr>
    </w:p>
    <w:p>
      <w:pPr>
        <w:spacing w:before="28" w:line="380" w:lineRule="exact"/>
        <w:ind w:left="1158" w:right="0" w:firstLine="0"/>
        <w:jc w:val="left"/>
        <w:rPr>
          <w:sz w:val="21"/>
        </w:rPr>
      </w:pPr>
      <w:r>
        <w:pict>
          <v:shape id="_x0000_s1305" o:spid="_x0000_s1305" style="position:absolute;left:0pt;margin-left:85.9pt;margin-top:9.9pt;height:4pt;width:4pt;mso-position-horizontal-relative:page;z-index:251809792;mso-width-relative:page;mso-height-relative:page;" fillcolor="#000000" filled="t" stroked="f" coordorigin="1718,199" coordsize="80,80" path="m1758,279l1741,276,1728,269,1721,256,1718,239,1721,221,1728,209,1741,201,1758,199,1775,201,1788,209,1795,221,1798,239,1795,256,1788,269,1775,276,1758,279xe">
            <v:path arrowok="t"/>
            <v:fill on="t" focussize="0,0"/>
            <v:stroke on="f"/>
            <v:imagedata o:title=""/>
            <o:lock v:ext="edit"/>
          </v:shape>
        </w:pict>
      </w:r>
      <w:r>
        <w:rPr>
          <w:sz w:val="21"/>
        </w:rPr>
        <w:t>37</w:t>
      </w:r>
    </w:p>
    <w:p>
      <w:pPr>
        <w:spacing w:before="0" w:line="372" w:lineRule="exact"/>
        <w:ind w:left="1158" w:right="0" w:firstLine="0"/>
        <w:jc w:val="left"/>
        <w:rPr>
          <w:sz w:val="21"/>
        </w:rPr>
      </w:pPr>
      <w:r>
        <w:pict>
          <v:shape id="_x0000_s1306" o:spid="_x0000_s1306" style="position:absolute;left:0pt;margin-left:85.9pt;margin-top:8.15pt;height:4pt;width:4pt;mso-position-horizontal-relative:page;z-index:251809792;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38</w:t>
      </w:r>
    </w:p>
    <w:p>
      <w:pPr>
        <w:spacing w:before="0" w:line="372" w:lineRule="exact"/>
        <w:ind w:left="1158" w:right="0" w:firstLine="0"/>
        <w:jc w:val="left"/>
        <w:rPr>
          <w:sz w:val="21"/>
        </w:rPr>
      </w:pPr>
      <w:r>
        <w:pict>
          <v:shape id="_x0000_s1307" o:spid="_x0000_s1307" style="position:absolute;left:0pt;margin-left:85.9pt;margin-top:8.15pt;height:4pt;width:4pt;mso-position-horizontal-relative:page;z-index:251810816;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39</w:t>
      </w:r>
    </w:p>
    <w:p>
      <w:pPr>
        <w:spacing w:before="0" w:line="372" w:lineRule="exact"/>
        <w:ind w:left="1158" w:right="0" w:firstLine="0"/>
        <w:jc w:val="left"/>
        <w:rPr>
          <w:sz w:val="21"/>
        </w:rPr>
      </w:pPr>
      <w:r>
        <w:pict>
          <v:shape id="_x0000_s1308" o:spid="_x0000_s1308" style="position:absolute;left:0pt;margin-left:85.9pt;margin-top:8.15pt;height:4pt;width:4pt;mso-position-horizontal-relative:page;z-index:251810816;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40</w:t>
      </w:r>
    </w:p>
    <w:p>
      <w:pPr>
        <w:spacing w:before="0" w:line="372" w:lineRule="exact"/>
        <w:ind w:left="1158" w:right="0" w:firstLine="0"/>
        <w:jc w:val="left"/>
        <w:rPr>
          <w:sz w:val="21"/>
        </w:rPr>
      </w:pPr>
      <w:r>
        <w:pict>
          <v:shape id="_x0000_s1309" o:spid="_x0000_s1309" style="position:absolute;left:0pt;margin-left:85.9pt;margin-top:8.15pt;height:4pt;width:4pt;mso-position-horizontal-relative:page;z-index:251811840;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41</w:t>
      </w:r>
    </w:p>
    <w:p>
      <w:pPr>
        <w:spacing w:before="0" w:line="372" w:lineRule="exact"/>
        <w:ind w:left="1158" w:right="0" w:firstLine="0"/>
        <w:jc w:val="left"/>
        <w:rPr>
          <w:sz w:val="21"/>
        </w:rPr>
      </w:pPr>
      <w:r>
        <w:pict>
          <v:shape id="_x0000_s1310" o:spid="_x0000_s1310" style="position:absolute;left:0pt;margin-left:85.9pt;margin-top:8.15pt;height:4pt;width:4pt;mso-position-horizontal-relative:page;z-index:251811840;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42</w:t>
      </w:r>
    </w:p>
    <w:p>
      <w:pPr>
        <w:spacing w:before="0" w:line="372" w:lineRule="exact"/>
        <w:ind w:left="1158" w:right="0" w:firstLine="0"/>
        <w:jc w:val="left"/>
        <w:rPr>
          <w:sz w:val="21"/>
        </w:rPr>
      </w:pPr>
      <w:r>
        <w:pict>
          <v:shape id="_x0000_s1311" o:spid="_x0000_s1311" style="position:absolute;left:0pt;margin-left:85.9pt;margin-top:8.15pt;height:4pt;width:4pt;mso-position-horizontal-relative:page;z-index:251812864;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43</w:t>
      </w:r>
    </w:p>
    <w:p>
      <w:pPr>
        <w:spacing w:before="0" w:line="372" w:lineRule="exact"/>
        <w:ind w:left="1158" w:right="0" w:firstLine="0"/>
        <w:jc w:val="left"/>
        <w:rPr>
          <w:sz w:val="21"/>
        </w:rPr>
      </w:pPr>
      <w:r>
        <w:pict>
          <v:shape id="_x0000_s1312" o:spid="_x0000_s1312" style="position:absolute;left:0pt;margin-left:85.9pt;margin-top:8.15pt;height:4pt;width:4pt;mso-position-horizontal-relative:page;z-index:251812864;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44</w:t>
      </w:r>
    </w:p>
    <w:p>
      <w:pPr>
        <w:spacing w:before="0" w:line="372" w:lineRule="exact"/>
        <w:ind w:left="1158" w:right="0" w:firstLine="0"/>
        <w:jc w:val="left"/>
        <w:rPr>
          <w:sz w:val="21"/>
        </w:rPr>
      </w:pPr>
      <w:r>
        <w:pict>
          <v:shape id="_x0000_s1313" o:spid="_x0000_s1313" style="position:absolute;left:0pt;margin-left:85.9pt;margin-top:8.15pt;height:4pt;width:4pt;mso-position-horizontal-relative:page;z-index:251813888;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45</w:t>
      </w:r>
    </w:p>
    <w:p>
      <w:pPr>
        <w:spacing w:before="0" w:line="372" w:lineRule="exact"/>
        <w:ind w:left="1158" w:right="0" w:firstLine="0"/>
        <w:jc w:val="left"/>
        <w:rPr>
          <w:sz w:val="21"/>
        </w:rPr>
      </w:pPr>
      <w:r>
        <w:pict>
          <v:shape id="_x0000_s1314" o:spid="_x0000_s1314" style="position:absolute;left:0pt;margin-left:85.9pt;margin-top:8.15pt;height:4pt;width:4pt;mso-position-horizontal-relative:page;z-index:251813888;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46</w:t>
      </w:r>
    </w:p>
    <w:p>
      <w:pPr>
        <w:spacing w:before="0" w:line="372" w:lineRule="exact"/>
        <w:ind w:left="1158" w:right="0" w:firstLine="0"/>
        <w:jc w:val="left"/>
        <w:rPr>
          <w:sz w:val="21"/>
        </w:rPr>
      </w:pPr>
      <w:r>
        <w:pict>
          <v:shape id="_x0000_s1315" o:spid="_x0000_s1315" style="position:absolute;left:0pt;margin-left:85.9pt;margin-top:8.15pt;height:4pt;width:4pt;mso-position-horizontal-relative:page;z-index:251814912;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47</w:t>
      </w:r>
    </w:p>
    <w:p>
      <w:pPr>
        <w:spacing w:before="0" w:line="372" w:lineRule="exact"/>
        <w:ind w:left="1158" w:right="0" w:firstLine="0"/>
        <w:jc w:val="left"/>
        <w:rPr>
          <w:sz w:val="21"/>
        </w:rPr>
      </w:pPr>
      <w:r>
        <w:pict>
          <v:shape id="_x0000_s1316" o:spid="_x0000_s1316" style="position:absolute;left:0pt;margin-left:85.9pt;margin-top:8.15pt;height:4pt;width:4pt;mso-position-horizontal-relative:page;z-index:251814912;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48</w:t>
      </w:r>
    </w:p>
    <w:p>
      <w:pPr>
        <w:spacing w:before="0" w:line="372" w:lineRule="exact"/>
        <w:ind w:left="1158" w:right="0" w:firstLine="0"/>
        <w:jc w:val="left"/>
        <w:rPr>
          <w:sz w:val="21"/>
        </w:rPr>
      </w:pPr>
      <w:r>
        <w:pict>
          <v:shape id="_x0000_s1317" o:spid="_x0000_s1317" style="position:absolute;left:0pt;margin-left:85.9pt;margin-top:8.15pt;height:4pt;width:4pt;mso-position-horizontal-relative:page;z-index:251815936;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49</w:t>
      </w:r>
    </w:p>
    <w:p>
      <w:pPr>
        <w:spacing w:before="0" w:line="372" w:lineRule="exact"/>
        <w:ind w:left="1158" w:right="0" w:firstLine="0"/>
        <w:jc w:val="left"/>
        <w:rPr>
          <w:sz w:val="21"/>
        </w:rPr>
      </w:pPr>
      <w:r>
        <w:pict>
          <v:shape id="_x0000_s1318" o:spid="_x0000_s1318" style="position:absolute;left:0pt;margin-left:85.9pt;margin-top:8.15pt;height:4pt;width:4pt;mso-position-horizontal-relative:page;z-index:251815936;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50</w:t>
      </w:r>
    </w:p>
    <w:p>
      <w:pPr>
        <w:spacing w:before="0" w:line="372" w:lineRule="exact"/>
        <w:ind w:left="1158" w:right="0" w:firstLine="0"/>
        <w:jc w:val="left"/>
        <w:rPr>
          <w:sz w:val="21"/>
        </w:rPr>
      </w:pPr>
      <w:r>
        <w:pict>
          <v:shape id="_x0000_s1319" o:spid="_x0000_s1319" style="position:absolute;left:0pt;margin-left:85.9pt;margin-top:8.15pt;height:4pt;width:4pt;mso-position-horizontal-relative:page;z-index:251816960;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51</w:t>
      </w:r>
    </w:p>
    <w:p>
      <w:pPr>
        <w:spacing w:before="0" w:line="372" w:lineRule="exact"/>
        <w:ind w:left="1158" w:right="0" w:firstLine="0"/>
        <w:jc w:val="left"/>
        <w:rPr>
          <w:sz w:val="21"/>
        </w:rPr>
      </w:pPr>
      <w:r>
        <w:pict>
          <v:shape id="_x0000_s1320" o:spid="_x0000_s1320" style="position:absolute;left:0pt;margin-left:85.9pt;margin-top:8.15pt;height:4pt;width:4pt;mso-position-horizontal-relative:page;z-index:251816960;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52</w:t>
      </w:r>
    </w:p>
    <w:p>
      <w:pPr>
        <w:spacing w:before="0" w:line="372" w:lineRule="exact"/>
        <w:ind w:left="1158" w:right="0" w:firstLine="0"/>
        <w:jc w:val="left"/>
        <w:rPr>
          <w:sz w:val="21"/>
        </w:rPr>
      </w:pPr>
      <w:r>
        <w:pict>
          <v:shape id="_x0000_s1321" o:spid="_x0000_s1321" style="position:absolute;left:0pt;margin-left:85.9pt;margin-top:8.15pt;height:4pt;width:4pt;mso-position-horizontal-relative:page;z-index:251817984;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53</w:t>
      </w:r>
    </w:p>
    <w:p>
      <w:pPr>
        <w:spacing w:before="0" w:line="372" w:lineRule="exact"/>
        <w:ind w:left="1158" w:right="0" w:firstLine="0"/>
        <w:jc w:val="left"/>
        <w:rPr>
          <w:sz w:val="21"/>
        </w:rPr>
      </w:pPr>
      <w:r>
        <w:pict>
          <v:shape id="_x0000_s1322" o:spid="_x0000_s1322" style="position:absolute;left:0pt;margin-left:85.9pt;margin-top:8.15pt;height:4pt;width:4pt;mso-position-horizontal-relative:page;z-index:251817984;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54</w:t>
      </w:r>
    </w:p>
    <w:p>
      <w:pPr>
        <w:spacing w:before="0" w:line="372" w:lineRule="exact"/>
        <w:ind w:left="1158" w:right="0" w:firstLine="0"/>
        <w:jc w:val="left"/>
        <w:rPr>
          <w:sz w:val="21"/>
        </w:rPr>
      </w:pPr>
      <w:r>
        <w:pict>
          <v:shape id="_x0000_s1323" o:spid="_x0000_s1323" style="position:absolute;left:0pt;margin-left:85.9pt;margin-top:8.15pt;height:4pt;width:4pt;mso-position-horizontal-relative:page;z-index:251819008;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55</w:t>
      </w:r>
    </w:p>
    <w:p>
      <w:pPr>
        <w:spacing w:before="0" w:line="372" w:lineRule="exact"/>
        <w:ind w:left="1158" w:right="0" w:firstLine="0"/>
        <w:jc w:val="left"/>
        <w:rPr>
          <w:sz w:val="21"/>
        </w:rPr>
      </w:pPr>
      <w:r>
        <w:pict>
          <v:shape id="_x0000_s1324" o:spid="_x0000_s1324" style="position:absolute;left:0pt;margin-left:85.9pt;margin-top:8.15pt;height:4pt;width:4pt;mso-position-horizontal-relative:page;z-index:251819008;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56</w:t>
      </w:r>
    </w:p>
    <w:p>
      <w:pPr>
        <w:spacing w:before="0" w:line="372" w:lineRule="exact"/>
        <w:ind w:left="1158" w:right="0" w:firstLine="0"/>
        <w:jc w:val="left"/>
        <w:rPr>
          <w:sz w:val="21"/>
        </w:rPr>
      </w:pPr>
      <w:r>
        <w:pict>
          <v:shape id="_x0000_s1325" o:spid="_x0000_s1325" style="position:absolute;left:0pt;margin-left:85.9pt;margin-top:8.15pt;height:4pt;width:4pt;mso-position-horizontal-relative:page;z-index:251820032;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57</w:t>
      </w:r>
    </w:p>
    <w:p>
      <w:pPr>
        <w:spacing w:before="0" w:line="372" w:lineRule="exact"/>
        <w:ind w:left="1158" w:right="0" w:firstLine="0"/>
        <w:jc w:val="left"/>
        <w:rPr>
          <w:sz w:val="21"/>
        </w:rPr>
      </w:pPr>
      <w:r>
        <w:pict>
          <v:shape id="_x0000_s1326" o:spid="_x0000_s1326" style="position:absolute;left:0pt;margin-left:85.9pt;margin-top:8.15pt;height:4pt;width:4pt;mso-position-horizontal-relative:page;z-index:251820032;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58</w:t>
      </w:r>
    </w:p>
    <w:p>
      <w:pPr>
        <w:spacing w:before="0" w:line="372" w:lineRule="exact"/>
        <w:ind w:left="1158" w:right="0" w:firstLine="0"/>
        <w:jc w:val="left"/>
        <w:rPr>
          <w:sz w:val="21"/>
        </w:rPr>
      </w:pPr>
      <w:r>
        <w:pict>
          <v:shape id="_x0000_s1327" o:spid="_x0000_s1327" style="position:absolute;left:0pt;margin-left:85.9pt;margin-top:8.15pt;height:4pt;width:4pt;mso-position-horizontal-relative:page;z-index:251821056;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59</w:t>
      </w:r>
    </w:p>
    <w:p>
      <w:pPr>
        <w:spacing w:before="0" w:line="372" w:lineRule="exact"/>
        <w:ind w:left="1158" w:right="0" w:firstLine="0"/>
        <w:jc w:val="left"/>
        <w:rPr>
          <w:sz w:val="21"/>
        </w:rPr>
      </w:pPr>
      <w:r>
        <w:pict>
          <v:shape id="_x0000_s1328" o:spid="_x0000_s1328" style="position:absolute;left:0pt;margin-left:85.9pt;margin-top:8.15pt;height:4pt;width:4pt;mso-position-horizontal-relative:page;z-index:251821056;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60</w:t>
      </w:r>
    </w:p>
    <w:p>
      <w:pPr>
        <w:spacing w:before="0" w:line="372" w:lineRule="exact"/>
        <w:ind w:left="1158" w:right="0" w:firstLine="0"/>
        <w:jc w:val="left"/>
        <w:rPr>
          <w:sz w:val="21"/>
        </w:rPr>
      </w:pPr>
      <w:r>
        <w:pict>
          <v:shape id="_x0000_s1329" o:spid="_x0000_s1329" style="position:absolute;left:0pt;margin-left:85.9pt;margin-top:8.15pt;height:4pt;width:4pt;mso-position-horizontal-relative:page;z-index:251822080;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61</w:t>
      </w:r>
    </w:p>
    <w:p>
      <w:pPr>
        <w:spacing w:before="0" w:line="372" w:lineRule="exact"/>
        <w:ind w:left="1158" w:right="0" w:firstLine="0"/>
        <w:jc w:val="left"/>
        <w:rPr>
          <w:sz w:val="21"/>
        </w:rPr>
      </w:pPr>
      <w:r>
        <w:pict>
          <v:shape id="_x0000_s1330" o:spid="_x0000_s1330" style="position:absolute;left:0pt;margin-left:85.9pt;margin-top:8.15pt;height:4pt;width:4pt;mso-position-horizontal-relative:page;z-index:251822080;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62</w:t>
      </w:r>
    </w:p>
    <w:p>
      <w:pPr>
        <w:spacing w:before="0" w:line="372" w:lineRule="exact"/>
        <w:ind w:left="1158" w:right="0" w:firstLine="0"/>
        <w:jc w:val="left"/>
        <w:rPr>
          <w:sz w:val="21"/>
        </w:rPr>
      </w:pPr>
      <w:r>
        <w:pict>
          <v:shape id="_x0000_s1331" o:spid="_x0000_s1331" style="position:absolute;left:0pt;margin-left:85.9pt;margin-top:8.15pt;height:4pt;width:4pt;mso-position-horizontal-relative:page;z-index:251823104;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63</w:t>
      </w:r>
    </w:p>
    <w:p>
      <w:pPr>
        <w:spacing w:before="0" w:line="372" w:lineRule="exact"/>
        <w:ind w:left="1158" w:right="0" w:firstLine="0"/>
        <w:jc w:val="left"/>
        <w:rPr>
          <w:sz w:val="21"/>
        </w:rPr>
      </w:pPr>
      <w:r>
        <w:pict>
          <v:shape id="_x0000_s1332" o:spid="_x0000_s1332" style="position:absolute;left:0pt;margin-left:85.9pt;margin-top:8.15pt;height:4pt;width:4pt;mso-position-horizontal-relative:page;z-index:251823104;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64</w:t>
      </w:r>
    </w:p>
    <w:p>
      <w:pPr>
        <w:spacing w:before="0" w:line="372" w:lineRule="exact"/>
        <w:ind w:left="1158" w:right="0" w:firstLine="0"/>
        <w:jc w:val="left"/>
        <w:rPr>
          <w:sz w:val="21"/>
        </w:rPr>
      </w:pPr>
      <w:r>
        <w:pict>
          <v:shape id="_x0000_s1333" o:spid="_x0000_s1333" style="position:absolute;left:0pt;margin-left:85.9pt;margin-top:8.15pt;height:4pt;width:4pt;mso-position-horizontal-relative:page;z-index:251824128;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65</w:t>
      </w:r>
    </w:p>
    <w:p>
      <w:pPr>
        <w:spacing w:before="0" w:line="372" w:lineRule="exact"/>
        <w:ind w:left="1158" w:right="0" w:firstLine="0"/>
        <w:jc w:val="left"/>
        <w:rPr>
          <w:sz w:val="21"/>
        </w:rPr>
      </w:pPr>
      <w:r>
        <w:pict>
          <v:shape id="_x0000_s1334" o:spid="_x0000_s1334" style="position:absolute;left:0pt;margin-left:85.9pt;margin-top:8.15pt;height:4pt;width:4pt;mso-position-horizontal-relative:page;z-index:251824128;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66</w:t>
      </w:r>
    </w:p>
    <w:p>
      <w:pPr>
        <w:spacing w:before="0" w:line="372" w:lineRule="exact"/>
        <w:ind w:left="1158" w:right="0" w:firstLine="0"/>
        <w:jc w:val="left"/>
        <w:rPr>
          <w:sz w:val="21"/>
        </w:rPr>
      </w:pPr>
      <w:r>
        <w:pict>
          <v:shape id="_x0000_s1335" o:spid="_x0000_s1335" style="position:absolute;left:0pt;margin-left:85.9pt;margin-top:8.15pt;height:4pt;width:4pt;mso-position-horizontal-relative:page;z-index:251825152;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67</w:t>
      </w:r>
    </w:p>
    <w:p>
      <w:pPr>
        <w:spacing w:before="0" w:line="372" w:lineRule="exact"/>
        <w:ind w:left="1158" w:right="0" w:firstLine="0"/>
        <w:jc w:val="left"/>
        <w:rPr>
          <w:sz w:val="21"/>
        </w:rPr>
      </w:pPr>
      <w:r>
        <w:pict>
          <v:shape id="_x0000_s1336" o:spid="_x0000_s1336" style="position:absolute;left:0pt;margin-left:85.9pt;margin-top:8.15pt;height:4pt;width:4pt;mso-position-horizontal-relative:page;z-index:251825152;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68</w:t>
      </w:r>
    </w:p>
    <w:p>
      <w:pPr>
        <w:spacing w:before="0" w:line="372" w:lineRule="exact"/>
        <w:ind w:left="1158" w:right="0" w:firstLine="0"/>
        <w:jc w:val="left"/>
        <w:rPr>
          <w:sz w:val="21"/>
        </w:rPr>
      </w:pPr>
      <w:r>
        <w:pict>
          <v:shape id="_x0000_s1337" o:spid="_x0000_s1337" style="position:absolute;left:0pt;margin-left:85.9pt;margin-top:8.15pt;height:4pt;width:4pt;mso-position-horizontal-relative:page;z-index:251826176;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69</w:t>
      </w:r>
    </w:p>
    <w:p>
      <w:pPr>
        <w:spacing w:before="0" w:line="372" w:lineRule="exact"/>
        <w:ind w:left="1158" w:right="0" w:firstLine="0"/>
        <w:jc w:val="left"/>
        <w:rPr>
          <w:sz w:val="21"/>
        </w:rPr>
      </w:pPr>
      <w:r>
        <w:pict>
          <v:shape id="_x0000_s1338" o:spid="_x0000_s1338" style="position:absolute;left:0pt;margin-left:85.9pt;margin-top:8.15pt;height:4pt;width:4pt;mso-position-horizontal-relative:page;z-index:251826176;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70</w:t>
      </w:r>
    </w:p>
    <w:p>
      <w:pPr>
        <w:spacing w:before="0" w:line="372" w:lineRule="exact"/>
        <w:ind w:left="1158" w:right="0" w:firstLine="0"/>
        <w:jc w:val="left"/>
        <w:rPr>
          <w:sz w:val="21"/>
        </w:rPr>
      </w:pPr>
      <w:r>
        <w:pict>
          <v:shape id="_x0000_s1339" o:spid="_x0000_s1339" style="position:absolute;left:0pt;margin-left:85.9pt;margin-top:8.15pt;height:4pt;width:4pt;mso-position-horizontal-relative:page;z-index:251827200;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71</w:t>
      </w:r>
    </w:p>
    <w:p>
      <w:pPr>
        <w:spacing w:before="0" w:line="372" w:lineRule="exact"/>
        <w:ind w:left="1158" w:right="0" w:firstLine="0"/>
        <w:jc w:val="left"/>
        <w:rPr>
          <w:sz w:val="21"/>
        </w:rPr>
      </w:pPr>
      <w:r>
        <w:pict>
          <v:shape id="_x0000_s1340" o:spid="_x0000_s1340" style="position:absolute;left:0pt;margin-left:85.9pt;margin-top:8.15pt;height:4pt;width:4pt;mso-position-horizontal-relative:page;z-index:251827200;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72</w:t>
      </w:r>
    </w:p>
    <w:p>
      <w:pPr>
        <w:spacing w:before="0" w:line="372" w:lineRule="exact"/>
        <w:ind w:left="1158" w:right="0" w:firstLine="0"/>
        <w:jc w:val="left"/>
        <w:rPr>
          <w:sz w:val="21"/>
        </w:rPr>
      </w:pPr>
      <w:r>
        <w:pict>
          <v:shape id="_x0000_s1341" o:spid="_x0000_s1341" style="position:absolute;left:0pt;margin-left:85.9pt;margin-top:8.15pt;height:4pt;width:4pt;mso-position-horizontal-relative:page;z-index:251828224;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73</w:t>
      </w:r>
    </w:p>
    <w:p>
      <w:pPr>
        <w:spacing w:before="0" w:line="372" w:lineRule="exact"/>
        <w:ind w:left="1158" w:right="0" w:firstLine="0"/>
        <w:jc w:val="left"/>
        <w:rPr>
          <w:sz w:val="21"/>
        </w:rPr>
      </w:pPr>
      <w:r>
        <w:pict>
          <v:shape id="_x0000_s1342" o:spid="_x0000_s1342" style="position:absolute;left:0pt;margin-left:85.9pt;margin-top:8.15pt;height:4pt;width:4pt;mso-position-horizontal-relative:page;z-index:251828224;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74</w:t>
      </w:r>
    </w:p>
    <w:p>
      <w:pPr>
        <w:spacing w:before="0" w:line="380" w:lineRule="exact"/>
        <w:ind w:left="1158" w:right="0" w:firstLine="0"/>
        <w:jc w:val="left"/>
        <w:rPr>
          <w:sz w:val="21"/>
        </w:rPr>
      </w:pPr>
      <w:r>
        <w:pict>
          <v:shape id="_x0000_s1343" o:spid="_x0000_s1343" style="position:absolute;left:0pt;margin-left:85.9pt;margin-top:8.15pt;height:4pt;width:4pt;mso-position-horizontal-relative:page;z-index:251829248;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75</w:t>
      </w:r>
    </w:p>
    <w:p>
      <w:pPr>
        <w:spacing w:after="0" w:line="380" w:lineRule="exact"/>
        <w:jc w:val="left"/>
        <w:rPr>
          <w:sz w:val="21"/>
        </w:rPr>
        <w:sectPr>
          <w:pgSz w:w="11920" w:h="16840"/>
          <w:pgMar w:top="960" w:right="900" w:bottom="280" w:left="1000" w:header="720" w:footer="720" w:gutter="0"/>
          <w:cols w:space="720" w:num="1"/>
        </w:sectPr>
      </w:pPr>
    </w:p>
    <w:p>
      <w:pPr>
        <w:spacing w:before="28" w:line="380" w:lineRule="exact"/>
        <w:ind w:left="1158" w:right="0" w:firstLine="0"/>
        <w:jc w:val="left"/>
        <w:rPr>
          <w:sz w:val="21"/>
        </w:rPr>
      </w:pPr>
      <w:r>
        <w:pict>
          <v:shape id="_x0000_s1344" o:spid="_x0000_s1344" style="position:absolute;left:0pt;margin-left:85.9pt;margin-top:9.9pt;height:4pt;width:4pt;mso-position-horizontal-relative:page;z-index:251829248;mso-width-relative:page;mso-height-relative:page;" fillcolor="#000000" filled="t" stroked="f" coordorigin="1718,199" coordsize="80,80" path="m1758,279l1741,276,1728,269,1721,256,1718,239,1721,221,1728,209,1741,201,1758,199,1775,201,1788,209,1795,221,1798,239,1795,256,1788,269,1775,276,1758,279xe">
            <v:path arrowok="t"/>
            <v:fill on="t" focussize="0,0"/>
            <v:stroke on="f"/>
            <v:imagedata o:title=""/>
            <o:lock v:ext="edit"/>
          </v:shape>
        </w:pict>
      </w:r>
      <w:r>
        <w:rPr>
          <w:sz w:val="21"/>
        </w:rPr>
        <w:t>76</w:t>
      </w:r>
    </w:p>
    <w:p>
      <w:pPr>
        <w:spacing w:before="0" w:line="372" w:lineRule="exact"/>
        <w:ind w:left="1158" w:right="0" w:firstLine="0"/>
        <w:jc w:val="left"/>
        <w:rPr>
          <w:sz w:val="21"/>
        </w:rPr>
      </w:pPr>
      <w:r>
        <w:pict>
          <v:shape id="_x0000_s1345" o:spid="_x0000_s1345" style="position:absolute;left:0pt;margin-left:85.9pt;margin-top:8.15pt;height:4pt;width:4pt;mso-position-horizontal-relative:page;z-index:251830272;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77</w:t>
      </w:r>
    </w:p>
    <w:p>
      <w:pPr>
        <w:spacing w:before="0" w:line="372" w:lineRule="exact"/>
        <w:ind w:left="1158" w:right="0" w:firstLine="0"/>
        <w:jc w:val="left"/>
        <w:rPr>
          <w:sz w:val="21"/>
        </w:rPr>
      </w:pPr>
      <w:r>
        <w:pict>
          <v:shape id="_x0000_s1346" o:spid="_x0000_s1346" style="position:absolute;left:0pt;margin-left:85.9pt;margin-top:8.15pt;height:4pt;width:4pt;mso-position-horizontal-relative:page;z-index:251830272;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78</w:t>
      </w:r>
    </w:p>
    <w:p>
      <w:pPr>
        <w:spacing w:before="0" w:line="372" w:lineRule="exact"/>
        <w:ind w:left="1158" w:right="0" w:firstLine="0"/>
        <w:jc w:val="left"/>
        <w:rPr>
          <w:sz w:val="21"/>
        </w:rPr>
      </w:pPr>
      <w:r>
        <w:pict>
          <v:shape id="_x0000_s1347" o:spid="_x0000_s1347" style="position:absolute;left:0pt;margin-left:85.9pt;margin-top:8.15pt;height:4pt;width:4pt;mso-position-horizontal-relative:page;z-index:251831296;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79</w:t>
      </w:r>
    </w:p>
    <w:p>
      <w:pPr>
        <w:spacing w:before="0" w:line="372" w:lineRule="exact"/>
        <w:ind w:left="1158" w:right="0" w:firstLine="0"/>
        <w:jc w:val="left"/>
        <w:rPr>
          <w:sz w:val="21"/>
        </w:rPr>
      </w:pPr>
      <w:r>
        <w:pict>
          <v:shape id="_x0000_s1348" o:spid="_x0000_s1348" style="position:absolute;left:0pt;margin-left:85.9pt;margin-top:8.15pt;height:4pt;width:4pt;mso-position-horizontal-relative:page;z-index:251831296;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80</w:t>
      </w:r>
    </w:p>
    <w:p>
      <w:pPr>
        <w:spacing w:before="0" w:line="372" w:lineRule="exact"/>
        <w:ind w:left="1158" w:right="0" w:firstLine="0"/>
        <w:jc w:val="left"/>
        <w:rPr>
          <w:sz w:val="21"/>
        </w:rPr>
      </w:pPr>
      <w:r>
        <w:pict>
          <v:shape id="_x0000_s1349" o:spid="_x0000_s1349" style="position:absolute;left:0pt;margin-left:85.9pt;margin-top:8.15pt;height:4pt;width:4pt;mso-position-horizontal-relative:page;z-index:251832320;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81</w:t>
      </w:r>
    </w:p>
    <w:p>
      <w:pPr>
        <w:spacing w:before="0" w:line="372" w:lineRule="exact"/>
        <w:ind w:left="1158" w:right="0" w:firstLine="0"/>
        <w:jc w:val="left"/>
        <w:rPr>
          <w:sz w:val="21"/>
        </w:rPr>
      </w:pPr>
      <w:r>
        <w:pict>
          <v:shape id="_x0000_s1350" o:spid="_x0000_s1350" style="position:absolute;left:0pt;margin-left:85.9pt;margin-top:8.15pt;height:4pt;width:4pt;mso-position-horizontal-relative:page;z-index:251832320;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82</w:t>
      </w:r>
    </w:p>
    <w:p>
      <w:pPr>
        <w:spacing w:before="0" w:line="372" w:lineRule="exact"/>
        <w:ind w:left="1158" w:right="0" w:firstLine="0"/>
        <w:jc w:val="left"/>
        <w:rPr>
          <w:sz w:val="21"/>
        </w:rPr>
      </w:pPr>
      <w:r>
        <w:pict>
          <v:shape id="_x0000_s1351" o:spid="_x0000_s1351" style="position:absolute;left:0pt;margin-left:85.9pt;margin-top:8.15pt;height:4pt;width:4pt;mso-position-horizontal-relative:page;z-index:251833344;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83</w:t>
      </w:r>
    </w:p>
    <w:p>
      <w:pPr>
        <w:spacing w:before="0" w:line="372" w:lineRule="exact"/>
        <w:ind w:left="1158" w:right="0" w:firstLine="0"/>
        <w:jc w:val="left"/>
        <w:rPr>
          <w:sz w:val="21"/>
        </w:rPr>
      </w:pPr>
      <w:r>
        <w:pict>
          <v:shape id="_x0000_s1352" o:spid="_x0000_s1352" style="position:absolute;left:0pt;margin-left:85.9pt;margin-top:8.15pt;height:4pt;width:4pt;mso-position-horizontal-relative:page;z-index:251833344;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84</w:t>
      </w:r>
    </w:p>
    <w:p>
      <w:pPr>
        <w:spacing w:before="0" w:line="372" w:lineRule="exact"/>
        <w:ind w:left="1158" w:right="0" w:firstLine="0"/>
        <w:jc w:val="left"/>
        <w:rPr>
          <w:sz w:val="21"/>
        </w:rPr>
      </w:pPr>
      <w:r>
        <w:pict>
          <v:shape id="_x0000_s1353" o:spid="_x0000_s1353" style="position:absolute;left:0pt;margin-left:85.9pt;margin-top:8.15pt;height:4pt;width:4pt;mso-position-horizontal-relative:page;z-index:251834368;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85</w:t>
      </w:r>
    </w:p>
    <w:p>
      <w:pPr>
        <w:spacing w:before="0" w:line="372" w:lineRule="exact"/>
        <w:ind w:left="1158" w:right="0" w:firstLine="0"/>
        <w:jc w:val="left"/>
        <w:rPr>
          <w:sz w:val="21"/>
        </w:rPr>
      </w:pPr>
      <w:r>
        <w:pict>
          <v:shape id="_x0000_s1354" o:spid="_x0000_s1354" style="position:absolute;left:0pt;margin-left:85.9pt;margin-top:8.15pt;height:4pt;width:4pt;mso-position-horizontal-relative:page;z-index:251834368;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86</w:t>
      </w:r>
    </w:p>
    <w:p>
      <w:pPr>
        <w:spacing w:before="0" w:line="372" w:lineRule="exact"/>
        <w:ind w:left="1158" w:right="0" w:firstLine="0"/>
        <w:jc w:val="left"/>
        <w:rPr>
          <w:sz w:val="21"/>
        </w:rPr>
      </w:pPr>
      <w:r>
        <w:pict>
          <v:shape id="_x0000_s1355" o:spid="_x0000_s1355" style="position:absolute;left:0pt;margin-left:85.9pt;margin-top:8.15pt;height:4pt;width:4pt;mso-position-horizontal-relative:page;z-index:251835392;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87</w:t>
      </w:r>
    </w:p>
    <w:p>
      <w:pPr>
        <w:spacing w:before="0" w:line="372" w:lineRule="exact"/>
        <w:ind w:left="1158" w:right="0" w:firstLine="0"/>
        <w:jc w:val="left"/>
        <w:rPr>
          <w:sz w:val="21"/>
        </w:rPr>
      </w:pPr>
      <w:r>
        <w:pict>
          <v:shape id="_x0000_s1356" o:spid="_x0000_s1356" style="position:absolute;left:0pt;margin-left:85.9pt;margin-top:8.15pt;height:4pt;width:4pt;mso-position-horizontal-relative:page;z-index:251835392;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88</w:t>
      </w:r>
    </w:p>
    <w:p>
      <w:pPr>
        <w:spacing w:before="0" w:line="372" w:lineRule="exact"/>
        <w:ind w:left="1158" w:right="0" w:firstLine="0"/>
        <w:jc w:val="left"/>
        <w:rPr>
          <w:sz w:val="21"/>
        </w:rPr>
      </w:pPr>
      <w:r>
        <w:pict>
          <v:shape id="_x0000_s1357" o:spid="_x0000_s1357" style="position:absolute;left:0pt;margin-left:85.9pt;margin-top:8.15pt;height:4pt;width:4pt;mso-position-horizontal-relative:page;z-index:251836416;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89</w:t>
      </w:r>
    </w:p>
    <w:p>
      <w:pPr>
        <w:spacing w:before="0" w:line="372" w:lineRule="exact"/>
        <w:ind w:left="1158" w:right="0" w:firstLine="0"/>
        <w:jc w:val="left"/>
        <w:rPr>
          <w:sz w:val="21"/>
        </w:rPr>
      </w:pPr>
      <w:r>
        <w:pict>
          <v:shape id="_x0000_s1358" o:spid="_x0000_s1358" style="position:absolute;left:0pt;margin-left:85.9pt;margin-top:8.15pt;height:4pt;width:4pt;mso-position-horizontal-relative:page;z-index:251836416;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90</w:t>
      </w:r>
    </w:p>
    <w:p>
      <w:pPr>
        <w:spacing w:before="0" w:line="372" w:lineRule="exact"/>
        <w:ind w:left="1158" w:right="0" w:firstLine="0"/>
        <w:jc w:val="left"/>
        <w:rPr>
          <w:sz w:val="21"/>
        </w:rPr>
      </w:pPr>
      <w:r>
        <w:pict>
          <v:shape id="_x0000_s1359" o:spid="_x0000_s1359" style="position:absolute;left:0pt;margin-left:85.9pt;margin-top:8.15pt;height:4pt;width:4pt;mso-position-horizontal-relative:page;z-index:251837440;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91</w:t>
      </w:r>
    </w:p>
    <w:p>
      <w:pPr>
        <w:spacing w:before="0" w:line="372" w:lineRule="exact"/>
        <w:ind w:left="1158" w:right="0" w:firstLine="0"/>
        <w:jc w:val="left"/>
        <w:rPr>
          <w:sz w:val="21"/>
        </w:rPr>
      </w:pPr>
      <w:r>
        <w:pict>
          <v:shape id="_x0000_s1360" o:spid="_x0000_s1360" style="position:absolute;left:0pt;margin-left:85.9pt;margin-top:8.15pt;height:4pt;width:4pt;mso-position-horizontal-relative:page;z-index:251837440;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92</w:t>
      </w:r>
    </w:p>
    <w:p>
      <w:pPr>
        <w:spacing w:before="0" w:line="372" w:lineRule="exact"/>
        <w:ind w:left="1158" w:right="0" w:firstLine="0"/>
        <w:jc w:val="left"/>
        <w:rPr>
          <w:sz w:val="21"/>
        </w:rPr>
      </w:pPr>
      <w:r>
        <w:pict>
          <v:shape id="_x0000_s1361" o:spid="_x0000_s1361" style="position:absolute;left:0pt;margin-left:85.9pt;margin-top:8.15pt;height:4pt;width:4pt;mso-position-horizontal-relative:page;z-index:251838464;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93</w:t>
      </w:r>
    </w:p>
    <w:p>
      <w:pPr>
        <w:spacing w:before="0" w:line="372" w:lineRule="exact"/>
        <w:ind w:left="1158" w:right="0" w:firstLine="0"/>
        <w:jc w:val="left"/>
        <w:rPr>
          <w:sz w:val="21"/>
        </w:rPr>
      </w:pPr>
      <w:r>
        <w:pict>
          <v:shape id="_x0000_s1362" o:spid="_x0000_s1362" style="position:absolute;left:0pt;margin-left:85.9pt;margin-top:8.15pt;height:4pt;width:4pt;mso-position-horizontal-relative:page;z-index:251838464;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94</w:t>
      </w:r>
    </w:p>
    <w:p>
      <w:pPr>
        <w:spacing w:before="0" w:line="372" w:lineRule="exact"/>
        <w:ind w:left="1158" w:right="0" w:firstLine="0"/>
        <w:jc w:val="left"/>
        <w:rPr>
          <w:sz w:val="21"/>
        </w:rPr>
      </w:pPr>
      <w:r>
        <w:pict>
          <v:shape id="_x0000_s1363" o:spid="_x0000_s1363" style="position:absolute;left:0pt;margin-left:85.9pt;margin-top:8.15pt;height:4pt;width:4pt;mso-position-horizontal-relative:page;z-index:251839488;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95</w:t>
      </w:r>
    </w:p>
    <w:p>
      <w:pPr>
        <w:spacing w:before="0" w:line="372" w:lineRule="exact"/>
        <w:ind w:left="1158" w:right="0" w:firstLine="0"/>
        <w:jc w:val="left"/>
        <w:rPr>
          <w:sz w:val="21"/>
        </w:rPr>
      </w:pPr>
      <w:r>
        <w:pict>
          <v:shape id="_x0000_s1364" o:spid="_x0000_s1364" style="position:absolute;left:0pt;margin-left:85.9pt;margin-top:8.15pt;height:4pt;width:4pt;mso-position-horizontal-relative:page;z-index:251839488;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96</w:t>
      </w:r>
    </w:p>
    <w:p>
      <w:pPr>
        <w:spacing w:before="0" w:line="373" w:lineRule="exact"/>
        <w:ind w:left="1158" w:right="0" w:firstLine="0"/>
        <w:jc w:val="left"/>
        <w:rPr>
          <w:sz w:val="21"/>
        </w:rPr>
      </w:pPr>
      <w:r>
        <w:pict>
          <v:shape id="_x0000_s1365" o:spid="_x0000_s1365" style="position:absolute;left:0pt;margin-left:85.9pt;margin-top:8.15pt;height:4pt;width:4pt;mso-position-horizontal-relative:page;z-index:251840512;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97</w:t>
      </w:r>
    </w:p>
    <w:p>
      <w:pPr>
        <w:pStyle w:val="3"/>
        <w:spacing w:line="589" w:lineRule="exact"/>
      </w:pPr>
      <w:r>
        <w:rPr>
          <w:color w:val="4F4F4F"/>
        </w:rPr>
        <w:t>HashMap是怎么解决哈希冲突的？</w:t>
      </w:r>
    </w:p>
    <w:p>
      <w:pPr>
        <w:spacing w:before="1" w:line="230" w:lineRule="auto"/>
        <w:ind w:left="106" w:right="369" w:firstLine="0"/>
        <w:jc w:val="left"/>
        <w:rPr>
          <w:sz w:val="24"/>
        </w:rPr>
      </w:pPr>
      <w:r>
        <w:rPr>
          <w:color w:val="4D4D4D"/>
          <w:sz w:val="24"/>
        </w:rPr>
        <w:t>答：在解决这个问题之前，我们首先需要知道</w:t>
      </w:r>
      <w:r>
        <w:rPr>
          <w:b/>
          <w:color w:val="4D4D4D"/>
          <w:sz w:val="24"/>
        </w:rPr>
        <w:t>什么是哈希冲突</w:t>
      </w:r>
      <w:r>
        <w:rPr>
          <w:color w:val="4D4D4D"/>
          <w:sz w:val="24"/>
        </w:rPr>
        <w:t>，而在了解哈希冲突之前我们还要知道</w:t>
      </w:r>
      <w:r>
        <w:rPr>
          <w:b/>
          <w:color w:val="4D4D4D"/>
          <w:sz w:val="24"/>
        </w:rPr>
        <w:t>什么是哈希</w:t>
      </w:r>
      <w:r>
        <w:rPr>
          <w:color w:val="4D4D4D"/>
          <w:sz w:val="24"/>
        </w:rPr>
        <w:t>才行；</w:t>
      </w:r>
    </w:p>
    <w:p>
      <w:pPr>
        <w:pStyle w:val="5"/>
        <w:spacing w:line="532" w:lineRule="exact"/>
      </w:pPr>
      <w:r>
        <w:rPr>
          <w:color w:val="4F4F4F"/>
        </w:rPr>
        <w:t>什么是哈希？</w:t>
      </w:r>
    </w:p>
    <w:p>
      <w:pPr>
        <w:spacing w:before="2" w:line="230" w:lineRule="auto"/>
        <w:ind w:left="106" w:right="237" w:firstLine="0"/>
        <w:jc w:val="left"/>
        <w:rPr>
          <w:sz w:val="24"/>
        </w:rPr>
      </w:pPr>
      <w:r>
        <w:rPr>
          <w:b/>
          <w:color w:val="4D4D4D"/>
          <w:sz w:val="24"/>
        </w:rPr>
        <w:t>Hash，</w:t>
      </w:r>
      <w:r>
        <w:rPr>
          <w:b/>
          <w:color w:val="4D4D4D"/>
          <w:spacing w:val="-1"/>
          <w:sz w:val="24"/>
        </w:rPr>
        <w:t>一般翻译为“散列”，也有直接音译为“哈希”的，这就是把任意长度的输入通过</w:t>
      </w:r>
      <w:r>
        <w:rPr>
          <w:b/>
          <w:color w:val="4D4D4D"/>
          <w:sz w:val="24"/>
        </w:rPr>
        <w:t>散列算法，变换成固定长度的输出，该输出就是散列值（哈希值）</w:t>
      </w:r>
      <w:r>
        <w:rPr>
          <w:color w:val="4D4D4D"/>
          <w:sz w:val="24"/>
        </w:rPr>
        <w:t>；这种转换是一种压缩  映射，也就是，散列值的空间通常远小于输入的空间，不同的输入可能会散列成相同的输  出，所以不可能从散列值来唯一的确定输入值。</w:t>
      </w:r>
      <w:r>
        <w:rPr>
          <w:b/>
          <w:color w:val="4D4D4D"/>
          <w:sz w:val="24"/>
        </w:rPr>
        <w:t>简单的说就是一种将任意长度的消息压缩  到某一固定长度的消息摘要的函数</w:t>
      </w:r>
      <w:r>
        <w:rPr>
          <w:color w:val="4D4D4D"/>
          <w:sz w:val="24"/>
        </w:rPr>
        <w:t>。</w:t>
      </w:r>
    </w:p>
    <w:p>
      <w:pPr>
        <w:pStyle w:val="7"/>
        <w:spacing w:before="4" w:line="230" w:lineRule="auto"/>
        <w:ind w:right="369"/>
        <w:jc w:val="both"/>
      </w:pPr>
      <w:r>
        <w:rPr>
          <w:color w:val="4D4D4D"/>
        </w:rPr>
        <w:t>所有散列函数都有如下一个基本特性**：根据同一散列函数计算出的散列值如果不同，那么输入值肯定也不同。但是，根据同一散列函数计算出的散列值如果相同，输入值不一定相同**。</w:t>
      </w:r>
    </w:p>
    <w:p>
      <w:pPr>
        <w:pStyle w:val="5"/>
        <w:spacing w:line="543" w:lineRule="exact"/>
      </w:pPr>
      <w:r>
        <w:rPr>
          <w:color w:val="4F4F4F"/>
        </w:rPr>
        <w:t>什么是哈希冲突？</w:t>
      </w:r>
    </w:p>
    <w:p>
      <w:pPr>
        <w:spacing w:after="0" w:line="543" w:lineRule="exact"/>
        <w:sectPr>
          <w:pgSz w:w="11920" w:h="16840"/>
          <w:pgMar w:top="960" w:right="900" w:bottom="280" w:left="1000" w:header="720" w:footer="720" w:gutter="0"/>
          <w:cols w:space="720" w:num="1"/>
        </w:sectPr>
      </w:pPr>
    </w:p>
    <w:p>
      <w:pPr>
        <w:spacing w:before="41" w:line="230" w:lineRule="auto"/>
        <w:ind w:left="106" w:right="369" w:firstLine="0"/>
        <w:jc w:val="left"/>
        <w:rPr>
          <w:sz w:val="24"/>
        </w:rPr>
      </w:pPr>
      <w:r>
        <w:rPr>
          <w:b/>
          <w:color w:val="4D4D4D"/>
          <w:sz w:val="24"/>
        </w:rPr>
        <w:t>当两个不同的输入值，根据同一散列函数计算出相同的散列值的现象，我们就把它叫做碰撞（哈希碰撞）</w:t>
      </w:r>
      <w:r>
        <w:rPr>
          <w:color w:val="4D4D4D"/>
          <w:sz w:val="24"/>
        </w:rPr>
        <w:t>。</w:t>
      </w:r>
    </w:p>
    <w:p>
      <w:pPr>
        <w:pStyle w:val="5"/>
        <w:spacing w:line="532" w:lineRule="exact"/>
      </w:pPr>
      <w:r>
        <w:rPr>
          <w:color w:val="4F4F4F"/>
        </w:rPr>
        <w:t>HashMap的数据结构</w:t>
      </w:r>
    </w:p>
    <w:p>
      <w:pPr>
        <w:spacing w:before="2" w:line="230" w:lineRule="auto"/>
        <w:ind w:left="106" w:right="369" w:firstLine="0"/>
        <w:jc w:val="left"/>
        <w:rPr>
          <w:sz w:val="24"/>
        </w:rPr>
      </w:pPr>
      <w:r>
        <w:rPr>
          <w:color w:val="4D4D4D"/>
          <w:sz w:val="24"/>
        </w:rPr>
        <w:t>在Java中，保存数据有两种比较简单的数据结构：数组和链表。</w:t>
      </w:r>
      <w:r>
        <w:rPr>
          <w:b/>
          <w:color w:val="4D4D4D"/>
          <w:sz w:val="24"/>
        </w:rPr>
        <w:t>数组的特点是：寻址容   易，插入和删除困难；链表的特点是：寻址困难，但插入和删除容易</w:t>
      </w:r>
      <w:r>
        <w:rPr>
          <w:color w:val="4D4D4D"/>
          <w:spacing w:val="-2"/>
          <w:sz w:val="24"/>
        </w:rPr>
        <w:t>；所以我们将数组和</w:t>
      </w:r>
      <w:r>
        <w:rPr>
          <w:color w:val="4D4D4D"/>
          <w:sz w:val="24"/>
        </w:rPr>
        <w:t>链表结合在一起，发挥两者各自的优势，使用一种叫做</w:t>
      </w:r>
      <w:r>
        <w:rPr>
          <w:b/>
          <w:color w:val="4D4D4D"/>
          <w:sz w:val="24"/>
        </w:rPr>
        <w:t>链地址法</w:t>
      </w:r>
      <w:r>
        <w:rPr>
          <w:color w:val="4D4D4D"/>
          <w:sz w:val="24"/>
        </w:rPr>
        <w:t>的方式可以解决哈希冲   突：</w:t>
      </w:r>
    </w:p>
    <w:p>
      <w:pPr>
        <w:pStyle w:val="7"/>
        <w:spacing w:before="6"/>
        <w:ind w:left="0"/>
        <w:rPr>
          <w:sz w:val="7"/>
        </w:rPr>
      </w:pPr>
      <w:r>
        <w:drawing>
          <wp:anchor distT="0" distB="0" distL="0" distR="0" simplePos="0" relativeHeight="251660288" behindDoc="0" locked="0" layoutInCell="1" allowOverlap="1">
            <wp:simplePos x="0" y="0"/>
            <wp:positionH relativeFrom="page">
              <wp:posOffset>1239520</wp:posOffset>
            </wp:positionH>
            <wp:positionV relativeFrom="paragraph">
              <wp:posOffset>110490</wp:posOffset>
            </wp:positionV>
            <wp:extent cx="5141595" cy="2225040"/>
            <wp:effectExtent l="0" t="0" r="0" b="0"/>
            <wp:wrapTopAndBottom/>
            <wp:docPr id="7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9.png"/>
                    <pic:cNvPicPr>
                      <a:picLocks noChangeAspect="1"/>
                    </pic:cNvPicPr>
                  </pic:nvPicPr>
                  <pic:blipFill>
                    <a:blip r:embed="rId14" cstate="print"/>
                    <a:stretch>
                      <a:fillRect/>
                    </a:stretch>
                  </pic:blipFill>
                  <pic:spPr>
                    <a:xfrm>
                      <a:off x="0" y="0"/>
                      <a:ext cx="5141765" cy="2225040"/>
                    </a:xfrm>
                    <a:prstGeom prst="rect">
                      <a:avLst/>
                    </a:prstGeom>
                  </pic:spPr>
                </pic:pic>
              </a:graphicData>
            </a:graphic>
          </wp:anchor>
        </w:drawing>
      </w:r>
    </w:p>
    <w:p>
      <w:pPr>
        <w:spacing w:before="174"/>
        <w:ind w:left="4150" w:right="4252" w:firstLine="0"/>
        <w:jc w:val="center"/>
        <w:rPr>
          <w:rFonts w:ascii="Arial"/>
          <w:sz w:val="16"/>
        </w:rPr>
      </w:pPr>
      <w:r>
        <w:rPr>
          <w:rFonts w:ascii="Arial"/>
          <w:color w:val="585858"/>
          <w:sz w:val="16"/>
        </w:rPr>
        <w:t>img</w:t>
      </w:r>
    </w:p>
    <w:p>
      <w:pPr>
        <w:spacing w:before="60" w:line="230" w:lineRule="auto"/>
        <w:ind w:left="106" w:right="230" w:firstLine="0"/>
        <w:jc w:val="left"/>
        <w:rPr>
          <w:sz w:val="24"/>
        </w:rPr>
      </w:pPr>
      <w:r>
        <w:rPr>
          <w:color w:val="4D4D4D"/>
          <w:sz w:val="24"/>
        </w:rPr>
        <w:t xml:space="preserve">这样我们就可以将拥有相同哈希值的对象组织成一个链表放在hash值所对应的bucket下， </w:t>
      </w:r>
      <w:r>
        <w:rPr>
          <w:b/>
          <w:color w:val="4D4D4D"/>
          <w:sz w:val="24"/>
        </w:rPr>
        <w:t>但相比于hashCode返回的int类型，我们HashMap初始的容量大小</w:t>
      </w:r>
      <w:r>
        <w:rPr>
          <w:b/>
          <w:color w:val="C6244E"/>
          <w:sz w:val="21"/>
        </w:rPr>
        <w:t>DEFAULT_INITIAL_CAPACITY = 1 &lt;&lt; 4</w:t>
      </w:r>
      <w:r>
        <w:rPr>
          <w:b/>
          <w:color w:val="4D4D4D"/>
          <w:sz w:val="24"/>
        </w:rPr>
        <w:t>（即2的四次方16）要远小于int类型的范围，所以我们如果只是单纯的用hashCode取余来获取对应的bucket这将会大大增加哈希碰撞的概率，并且最坏情况下还会将HashMap变成一个单链表</w:t>
      </w:r>
      <w:r>
        <w:rPr>
          <w:color w:val="4D4D4D"/>
          <w:sz w:val="24"/>
        </w:rPr>
        <w:t>，所以我们还需要对hashCode作一定的优化</w:t>
      </w:r>
    </w:p>
    <w:p>
      <w:pPr>
        <w:pStyle w:val="5"/>
        <w:spacing w:line="535" w:lineRule="exact"/>
      </w:pPr>
      <w:r>
        <w:rPr>
          <w:color w:val="4F4F4F"/>
        </w:rPr>
        <w:t>hash()函数</w:t>
      </w:r>
    </w:p>
    <w:p>
      <w:pPr>
        <w:pStyle w:val="7"/>
        <w:spacing w:before="2" w:line="230" w:lineRule="auto"/>
        <w:ind w:right="308"/>
      </w:pPr>
      <w:r>
        <w:rPr>
          <w:color w:val="4D4D4D"/>
        </w:rPr>
        <w:t>上面提到的问题，主要是因为如果使用hashCode取余，那么相当于</w:t>
      </w:r>
      <w:r>
        <w:rPr>
          <w:b/>
          <w:color w:val="4D4D4D"/>
        </w:rPr>
        <w:t>参与运算的只有hashCode的低位</w:t>
      </w:r>
      <w:r>
        <w:rPr>
          <w:color w:val="4D4D4D"/>
        </w:rPr>
        <w:t>，高位是没有起到任何作用的，所以我们的思路就是让hashCode取值  出的高位也参与运算，进一步降低hash</w:t>
      </w:r>
      <w:r>
        <w:rPr>
          <w:color w:val="4D4D4D"/>
          <w:spacing w:val="-1"/>
        </w:rPr>
        <w:t>碰撞的概率，使得数据分布更平均，我们把这样的</w:t>
      </w:r>
      <w:r>
        <w:rPr>
          <w:color w:val="4D4D4D"/>
        </w:rPr>
        <w:t>操作称为</w:t>
      </w:r>
      <w:r>
        <w:rPr>
          <w:b/>
          <w:color w:val="4D4D4D"/>
        </w:rPr>
        <w:t>扰动</w:t>
      </w:r>
      <w:r>
        <w:rPr>
          <w:color w:val="4D4D4D"/>
        </w:rPr>
        <w:t>，在</w:t>
      </w:r>
      <w:r>
        <w:rPr>
          <w:b/>
          <w:color w:val="4D4D4D"/>
        </w:rPr>
        <w:t>JDK</w:t>
      </w:r>
      <w:r>
        <w:rPr>
          <w:b/>
          <w:color w:val="4D4D4D"/>
          <w:spacing w:val="2"/>
        </w:rPr>
        <w:t xml:space="preserve"> </w:t>
      </w:r>
      <w:r>
        <w:rPr>
          <w:b/>
          <w:color w:val="4D4D4D"/>
        </w:rPr>
        <w:t>1.8</w:t>
      </w:r>
      <w:r>
        <w:rPr>
          <w:color w:val="4D4D4D"/>
        </w:rPr>
        <w:t>中的hash()函数如下：</w:t>
      </w:r>
    </w:p>
    <w:p>
      <w:pPr>
        <w:spacing w:before="1" w:line="211" w:lineRule="auto"/>
        <w:ind w:left="106" w:right="275" w:firstLine="0"/>
        <w:jc w:val="left"/>
        <w:rPr>
          <w:sz w:val="21"/>
        </w:rPr>
      </w:pPr>
      <w:r>
        <w:rPr>
          <w:color w:val="C578DD"/>
          <w:sz w:val="21"/>
        </w:rPr>
        <w:t>staticfinalint</w:t>
      </w:r>
      <w:r>
        <w:rPr>
          <w:color w:val="60ADED"/>
          <w:sz w:val="21"/>
        </w:rPr>
        <w:t>hash</w:t>
      </w:r>
      <w:r>
        <w:rPr>
          <w:color w:val="999999"/>
          <w:sz w:val="21"/>
        </w:rPr>
        <w:t>(</w:t>
      </w:r>
      <w:r>
        <w:rPr>
          <w:color w:val="ABB1BE"/>
          <w:sz w:val="21"/>
        </w:rPr>
        <w:t>Object key</w:t>
      </w:r>
      <w:r>
        <w:rPr>
          <w:color w:val="999999"/>
          <w:sz w:val="21"/>
        </w:rPr>
        <w:t>){</w:t>
      </w:r>
      <w:r>
        <w:rPr>
          <w:color w:val="C578DD"/>
          <w:sz w:val="21"/>
        </w:rPr>
        <w:t xml:space="preserve">int </w:t>
      </w:r>
      <w:r>
        <w:rPr>
          <w:color w:val="ABB1BE"/>
          <w:sz w:val="21"/>
        </w:rPr>
        <w:t>h</w:t>
      </w:r>
      <w:r>
        <w:rPr>
          <w:color w:val="999999"/>
          <w:sz w:val="21"/>
        </w:rPr>
        <w:t>;</w:t>
      </w:r>
      <w:r>
        <w:rPr>
          <w:color w:val="C578DD"/>
          <w:sz w:val="21"/>
        </w:rPr>
        <w:t>return</w:t>
      </w:r>
      <w:r>
        <w:rPr>
          <w:color w:val="999999"/>
          <w:sz w:val="21"/>
        </w:rPr>
        <w:t>(</w:t>
      </w:r>
      <w:r>
        <w:rPr>
          <w:color w:val="ABB1BE"/>
          <w:sz w:val="21"/>
        </w:rPr>
        <w:t xml:space="preserve">key </w:t>
      </w:r>
      <w:r>
        <w:rPr>
          <w:color w:val="669900"/>
          <w:sz w:val="21"/>
        </w:rPr>
        <w:t xml:space="preserve">== </w:t>
      </w:r>
      <w:r>
        <w:rPr>
          <w:color w:val="ABB1BE"/>
          <w:sz w:val="21"/>
        </w:rPr>
        <w:t>null</w:t>
      </w:r>
      <w:r>
        <w:rPr>
          <w:color w:val="999999"/>
          <w:sz w:val="21"/>
        </w:rPr>
        <w:t>)</w:t>
      </w:r>
      <w:r>
        <w:rPr>
          <w:color w:val="669900"/>
          <w:sz w:val="21"/>
        </w:rPr>
        <w:t>?</w:t>
      </w:r>
      <w:r>
        <w:rPr>
          <w:color w:val="97C379"/>
          <w:sz w:val="21"/>
        </w:rPr>
        <w:t>0</w:t>
      </w:r>
      <w:r>
        <w:rPr>
          <w:color w:val="669900"/>
          <w:sz w:val="21"/>
        </w:rPr>
        <w:t>:</w:t>
      </w:r>
      <w:r>
        <w:rPr>
          <w:color w:val="999999"/>
          <w:sz w:val="21"/>
        </w:rPr>
        <w:t>(</w:t>
      </w:r>
      <w:r>
        <w:rPr>
          <w:color w:val="ABB1BE"/>
          <w:sz w:val="21"/>
        </w:rPr>
        <w:t xml:space="preserve">h </w:t>
      </w:r>
      <w:r>
        <w:rPr>
          <w:color w:val="669900"/>
          <w:sz w:val="21"/>
        </w:rPr>
        <w:t xml:space="preserve">= </w:t>
      </w:r>
      <w:r>
        <w:rPr>
          <w:color w:val="ABB1BE"/>
          <w:sz w:val="21"/>
        </w:rPr>
        <w:t>key</w:t>
      </w:r>
      <w:r>
        <w:rPr>
          <w:color w:val="999999"/>
          <w:sz w:val="21"/>
        </w:rPr>
        <w:t>.</w:t>
      </w:r>
      <w:r>
        <w:rPr>
          <w:color w:val="60ADED"/>
          <w:sz w:val="21"/>
        </w:rPr>
        <w:t>hashCode</w:t>
      </w:r>
      <w:r>
        <w:rPr>
          <w:color w:val="999999"/>
          <w:sz w:val="21"/>
        </w:rPr>
        <w:t>())</w:t>
      </w:r>
      <w:r>
        <w:rPr>
          <w:color w:val="669900"/>
          <w:sz w:val="21"/>
        </w:rPr>
        <w:t>^</w:t>
      </w:r>
      <w:r>
        <w:rPr>
          <w:color w:val="999999"/>
          <w:sz w:val="21"/>
        </w:rPr>
        <w:t>(</w:t>
      </w:r>
      <w:r>
        <w:rPr>
          <w:color w:val="ABB1BE"/>
          <w:sz w:val="21"/>
        </w:rPr>
        <w:t xml:space="preserve">h </w:t>
      </w:r>
      <w:r>
        <w:rPr>
          <w:color w:val="669900"/>
          <w:sz w:val="21"/>
        </w:rPr>
        <w:t>&gt;&gt;&gt;</w:t>
      </w:r>
      <w:r>
        <w:rPr>
          <w:color w:val="97C379"/>
          <w:sz w:val="21"/>
        </w:rPr>
        <w:t>16</w:t>
      </w:r>
      <w:r>
        <w:rPr>
          <w:color w:val="999999"/>
          <w:sz w:val="21"/>
        </w:rPr>
        <w:t>);</w:t>
      </w:r>
      <w:r>
        <w:rPr>
          <w:color w:val="5C626F"/>
          <w:sz w:val="23"/>
        </w:rPr>
        <w:t xml:space="preserve">// </w:t>
      </w:r>
      <w:r>
        <w:rPr>
          <w:rFonts w:hint="eastAsia" w:ascii="宋体" w:eastAsia="宋体"/>
          <w:color w:val="5C626F"/>
          <w:sz w:val="21"/>
        </w:rPr>
        <w:t>与自己右移</w:t>
      </w:r>
      <w:r>
        <w:rPr>
          <w:color w:val="5C626F"/>
          <w:sz w:val="23"/>
        </w:rPr>
        <w:t>16</w:t>
      </w:r>
      <w:r>
        <w:rPr>
          <w:rFonts w:hint="eastAsia" w:ascii="宋体" w:eastAsia="宋体"/>
          <w:color w:val="5C626F"/>
          <w:sz w:val="21"/>
        </w:rPr>
        <w:t>位进行异或运算</w:t>
      </w:r>
      <w:r>
        <w:rPr>
          <w:rFonts w:hint="eastAsia" w:ascii="宋体" w:eastAsia="宋体"/>
          <w:color w:val="5C626F"/>
          <w:sz w:val="20"/>
        </w:rPr>
        <w:t>（</w:t>
      </w:r>
      <w:r>
        <w:rPr>
          <w:rFonts w:hint="eastAsia" w:ascii="宋体" w:eastAsia="宋体"/>
          <w:color w:val="5C626F"/>
          <w:sz w:val="21"/>
        </w:rPr>
        <w:t>高低位异或</w:t>
      </w:r>
      <w:r>
        <w:rPr>
          <w:rFonts w:hint="eastAsia" w:ascii="宋体" w:eastAsia="宋体"/>
          <w:color w:val="5C626F"/>
          <w:sz w:val="20"/>
        </w:rPr>
        <w:t>）</w:t>
      </w:r>
      <w:r>
        <w:rPr>
          <w:color w:val="999999"/>
          <w:sz w:val="21"/>
        </w:rPr>
        <w:t>}</w:t>
      </w:r>
    </w:p>
    <w:p>
      <w:pPr>
        <w:spacing w:before="0" w:line="368" w:lineRule="exact"/>
        <w:ind w:left="1158" w:right="0" w:firstLine="0"/>
        <w:jc w:val="left"/>
        <w:rPr>
          <w:sz w:val="21"/>
        </w:rPr>
      </w:pPr>
      <w:r>
        <w:pict>
          <v:shape id="_x0000_s1366" o:spid="_x0000_s1366" style="position:absolute;left:0pt;margin-left:85.9pt;margin-top:7.95pt;height:4pt;width:4pt;mso-position-horizontal-relative:page;z-index:251841536;mso-width-relative:page;mso-height-relative:page;" fillcolor="#000000" filled="t" stroked="f" coordorigin="1718,159" coordsize="80,80" path="m1758,239l1741,237,1728,229,1721,217,1718,199,1721,182,1728,169,1741,162,1758,159,1775,162,1788,169,1795,182,1798,199,1795,217,1788,229,1775,237,1758,239xe">
            <v:path arrowok="t"/>
            <v:fill on="t" focussize="0,0"/>
            <v:stroke on="f"/>
            <v:imagedata o:title=""/>
            <o:lock v:ext="edit"/>
          </v:shape>
        </w:pict>
      </w:r>
      <w:r>
        <w:rPr>
          <w:w w:val="101"/>
          <w:sz w:val="21"/>
        </w:rPr>
        <w:t>1</w:t>
      </w:r>
    </w:p>
    <w:p>
      <w:pPr>
        <w:spacing w:before="0" w:line="372" w:lineRule="exact"/>
        <w:ind w:left="1158" w:right="0" w:firstLine="0"/>
        <w:jc w:val="left"/>
        <w:rPr>
          <w:sz w:val="21"/>
        </w:rPr>
      </w:pPr>
      <w:r>
        <w:pict>
          <v:shape id="_x0000_s1367" o:spid="_x0000_s1367" style="position:absolute;left:0pt;margin-left:85.9pt;margin-top:8.15pt;height:4pt;width:4pt;mso-position-horizontal-relative:page;z-index:251841536;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w w:val="101"/>
          <w:sz w:val="21"/>
        </w:rPr>
        <w:t>2</w:t>
      </w:r>
    </w:p>
    <w:p>
      <w:pPr>
        <w:spacing w:before="0" w:line="372" w:lineRule="exact"/>
        <w:ind w:left="1158" w:right="0" w:firstLine="0"/>
        <w:jc w:val="left"/>
        <w:rPr>
          <w:sz w:val="21"/>
        </w:rPr>
      </w:pPr>
      <w:r>
        <w:pict>
          <v:shape id="_x0000_s1368" o:spid="_x0000_s1368" style="position:absolute;left:0pt;margin-left:85.9pt;margin-top:8.15pt;height:4pt;width:4pt;mso-position-horizontal-relative:page;z-index:251842560;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w w:val="101"/>
          <w:sz w:val="21"/>
        </w:rPr>
        <w:t>3</w:t>
      </w:r>
    </w:p>
    <w:p>
      <w:pPr>
        <w:spacing w:before="0" w:line="380" w:lineRule="exact"/>
        <w:ind w:left="1158" w:right="0" w:firstLine="0"/>
        <w:jc w:val="left"/>
        <w:rPr>
          <w:sz w:val="21"/>
        </w:rPr>
      </w:pPr>
      <w:r>
        <w:pict>
          <v:shape id="_x0000_s1369" o:spid="_x0000_s1369" style="position:absolute;left:0pt;margin-left:85.9pt;margin-top:8.15pt;height:4pt;width:4pt;mso-position-horizontal-relative:page;z-index:251842560;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w w:val="101"/>
          <w:sz w:val="21"/>
        </w:rPr>
        <w:t>4</w:t>
      </w:r>
    </w:p>
    <w:p>
      <w:pPr>
        <w:spacing w:after="0" w:line="380" w:lineRule="exact"/>
        <w:jc w:val="left"/>
        <w:rPr>
          <w:sz w:val="21"/>
        </w:rPr>
        <w:sectPr>
          <w:pgSz w:w="11920" w:h="16840"/>
          <w:pgMar w:top="960" w:right="900" w:bottom="280" w:left="1000" w:header="720" w:footer="720" w:gutter="0"/>
          <w:cols w:space="720" w:num="1"/>
        </w:sectPr>
      </w:pPr>
    </w:p>
    <w:p>
      <w:pPr>
        <w:spacing w:before="41" w:line="230" w:lineRule="auto"/>
        <w:ind w:left="106" w:right="335" w:firstLine="0"/>
        <w:jc w:val="left"/>
        <w:rPr>
          <w:sz w:val="24"/>
        </w:rPr>
      </w:pPr>
      <w:r>
        <w:rPr>
          <w:color w:val="4D4D4D"/>
          <w:sz w:val="24"/>
        </w:rPr>
        <w:t>这比在</w:t>
      </w:r>
      <w:r>
        <w:rPr>
          <w:b/>
          <w:color w:val="4D4D4D"/>
          <w:sz w:val="24"/>
        </w:rPr>
        <w:t>JDK</w:t>
      </w:r>
      <w:r>
        <w:rPr>
          <w:b/>
          <w:color w:val="4D4D4D"/>
          <w:spacing w:val="70"/>
          <w:sz w:val="24"/>
        </w:rPr>
        <w:t xml:space="preserve"> </w:t>
      </w:r>
      <w:r>
        <w:rPr>
          <w:b/>
          <w:color w:val="4D4D4D"/>
          <w:sz w:val="24"/>
        </w:rPr>
        <w:t>1.7</w:t>
      </w:r>
      <w:r>
        <w:rPr>
          <w:color w:val="4D4D4D"/>
          <w:sz w:val="24"/>
        </w:rPr>
        <w:t>中，更为简洁，</w:t>
      </w:r>
      <w:r>
        <w:rPr>
          <w:b/>
          <w:color w:val="4D4D4D"/>
          <w:sz w:val="24"/>
        </w:rPr>
        <w:t>相比在1.7中的4次位运算，5次异或运算（9次扰动），</w:t>
      </w:r>
      <w:r>
        <w:rPr>
          <w:b/>
          <w:color w:val="4D4D4D"/>
          <w:spacing w:val="-15"/>
          <w:sz w:val="24"/>
        </w:rPr>
        <w:t>在</w:t>
      </w:r>
      <w:r>
        <w:rPr>
          <w:b/>
          <w:color w:val="4D4D4D"/>
          <w:sz w:val="24"/>
        </w:rPr>
        <w:t>1.8中，只进行了1次位运算和1次异或运算（2次扰动）</w:t>
      </w:r>
      <w:r>
        <w:rPr>
          <w:color w:val="4D4D4D"/>
          <w:sz w:val="24"/>
        </w:rPr>
        <w:t>；</w:t>
      </w:r>
    </w:p>
    <w:p>
      <w:pPr>
        <w:pStyle w:val="5"/>
        <w:spacing w:line="543" w:lineRule="exact"/>
      </w:pPr>
      <w:r>
        <w:rPr>
          <w:color w:val="4F4F4F"/>
        </w:rPr>
        <w:t>JDK1.8新增红黑树</w:t>
      </w:r>
    </w:p>
    <w:p>
      <w:pPr>
        <w:pStyle w:val="7"/>
        <w:ind w:left="0"/>
        <w:rPr>
          <w:b/>
          <w:sz w:val="7"/>
        </w:rPr>
      </w:pPr>
      <w:r>
        <w:drawing>
          <wp:anchor distT="0" distB="0" distL="0" distR="0" simplePos="0" relativeHeight="251660288" behindDoc="0" locked="0" layoutInCell="1" allowOverlap="1">
            <wp:simplePos x="0" y="0"/>
            <wp:positionH relativeFrom="page">
              <wp:posOffset>1420495</wp:posOffset>
            </wp:positionH>
            <wp:positionV relativeFrom="paragraph">
              <wp:posOffset>106680</wp:posOffset>
            </wp:positionV>
            <wp:extent cx="4920615" cy="3724275"/>
            <wp:effectExtent l="0" t="0" r="0" b="0"/>
            <wp:wrapTopAndBottom/>
            <wp:docPr id="73"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10.jpeg"/>
                    <pic:cNvPicPr>
                      <a:picLocks noChangeAspect="1"/>
                    </pic:cNvPicPr>
                  </pic:nvPicPr>
                  <pic:blipFill>
                    <a:blip r:embed="rId15" cstate="print"/>
                    <a:stretch>
                      <a:fillRect/>
                    </a:stretch>
                  </pic:blipFill>
                  <pic:spPr>
                    <a:xfrm>
                      <a:off x="0" y="0"/>
                      <a:ext cx="4920527" cy="3724465"/>
                    </a:xfrm>
                    <a:prstGeom prst="rect">
                      <a:avLst/>
                    </a:prstGeom>
                  </pic:spPr>
                </pic:pic>
              </a:graphicData>
            </a:graphic>
          </wp:anchor>
        </w:drawing>
      </w:r>
    </w:p>
    <w:p>
      <w:pPr>
        <w:spacing w:before="253"/>
        <w:ind w:left="4150" w:right="4252" w:firstLine="0"/>
        <w:jc w:val="center"/>
        <w:rPr>
          <w:rFonts w:ascii="Arial"/>
          <w:sz w:val="16"/>
        </w:rPr>
      </w:pPr>
      <w:r>
        <w:rPr>
          <w:rFonts w:ascii="Arial"/>
          <w:color w:val="585858"/>
          <w:sz w:val="16"/>
        </w:rPr>
        <w:t>img</w:t>
      </w:r>
    </w:p>
    <w:p>
      <w:pPr>
        <w:pStyle w:val="7"/>
        <w:spacing w:before="61" w:line="230" w:lineRule="auto"/>
        <w:ind w:right="248"/>
      </w:pPr>
      <w:r>
        <w:rPr>
          <w:color w:val="4D4D4D"/>
        </w:rPr>
        <w:t>通过上面的</w:t>
      </w:r>
      <w:r>
        <w:rPr>
          <w:b/>
          <w:color w:val="4D4D4D"/>
        </w:rPr>
        <w:t>链地址法（使用散列表）和扰动函数</w:t>
      </w:r>
      <w:r>
        <w:rPr>
          <w:color w:val="4D4D4D"/>
        </w:rPr>
        <w:t>我们成功让我们的数据分布更平均，哈希 碰撞减少，但是当我们的HashMap中存在大量数据时，加入我们某个bucket下对应的链  表有n个元素，那么遍历时间复杂度就为O(n)，为了针对这个问题，JDK1.8在HashMap</w:t>
      </w:r>
      <w:r>
        <w:rPr>
          <w:color w:val="4D4D4D"/>
          <w:spacing w:val="-18"/>
        </w:rPr>
        <w:t>中</w:t>
      </w:r>
      <w:r>
        <w:rPr>
          <w:color w:val="4D4D4D"/>
        </w:rPr>
        <w:t>新增了红黑树的数据结构，进一步使得遍历复杂度降低至O(logn)；</w:t>
      </w:r>
    </w:p>
    <w:p>
      <w:pPr>
        <w:pStyle w:val="5"/>
      </w:pPr>
      <w:r>
        <w:rPr>
          <w:color w:val="4F4F4F"/>
        </w:rPr>
        <w:t>总结</w:t>
      </w:r>
    </w:p>
    <w:p>
      <w:pPr>
        <w:pStyle w:val="7"/>
        <w:spacing w:line="423" w:lineRule="exact"/>
      </w:pPr>
      <w:r>
        <w:rPr>
          <w:color w:val="4D4D4D"/>
        </w:rPr>
        <w:t>简单总结一下HashMap是使用了哪些方法来有效解决哈希冲突的：</w:t>
      </w:r>
    </w:p>
    <w:p>
      <w:pPr>
        <w:pStyle w:val="6"/>
        <w:numPr>
          <w:ilvl w:val="0"/>
          <w:numId w:val="8"/>
        </w:numPr>
        <w:tabs>
          <w:tab w:val="left" w:pos="401"/>
        </w:tabs>
        <w:spacing w:before="0" w:after="0" w:line="426" w:lineRule="exact"/>
        <w:ind w:left="400" w:right="0" w:hanging="295"/>
        <w:jc w:val="left"/>
      </w:pPr>
      <w:r>
        <w:rPr>
          <w:color w:val="4D4D4D"/>
        </w:rPr>
        <w:t>使用链地址法（使用散列表）来链接拥有相同hash值的数据；</w:t>
      </w:r>
    </w:p>
    <w:p>
      <w:pPr>
        <w:pStyle w:val="13"/>
        <w:numPr>
          <w:ilvl w:val="0"/>
          <w:numId w:val="8"/>
        </w:numPr>
        <w:tabs>
          <w:tab w:val="left" w:pos="401"/>
        </w:tabs>
        <w:spacing w:before="0" w:after="0" w:line="426" w:lineRule="exact"/>
        <w:ind w:left="400" w:right="0" w:hanging="295"/>
        <w:jc w:val="left"/>
        <w:rPr>
          <w:b/>
          <w:sz w:val="24"/>
        </w:rPr>
      </w:pPr>
      <w:r>
        <w:rPr>
          <w:b/>
          <w:color w:val="4D4D4D"/>
          <w:sz w:val="24"/>
        </w:rPr>
        <w:t>使用2次扰动函数（hash函数）来降低哈希冲突的概率，使得数据分布更平均；</w:t>
      </w:r>
    </w:p>
    <w:p>
      <w:pPr>
        <w:pStyle w:val="13"/>
        <w:numPr>
          <w:ilvl w:val="0"/>
          <w:numId w:val="8"/>
        </w:numPr>
        <w:tabs>
          <w:tab w:val="left" w:pos="401"/>
        </w:tabs>
        <w:spacing w:before="0" w:after="0" w:line="426" w:lineRule="exact"/>
        <w:ind w:left="400" w:right="0" w:hanging="295"/>
        <w:jc w:val="left"/>
        <w:rPr>
          <w:b/>
          <w:sz w:val="24"/>
        </w:rPr>
      </w:pPr>
      <w:r>
        <w:rPr>
          <w:b/>
          <w:color w:val="4D4D4D"/>
          <w:sz w:val="24"/>
        </w:rPr>
        <w:t>引入红黑树进一步降低遍历的时间复杂度，使得遍历更快；</w:t>
      </w:r>
    </w:p>
    <w:p>
      <w:pPr>
        <w:pStyle w:val="3"/>
        <w:spacing w:line="588" w:lineRule="exact"/>
      </w:pPr>
      <w:r>
        <w:rPr>
          <w:color w:val="4F4F4F"/>
        </w:rPr>
        <w:t>能否使用任何类作为 Map 的 key？</w:t>
      </w:r>
    </w:p>
    <w:p>
      <w:pPr>
        <w:pStyle w:val="7"/>
        <w:spacing w:line="230" w:lineRule="auto"/>
        <w:ind w:left="1215" w:right="1858" w:hanging="1109"/>
      </w:pPr>
      <w:r>
        <w:pict>
          <v:shape id="_x0000_s1370" o:spid="_x0000_s1370" style="position:absolute;left:0pt;margin-left:85.9pt;margin-top:30.45pt;height:4pt;width:4pt;mso-position-horizontal-relative:page;z-index:-251431936;mso-width-relative:page;mso-height-relative:page;" fillcolor="#4D4D4D" filled="t" stroked="f" coordorigin="1718,610" coordsize="80,80" path="m1758,690l1741,687,1728,680,1721,667,1718,650,1721,632,1728,620,1741,612,1758,610,1775,612,1788,620,1795,632,1798,650,1795,667,1788,680,1775,687,1758,690xe">
            <v:path arrowok="t"/>
            <v:fill on="t" focussize="0,0"/>
            <v:stroke on="f"/>
            <v:imagedata o:title=""/>
            <o:lock v:ext="edit"/>
          </v:shape>
        </w:pict>
      </w:r>
      <w:r>
        <w:pict>
          <v:shape id="_x0000_s1371" o:spid="_x0000_s1371" style="position:absolute;left:0pt;margin-left:85.9pt;margin-top:51.75pt;height:4pt;width:4pt;mso-position-horizontal-relative:page;z-index:-251430912;mso-width-relative:page;mso-height-relative:page;" fillcolor="#4D4D4D" filled="t" stroked="f" coordorigin="1718,1035" coordsize="80,80" path="m1758,1115l1741,1113,1728,1105,1721,1093,1718,1075,1721,1058,1728,1045,1741,1038,1758,1035,1775,1038,1788,1045,1795,1058,1798,1075,1795,1093,1788,1105,1775,1113,1758,1115xe">
            <v:path arrowok="t"/>
            <v:fill on="t" focussize="0,0"/>
            <v:stroke on="f"/>
            <v:imagedata o:title=""/>
            <o:lock v:ext="edit"/>
          </v:shape>
        </w:pict>
      </w:r>
      <w:r>
        <w:rPr>
          <w:color w:val="4D4D4D"/>
          <w:spacing w:val="4"/>
        </w:rPr>
        <w:t xml:space="preserve">可以使用任何类作为 </w:t>
      </w:r>
      <w:r>
        <w:rPr>
          <w:color w:val="4D4D4D"/>
        </w:rPr>
        <w:t>Map</w:t>
      </w:r>
      <w:r>
        <w:rPr>
          <w:color w:val="4D4D4D"/>
          <w:spacing w:val="26"/>
        </w:rPr>
        <w:t xml:space="preserve"> 的 </w:t>
      </w:r>
      <w:r>
        <w:rPr>
          <w:color w:val="4D4D4D"/>
        </w:rPr>
        <w:t xml:space="preserve">key，然而在使用之前，需要考虑以下几点： </w:t>
      </w:r>
      <w:r>
        <w:rPr>
          <w:color w:val="4D4D4D"/>
          <w:spacing w:val="4"/>
        </w:rPr>
        <w:t xml:space="preserve">如果类重写了 </w:t>
      </w:r>
      <w:r>
        <w:rPr>
          <w:color w:val="4D4D4D"/>
        </w:rPr>
        <w:t>equals()</w:t>
      </w:r>
      <w:r>
        <w:rPr>
          <w:color w:val="4D4D4D"/>
          <w:spacing w:val="5"/>
        </w:rPr>
        <w:t xml:space="preserve"> 方法，也应该重写 </w:t>
      </w:r>
      <w:r>
        <w:rPr>
          <w:color w:val="4D4D4D"/>
        </w:rPr>
        <w:t>hashCode()</w:t>
      </w:r>
      <w:r>
        <w:rPr>
          <w:color w:val="4D4D4D"/>
          <w:spacing w:val="8"/>
        </w:rPr>
        <w:t xml:space="preserve"> 方法。 </w:t>
      </w:r>
      <w:r>
        <w:rPr>
          <w:color w:val="4D4D4D"/>
          <w:spacing w:val="9"/>
        </w:rPr>
        <w:t xml:space="preserve">类的所有实例需要遵循与 </w:t>
      </w:r>
      <w:r>
        <w:rPr>
          <w:color w:val="4D4D4D"/>
        </w:rPr>
        <w:t>equals()</w:t>
      </w:r>
      <w:r>
        <w:rPr>
          <w:color w:val="4D4D4D"/>
          <w:spacing w:val="20"/>
        </w:rPr>
        <w:t xml:space="preserve"> 和 </w:t>
      </w:r>
      <w:r>
        <w:rPr>
          <w:color w:val="4D4D4D"/>
        </w:rPr>
        <w:t>hashCode()</w:t>
      </w:r>
      <w:r>
        <w:rPr>
          <w:color w:val="4D4D4D"/>
          <w:spacing w:val="1"/>
        </w:rPr>
        <w:t xml:space="preserve"> 相关的规则。</w:t>
      </w:r>
    </w:p>
    <w:p>
      <w:pPr>
        <w:pStyle w:val="7"/>
        <w:spacing w:line="432" w:lineRule="exact"/>
        <w:ind w:left="1215"/>
      </w:pPr>
      <w:r>
        <w:pict>
          <v:shape id="_x0000_s1372" o:spid="_x0000_s1372" style="position:absolute;left:0pt;margin-left:85.9pt;margin-top:9.3pt;height:4pt;width:4pt;mso-position-horizontal-relative:page;z-index:251843584;mso-width-relative:page;mso-height-relative:page;" fillcolor="#4D4D4D" filled="t" stroked="f" coordorigin="1718,187" coordsize="80,80" path="m1758,267l1741,264,1728,257,1721,244,1718,227,1721,209,1728,197,1741,189,1758,187,1775,189,1788,197,1795,209,1798,227,1795,244,1788,257,1775,264,1758,267xe">
            <v:path arrowok="t"/>
            <v:fill on="t" focussize="0,0"/>
            <v:stroke on="f"/>
            <v:imagedata o:title=""/>
            <o:lock v:ext="edit"/>
          </v:shape>
        </w:pict>
      </w:r>
      <w:r>
        <w:rPr>
          <w:color w:val="4D4D4D"/>
        </w:rPr>
        <w:t>如果一个类没有使用 equals()，不应该在 hashCode() 中使用它。</w:t>
      </w:r>
    </w:p>
    <w:p>
      <w:pPr>
        <w:spacing w:after="0" w:line="432" w:lineRule="exact"/>
        <w:sectPr>
          <w:pgSz w:w="11920" w:h="16840"/>
          <w:pgMar w:top="960" w:right="900" w:bottom="280" w:left="1000" w:header="720" w:footer="720" w:gutter="0"/>
          <w:cols w:space="720" w:num="1"/>
        </w:sectPr>
      </w:pPr>
    </w:p>
    <w:p>
      <w:pPr>
        <w:pStyle w:val="7"/>
        <w:spacing w:before="41" w:line="230" w:lineRule="auto"/>
        <w:ind w:left="718" w:right="397" w:firstLine="497"/>
        <w:jc w:val="both"/>
      </w:pPr>
      <w:r>
        <w:pict>
          <v:shape id="_x0000_s1373" o:spid="_x0000_s1373" style="position:absolute;left:0pt;margin-left:85.9pt;margin-top:11.25pt;height:4pt;width:4pt;mso-position-horizontal-relative:page;z-index:-251429888;mso-width-relative:page;mso-height-relative:page;" fillcolor="#4D4D4D" filled="t" stroked="f" coordorigin="1718,225" coordsize="80,80" path="m1758,305l1741,303,1728,295,1721,283,1718,265,1721,248,1728,235,1741,228,1758,225,1775,228,1788,235,1795,248,1798,265,1795,283,1788,295,1775,303,1758,305xe">
            <v:path arrowok="t"/>
            <v:fill on="t" focussize="0,0"/>
            <v:stroke on="f"/>
            <v:imagedata o:title=""/>
            <o:lock v:ext="edit"/>
          </v:shape>
        </w:pict>
      </w:r>
      <w:r>
        <w:rPr>
          <w:color w:val="4D4D4D"/>
        </w:rPr>
        <w:t>用户自定义 Key 类最佳实践是使之为不可变的，这样 hashCode() 值可以被缓存起来，拥有更好的性能。不可变的类也可以确保 hashCode() 和 equals() 在未来不会改变，这样就会解决与可变相关的问题了。</w:t>
      </w:r>
    </w:p>
    <w:p>
      <w:pPr>
        <w:pStyle w:val="3"/>
        <w:spacing w:line="587" w:lineRule="exact"/>
      </w:pPr>
      <w:r>
        <w:rPr>
          <w:color w:val="4F4F4F"/>
        </w:rPr>
        <w:t>为什么HashMap中String、Integer这样的包装类适合作为K？</w:t>
      </w:r>
    </w:p>
    <w:p>
      <w:pPr>
        <w:pStyle w:val="7"/>
        <w:spacing w:before="1" w:line="230" w:lineRule="auto"/>
        <w:ind w:right="443"/>
      </w:pPr>
      <w:r>
        <w:rPr>
          <w:color w:val="4D4D4D"/>
        </w:rPr>
        <w:t>答：String、Integer等包装类的特性能够保证Hash值的不可更改性和计算准确性，能够有效的减少Hash碰撞的几率</w:t>
      </w:r>
    </w:p>
    <w:p>
      <w:pPr>
        <w:pStyle w:val="13"/>
        <w:numPr>
          <w:ilvl w:val="1"/>
          <w:numId w:val="8"/>
        </w:numPr>
        <w:tabs>
          <w:tab w:val="left" w:pos="993"/>
        </w:tabs>
        <w:spacing w:before="2" w:after="0" w:line="230" w:lineRule="auto"/>
        <w:ind w:left="718" w:right="232" w:firstLine="0"/>
        <w:jc w:val="left"/>
        <w:rPr>
          <w:sz w:val="24"/>
        </w:rPr>
      </w:pPr>
      <w:r>
        <w:rPr>
          <w:sz w:val="24"/>
        </w:rPr>
        <w:t>都是final类型，即不可变性，保证key的不可更改性，不会存在获取hash</w:t>
      </w:r>
      <w:r>
        <w:rPr>
          <w:spacing w:val="-5"/>
          <w:sz w:val="24"/>
        </w:rPr>
        <w:t>值不同的</w:t>
      </w:r>
      <w:r>
        <w:rPr>
          <w:sz w:val="24"/>
        </w:rPr>
        <w:t>情况</w:t>
      </w:r>
    </w:p>
    <w:p>
      <w:pPr>
        <w:pStyle w:val="13"/>
        <w:numPr>
          <w:ilvl w:val="1"/>
          <w:numId w:val="8"/>
        </w:numPr>
        <w:tabs>
          <w:tab w:val="left" w:pos="993"/>
        </w:tabs>
        <w:spacing w:before="1" w:after="0" w:line="230" w:lineRule="auto"/>
        <w:ind w:left="718" w:right="309" w:firstLine="0"/>
        <w:jc w:val="left"/>
        <w:rPr>
          <w:sz w:val="24"/>
        </w:rPr>
      </w:pPr>
      <w:r>
        <w:rPr>
          <w:sz w:val="24"/>
        </w:rPr>
        <w:t>内部已重写了</w:t>
      </w:r>
      <w:r>
        <w:rPr>
          <w:color w:val="C6244E"/>
          <w:sz w:val="21"/>
        </w:rPr>
        <w:t>equals()</w:t>
      </w:r>
      <w:r>
        <w:rPr>
          <w:sz w:val="24"/>
        </w:rPr>
        <w:t>、</w:t>
      </w:r>
      <w:r>
        <w:rPr>
          <w:color w:val="C6244E"/>
          <w:sz w:val="21"/>
        </w:rPr>
        <w:t>hashCode()</w:t>
      </w:r>
      <w:r>
        <w:rPr>
          <w:sz w:val="24"/>
        </w:rPr>
        <w:t>等方法，遵守了HashMap内部的规范（</w:t>
      </w:r>
      <w:r>
        <w:rPr>
          <w:spacing w:val="-5"/>
          <w:sz w:val="24"/>
        </w:rPr>
        <w:t>不清楚</w:t>
      </w:r>
      <w:r>
        <w:rPr>
          <w:sz w:val="24"/>
        </w:rPr>
        <w:t>可以去上面看看putValue的过程），不容易出现Hash值计算错误的情况；</w:t>
      </w:r>
    </w:p>
    <w:p>
      <w:pPr>
        <w:pStyle w:val="3"/>
      </w:pPr>
      <w:r>
        <w:rPr>
          <w:color w:val="4F4F4F"/>
        </w:rPr>
        <w:t>如果使用Object作为HashMap的Key，应该怎么办呢？</w:t>
      </w:r>
    </w:p>
    <w:p>
      <w:pPr>
        <w:spacing w:before="0" w:line="422" w:lineRule="exact"/>
        <w:ind w:left="106" w:right="0" w:firstLine="0"/>
        <w:jc w:val="left"/>
        <w:rPr>
          <w:sz w:val="24"/>
        </w:rPr>
      </w:pPr>
      <w:r>
        <w:rPr>
          <w:color w:val="4D4D4D"/>
          <w:sz w:val="24"/>
        </w:rPr>
        <w:t>答：重写</w:t>
      </w:r>
      <w:r>
        <w:rPr>
          <w:color w:val="C6244E"/>
          <w:sz w:val="21"/>
        </w:rPr>
        <w:t>hashCode()</w:t>
      </w:r>
      <w:r>
        <w:rPr>
          <w:color w:val="4D4D4D"/>
          <w:sz w:val="24"/>
        </w:rPr>
        <w:t>和</w:t>
      </w:r>
      <w:r>
        <w:rPr>
          <w:color w:val="C6244E"/>
          <w:sz w:val="21"/>
        </w:rPr>
        <w:t>equals()</w:t>
      </w:r>
      <w:r>
        <w:rPr>
          <w:color w:val="4D4D4D"/>
          <w:sz w:val="24"/>
        </w:rPr>
        <w:t>方法</w:t>
      </w:r>
    </w:p>
    <w:p>
      <w:pPr>
        <w:pStyle w:val="13"/>
        <w:numPr>
          <w:ilvl w:val="0"/>
          <w:numId w:val="9"/>
        </w:numPr>
        <w:tabs>
          <w:tab w:val="left" w:pos="1012"/>
        </w:tabs>
        <w:spacing w:before="5" w:after="0" w:line="230" w:lineRule="auto"/>
        <w:ind w:left="718" w:right="246" w:firstLine="0"/>
        <w:jc w:val="left"/>
        <w:rPr>
          <w:sz w:val="24"/>
        </w:rPr>
      </w:pPr>
      <w:r>
        <w:rPr>
          <w:b/>
          <w:sz w:val="24"/>
        </w:rPr>
        <w:t>重写</w:t>
      </w:r>
      <w:r>
        <w:rPr>
          <w:b/>
          <w:color w:val="C6244E"/>
          <w:sz w:val="21"/>
        </w:rPr>
        <w:t>hashCode()</w:t>
      </w:r>
      <w:r>
        <w:rPr>
          <w:b/>
          <w:sz w:val="24"/>
        </w:rPr>
        <w:t>是因为需要计算存储数据的存储位置</w:t>
      </w:r>
      <w:r>
        <w:rPr>
          <w:sz w:val="24"/>
        </w:rPr>
        <w:t xml:space="preserve">，需要注意不要试图从散列  </w:t>
      </w:r>
      <w:r>
        <w:rPr>
          <w:spacing w:val="-1"/>
          <w:sz w:val="24"/>
        </w:rPr>
        <w:t>码计算中排除掉一个对象的关键部分来提高性能，这样虽然能更快但可能会导致更多</w:t>
      </w:r>
      <w:r>
        <w:rPr>
          <w:sz w:val="24"/>
        </w:rPr>
        <w:t>的Hash碰撞；</w:t>
      </w:r>
    </w:p>
    <w:p>
      <w:pPr>
        <w:pStyle w:val="13"/>
        <w:numPr>
          <w:ilvl w:val="0"/>
          <w:numId w:val="9"/>
        </w:numPr>
        <w:tabs>
          <w:tab w:val="left" w:pos="1012"/>
        </w:tabs>
        <w:spacing w:before="2" w:after="0" w:line="230" w:lineRule="auto"/>
        <w:ind w:left="718" w:right="368" w:firstLine="0"/>
        <w:jc w:val="left"/>
        <w:rPr>
          <w:sz w:val="24"/>
        </w:rPr>
      </w:pPr>
      <w:r>
        <w:rPr>
          <w:b/>
          <w:sz w:val="24"/>
        </w:rPr>
        <w:t>重写</w:t>
      </w:r>
      <w:r>
        <w:rPr>
          <w:b/>
          <w:color w:val="C6244E"/>
          <w:sz w:val="21"/>
        </w:rPr>
        <w:t>equals()</w:t>
      </w:r>
      <w:r>
        <w:rPr>
          <w:b/>
          <w:sz w:val="24"/>
        </w:rPr>
        <w:t>方法</w:t>
      </w:r>
      <w:r>
        <w:rPr>
          <w:sz w:val="24"/>
        </w:rPr>
        <w:t>，需要遵守自反性、对称性、传递性、一致性以及对于任何非null的引用值x，x.equals(null)必须返回false的这几个特性，</w:t>
      </w:r>
      <w:r>
        <w:rPr>
          <w:b/>
          <w:sz w:val="24"/>
        </w:rPr>
        <w:t>目的是为了保证key</w:t>
      </w:r>
      <w:r>
        <w:rPr>
          <w:b/>
          <w:spacing w:val="-17"/>
          <w:sz w:val="24"/>
        </w:rPr>
        <w:t>在</w:t>
      </w:r>
      <w:r>
        <w:rPr>
          <w:b/>
          <w:sz w:val="24"/>
        </w:rPr>
        <w:t>哈希表中的唯一性</w:t>
      </w:r>
      <w:r>
        <w:rPr>
          <w:sz w:val="24"/>
        </w:rPr>
        <w:t>；</w:t>
      </w:r>
    </w:p>
    <w:p>
      <w:pPr>
        <w:pStyle w:val="3"/>
        <w:spacing w:before="8" w:line="230" w:lineRule="auto"/>
        <w:ind w:right="313"/>
      </w:pPr>
      <w:r>
        <w:rPr>
          <w:color w:val="4F4F4F"/>
        </w:rPr>
        <w:t>HashMap为什么不直接使用hashCode()处理后的哈希值直接作为table的下标？</w:t>
      </w:r>
    </w:p>
    <w:p>
      <w:pPr>
        <w:pStyle w:val="7"/>
        <w:spacing w:line="230" w:lineRule="auto"/>
        <w:ind w:right="251"/>
      </w:pPr>
      <w:r>
        <w:rPr>
          <w:color w:val="4D4D4D"/>
        </w:rPr>
        <w:t>答：</w:t>
      </w:r>
      <w:r>
        <w:rPr>
          <w:color w:val="C6244E"/>
          <w:sz w:val="21"/>
        </w:rPr>
        <w:t>hashCode()</w:t>
      </w:r>
      <w:r>
        <w:rPr>
          <w:color w:val="4D4D4D"/>
        </w:rPr>
        <w:t>方法返回的是int整数类型，其范围为-(2 ^ 31)~(2 ^ 31</w:t>
      </w:r>
      <w:r>
        <w:rPr>
          <w:color w:val="4D4D4D"/>
          <w:spacing w:val="19"/>
        </w:rPr>
        <w:t xml:space="preserve"> - </w:t>
      </w:r>
      <w:r>
        <w:rPr>
          <w:color w:val="4D4D4D"/>
        </w:rPr>
        <w:t>1)，约有40</w:t>
      </w:r>
      <w:r>
        <w:rPr>
          <w:color w:val="4D4D4D"/>
          <w:spacing w:val="-7"/>
        </w:rPr>
        <w:t>亿个</w:t>
      </w:r>
      <w:r>
        <w:rPr>
          <w:color w:val="4D4D4D"/>
        </w:rPr>
        <w:t>映射空间，而HashMap的容量范围是在16（初始化默认值）~2</w:t>
      </w:r>
      <w:r>
        <w:rPr>
          <w:color w:val="4D4D4D"/>
          <w:spacing w:val="57"/>
        </w:rPr>
        <w:t xml:space="preserve"> </w:t>
      </w:r>
      <w:r>
        <w:rPr>
          <w:color w:val="4D4D4D"/>
        </w:rPr>
        <w:t>^</w:t>
      </w:r>
      <w:r>
        <w:rPr>
          <w:color w:val="4D4D4D"/>
          <w:spacing w:val="58"/>
        </w:rPr>
        <w:t xml:space="preserve"> </w:t>
      </w:r>
      <w:r>
        <w:rPr>
          <w:color w:val="4D4D4D"/>
        </w:rPr>
        <w:t>30，HashMap通常情况下是取不到最大值的，并且设备上也难以提供这么多的存储空间，从而导致通过</w:t>
      </w:r>
      <w:r>
        <w:rPr>
          <w:color w:val="C6244E"/>
          <w:sz w:val="21"/>
        </w:rPr>
        <w:t>hashCode()</w:t>
      </w:r>
      <w:r>
        <w:rPr>
          <w:color w:val="4D4D4D"/>
        </w:rPr>
        <w:t>计算出的哈希值可能不在数组大小范围内，进而无法匹配存储位置；</w:t>
      </w:r>
    </w:p>
    <w:p>
      <w:pPr>
        <w:pStyle w:val="6"/>
        <w:spacing w:line="425" w:lineRule="exact"/>
      </w:pPr>
      <w:r>
        <w:rPr>
          <w:color w:val="4D4D4D"/>
        </w:rPr>
        <w:t>那怎么解决呢？</w:t>
      </w:r>
    </w:p>
    <w:p>
      <w:pPr>
        <w:pStyle w:val="13"/>
        <w:numPr>
          <w:ilvl w:val="0"/>
          <w:numId w:val="10"/>
        </w:numPr>
        <w:tabs>
          <w:tab w:val="left" w:pos="993"/>
        </w:tabs>
        <w:spacing w:before="1" w:after="0" w:line="230" w:lineRule="auto"/>
        <w:ind w:left="718" w:right="431" w:firstLine="0"/>
        <w:jc w:val="left"/>
        <w:rPr>
          <w:sz w:val="24"/>
        </w:rPr>
      </w:pPr>
      <w:r>
        <w:rPr>
          <w:sz w:val="24"/>
        </w:rPr>
        <w:t>HashMap自己实现了自己的</w:t>
      </w:r>
      <w:r>
        <w:rPr>
          <w:color w:val="C6244E"/>
          <w:sz w:val="21"/>
        </w:rPr>
        <w:t>hash()</w:t>
      </w:r>
      <w:r>
        <w:rPr>
          <w:spacing w:val="-1"/>
          <w:sz w:val="24"/>
        </w:rPr>
        <w:t>方法，通过两次扰动使得它自己的哈希值高低</w:t>
      </w:r>
      <w:r>
        <w:rPr>
          <w:sz w:val="24"/>
        </w:rPr>
        <w:t>位自行进行异或运算，降低哈希碰撞概率也使得数据分布更平均；</w:t>
      </w:r>
    </w:p>
    <w:p>
      <w:pPr>
        <w:pStyle w:val="13"/>
        <w:numPr>
          <w:ilvl w:val="0"/>
          <w:numId w:val="10"/>
        </w:numPr>
        <w:tabs>
          <w:tab w:val="left" w:pos="993"/>
        </w:tabs>
        <w:spacing w:before="2" w:after="0" w:line="230" w:lineRule="auto"/>
        <w:ind w:left="718" w:right="215" w:firstLine="0"/>
        <w:jc w:val="left"/>
        <w:rPr>
          <w:sz w:val="24"/>
        </w:rPr>
      </w:pPr>
      <w:r>
        <w:rPr>
          <w:sz w:val="24"/>
        </w:rPr>
        <w:t>在保证数组长度为2的幂次方的时候，使用</w:t>
      </w:r>
      <w:r>
        <w:rPr>
          <w:color w:val="C6244E"/>
          <w:sz w:val="21"/>
        </w:rPr>
        <w:t>hash()</w:t>
      </w:r>
      <w:r>
        <w:rPr>
          <w:sz w:val="24"/>
        </w:rPr>
        <w:t>运算之后的值与运算（&amp;）（</w:t>
      </w:r>
      <w:r>
        <w:rPr>
          <w:spacing w:val="-8"/>
          <w:sz w:val="24"/>
        </w:rPr>
        <w:t>数组</w:t>
      </w:r>
      <w:r>
        <w:rPr>
          <w:spacing w:val="17"/>
          <w:sz w:val="24"/>
        </w:rPr>
        <w:t xml:space="preserve">长度 - </w:t>
      </w:r>
      <w:r>
        <w:rPr>
          <w:sz w:val="24"/>
        </w:rPr>
        <w:t>1）来获取数组下标的方式进行存储，这样一来是比取余操作更加有效率，二来也是因为只有当数组长度为2的幂次方时，h&amp;(length-1)才等价于h%length，三  来解决了“哈希值与数组大小范围不匹配”的问题；</w:t>
      </w:r>
    </w:p>
    <w:p>
      <w:pPr>
        <w:pStyle w:val="3"/>
        <w:spacing w:line="600" w:lineRule="exact"/>
      </w:pPr>
      <w:r>
        <w:rPr>
          <w:color w:val="4F4F4F"/>
        </w:rPr>
        <w:t>HashMap 的长度为什么是2的幂次方</w:t>
      </w:r>
    </w:p>
    <w:p>
      <w:pPr>
        <w:spacing w:after="0" w:line="600" w:lineRule="exact"/>
        <w:sectPr>
          <w:pgSz w:w="11920" w:h="16840"/>
          <w:pgMar w:top="960" w:right="900" w:bottom="280" w:left="1000" w:header="720" w:footer="720" w:gutter="0"/>
          <w:cols w:space="720" w:num="1"/>
        </w:sectPr>
      </w:pPr>
    </w:p>
    <w:p>
      <w:pPr>
        <w:pStyle w:val="7"/>
        <w:spacing w:before="41" w:line="230" w:lineRule="auto"/>
        <w:ind w:right="224"/>
      </w:pPr>
      <w:r>
        <w:rPr>
          <w:color w:val="4D4D4D"/>
        </w:rPr>
        <w:t>为了能让 HashMap 存取高效，尽量较少碰撞，也就是要尽量把数据分配均匀，每个链表/ 红黑树长度大致相同。这个实现就是把数据存到哪个链表/红黑树中的算法。</w:t>
      </w:r>
    </w:p>
    <w:p>
      <w:pPr>
        <w:pStyle w:val="6"/>
        <w:spacing w:line="423" w:lineRule="exact"/>
      </w:pPr>
      <w:r>
        <w:rPr>
          <w:color w:val="4D4D4D"/>
        </w:rPr>
        <w:t>这个算法应该如何设计呢？</w:t>
      </w:r>
    </w:p>
    <w:p>
      <w:pPr>
        <w:pStyle w:val="7"/>
        <w:spacing w:before="5" w:line="230" w:lineRule="auto"/>
        <w:ind w:right="259"/>
      </w:pPr>
      <w:r>
        <w:rPr>
          <w:color w:val="4D4D4D"/>
        </w:rPr>
        <w:t>我们首先可能会想到采用%取余的操作来实现。但是，重点来了：“取余(%)操作中如果除数是2的幂次则等价于与其除数减一的与(&amp;)操作（也就是说 hash%length==hash&amp; (length-1)的前提是 length 是2的 n 次方；）。” 并且 采用二进制位操作 &amp;，相对于% 能够提高运算效率，这就解释了 HashMap 的长度为什么是2的幂次方。</w:t>
      </w:r>
    </w:p>
    <w:p>
      <w:pPr>
        <w:pStyle w:val="6"/>
        <w:spacing w:line="425" w:lineRule="exact"/>
      </w:pPr>
      <w:r>
        <w:rPr>
          <w:color w:val="4D4D4D"/>
        </w:rPr>
        <w:t>那为什么是两次扰动呢？</w:t>
      </w:r>
    </w:p>
    <w:p>
      <w:pPr>
        <w:pStyle w:val="7"/>
        <w:spacing w:before="4" w:line="230" w:lineRule="auto"/>
        <w:ind w:right="302"/>
        <w:jc w:val="both"/>
      </w:pPr>
      <w:r>
        <w:rPr>
          <w:color w:val="4D4D4D"/>
        </w:rPr>
        <w:t>答：这样就是加大哈希值低位的随机性，使得分布更均匀，从而提高对应数组存储下标位 置的随机性&amp;均匀性，最终减少Hash</w:t>
      </w:r>
      <w:r>
        <w:rPr>
          <w:color w:val="4D4D4D"/>
          <w:spacing w:val="-1"/>
        </w:rPr>
        <w:t>冲突，两次就够了，已经达到了高位低位同时参与运</w:t>
      </w:r>
      <w:r>
        <w:rPr>
          <w:color w:val="4D4D4D"/>
        </w:rPr>
        <w:t>算的目的；</w:t>
      </w:r>
    </w:p>
    <w:p>
      <w:pPr>
        <w:pStyle w:val="3"/>
        <w:spacing w:line="587" w:lineRule="exact"/>
        <w:jc w:val="both"/>
      </w:pPr>
      <w:r>
        <w:rPr>
          <w:color w:val="4F4F4F"/>
        </w:rPr>
        <w:t>HashMap 与 HashTable 有什么区别？</w:t>
      </w:r>
    </w:p>
    <w:p>
      <w:pPr>
        <w:pStyle w:val="13"/>
        <w:numPr>
          <w:ilvl w:val="0"/>
          <w:numId w:val="11"/>
        </w:numPr>
        <w:tabs>
          <w:tab w:val="left" w:pos="1012"/>
        </w:tabs>
        <w:spacing w:before="1" w:after="0" w:line="230" w:lineRule="auto"/>
        <w:ind w:left="718" w:right="328" w:firstLine="0"/>
        <w:jc w:val="left"/>
        <w:rPr>
          <w:sz w:val="24"/>
        </w:rPr>
      </w:pPr>
      <w:r>
        <w:rPr>
          <w:b/>
          <w:sz w:val="24"/>
        </w:rPr>
        <w:t>线程安全</w:t>
      </w:r>
      <w:r>
        <w:rPr>
          <w:spacing w:val="22"/>
          <w:sz w:val="24"/>
        </w:rPr>
        <w:t xml:space="preserve">： </w:t>
      </w:r>
      <w:r>
        <w:rPr>
          <w:sz w:val="24"/>
        </w:rPr>
        <w:t>HashMap</w:t>
      </w:r>
      <w:r>
        <w:rPr>
          <w:spacing w:val="4"/>
          <w:sz w:val="24"/>
        </w:rPr>
        <w:t xml:space="preserve"> 是非线程安全的</w:t>
      </w:r>
      <w:r>
        <w:rPr>
          <w:sz w:val="24"/>
        </w:rPr>
        <w:t>，HashTable</w:t>
      </w:r>
      <w:r>
        <w:rPr>
          <w:spacing w:val="5"/>
          <w:sz w:val="24"/>
        </w:rPr>
        <w:t xml:space="preserve"> 是线程安全的</w:t>
      </w:r>
      <w:r>
        <w:rPr>
          <w:sz w:val="24"/>
        </w:rPr>
        <w:t xml:space="preserve">；HashTable </w:t>
      </w:r>
      <w:r>
        <w:rPr>
          <w:spacing w:val="2"/>
          <w:sz w:val="24"/>
        </w:rPr>
        <w:t xml:space="preserve">内部的方法基本都经过 </w:t>
      </w:r>
      <w:r>
        <w:rPr>
          <w:color w:val="C6244E"/>
          <w:sz w:val="21"/>
        </w:rPr>
        <w:t>synchronized</w:t>
      </w:r>
      <w:r>
        <w:rPr>
          <w:color w:val="C6244E"/>
          <w:spacing w:val="32"/>
          <w:sz w:val="21"/>
        </w:rPr>
        <w:t xml:space="preserve"> </w:t>
      </w:r>
      <w:r>
        <w:rPr>
          <w:sz w:val="24"/>
        </w:rPr>
        <w:t>修饰。（如果你要保证线程安全的话就使用ConcurrentHashMap 吧！）；</w:t>
      </w:r>
    </w:p>
    <w:p>
      <w:pPr>
        <w:pStyle w:val="13"/>
        <w:numPr>
          <w:ilvl w:val="0"/>
          <w:numId w:val="11"/>
        </w:numPr>
        <w:tabs>
          <w:tab w:val="left" w:pos="1012"/>
        </w:tabs>
        <w:spacing w:before="2" w:after="0" w:line="230" w:lineRule="auto"/>
        <w:ind w:left="718" w:right="501" w:firstLine="0"/>
        <w:jc w:val="left"/>
        <w:rPr>
          <w:sz w:val="24"/>
        </w:rPr>
      </w:pPr>
      <w:r>
        <w:rPr>
          <w:b/>
          <w:sz w:val="24"/>
        </w:rPr>
        <w:t>效率</w:t>
      </w:r>
      <w:r>
        <w:rPr>
          <w:sz w:val="24"/>
        </w:rPr>
        <w:t>： 因为线程安全的问题，HashMap</w:t>
      </w:r>
      <w:r>
        <w:rPr>
          <w:spacing w:val="18"/>
          <w:sz w:val="24"/>
        </w:rPr>
        <w:t xml:space="preserve"> 要比 </w:t>
      </w:r>
      <w:r>
        <w:rPr>
          <w:sz w:val="24"/>
        </w:rPr>
        <w:t>HashTable 效率高一点。另外， HashTable 基本被淘汰，不要在代码中使用它；</w:t>
      </w:r>
    </w:p>
    <w:p>
      <w:pPr>
        <w:pStyle w:val="13"/>
        <w:numPr>
          <w:ilvl w:val="0"/>
          <w:numId w:val="11"/>
        </w:numPr>
        <w:tabs>
          <w:tab w:val="left" w:pos="1012"/>
        </w:tabs>
        <w:spacing w:before="2" w:after="0" w:line="230" w:lineRule="auto"/>
        <w:ind w:left="718" w:right="264" w:firstLine="0"/>
        <w:jc w:val="both"/>
        <w:rPr>
          <w:sz w:val="24"/>
        </w:rPr>
      </w:pPr>
      <w:r>
        <w:rPr>
          <w:b/>
          <w:sz w:val="24"/>
        </w:rPr>
        <w:t>对Null</w:t>
      </w:r>
      <w:r>
        <w:rPr>
          <w:b/>
          <w:spacing w:val="26"/>
          <w:sz w:val="24"/>
        </w:rPr>
        <w:t xml:space="preserve"> </w:t>
      </w:r>
      <w:r>
        <w:rPr>
          <w:b/>
          <w:sz w:val="24"/>
        </w:rPr>
        <w:t>key</w:t>
      </w:r>
      <w:r>
        <w:rPr>
          <w:b/>
          <w:spacing w:val="13"/>
          <w:sz w:val="24"/>
        </w:rPr>
        <w:t xml:space="preserve"> 和</w:t>
      </w:r>
      <w:r>
        <w:rPr>
          <w:b/>
          <w:sz w:val="24"/>
        </w:rPr>
        <w:t>Null</w:t>
      </w:r>
      <w:r>
        <w:rPr>
          <w:b/>
          <w:spacing w:val="26"/>
          <w:sz w:val="24"/>
        </w:rPr>
        <w:t xml:space="preserve"> </w:t>
      </w:r>
      <w:r>
        <w:rPr>
          <w:b/>
          <w:sz w:val="24"/>
        </w:rPr>
        <w:t>value的支持</w:t>
      </w:r>
      <w:r>
        <w:rPr>
          <w:spacing w:val="13"/>
          <w:sz w:val="24"/>
        </w:rPr>
        <w:t xml:space="preserve">： </w:t>
      </w:r>
      <w:r>
        <w:rPr>
          <w:sz w:val="24"/>
        </w:rPr>
        <w:t>HashMap</w:t>
      </w:r>
      <w:r>
        <w:rPr>
          <w:spacing w:val="13"/>
          <w:sz w:val="24"/>
        </w:rPr>
        <w:t xml:space="preserve"> 中</w:t>
      </w:r>
      <w:r>
        <w:rPr>
          <w:sz w:val="24"/>
        </w:rPr>
        <w:t>，null</w:t>
      </w:r>
      <w:r>
        <w:rPr>
          <w:spacing w:val="-2"/>
          <w:sz w:val="24"/>
        </w:rPr>
        <w:t xml:space="preserve"> 可以作为键，这样的键只</w:t>
      </w:r>
      <w:r>
        <w:rPr>
          <w:spacing w:val="1"/>
          <w:sz w:val="24"/>
        </w:rPr>
        <w:t xml:space="preserve">有一个，可以有一个或多个键所对应的值为 </w:t>
      </w:r>
      <w:r>
        <w:rPr>
          <w:sz w:val="24"/>
        </w:rPr>
        <w:t>null</w:t>
      </w:r>
      <w:r>
        <w:rPr>
          <w:spacing w:val="6"/>
          <w:sz w:val="24"/>
        </w:rPr>
        <w:t xml:space="preserve">。但是在 </w:t>
      </w:r>
      <w:r>
        <w:rPr>
          <w:sz w:val="24"/>
        </w:rPr>
        <w:t>HashTable</w:t>
      </w:r>
      <w:r>
        <w:rPr>
          <w:spacing w:val="21"/>
          <w:sz w:val="24"/>
        </w:rPr>
        <w:t xml:space="preserve"> 中 </w:t>
      </w:r>
      <w:r>
        <w:rPr>
          <w:sz w:val="24"/>
        </w:rPr>
        <w:t>put</w:t>
      </w:r>
      <w:r>
        <w:rPr>
          <w:spacing w:val="7"/>
          <w:sz w:val="24"/>
        </w:rPr>
        <w:t xml:space="preserve"> 进的键</w:t>
      </w:r>
      <w:r>
        <w:rPr>
          <w:spacing w:val="6"/>
          <w:sz w:val="24"/>
        </w:rPr>
        <w:t xml:space="preserve">值只要有一个 </w:t>
      </w:r>
      <w:r>
        <w:rPr>
          <w:sz w:val="24"/>
        </w:rPr>
        <w:t>null，直接抛NullPointerException。</w:t>
      </w:r>
    </w:p>
    <w:p>
      <w:pPr>
        <w:pStyle w:val="13"/>
        <w:numPr>
          <w:ilvl w:val="0"/>
          <w:numId w:val="11"/>
        </w:numPr>
        <w:tabs>
          <w:tab w:val="left" w:pos="993"/>
        </w:tabs>
        <w:spacing w:before="2" w:after="0" w:line="230" w:lineRule="auto"/>
        <w:ind w:left="718" w:right="337" w:firstLine="0"/>
        <w:jc w:val="left"/>
        <w:rPr>
          <w:sz w:val="24"/>
        </w:rPr>
      </w:pPr>
      <w:r>
        <w:rPr>
          <w:sz w:val="24"/>
        </w:rPr>
        <w:t>**</w:t>
      </w:r>
      <w:r>
        <w:rPr>
          <w:spacing w:val="1"/>
          <w:sz w:val="24"/>
        </w:rPr>
        <w:t xml:space="preserve">初始容量大小和每次扩充容量大小的不同  </w:t>
      </w:r>
      <w:r>
        <w:rPr>
          <w:sz w:val="24"/>
        </w:rPr>
        <w:t>**：  ①创建时如果不指定容量初始值，Hashtable 默认的初始大小为11，之后每次扩充，容量变为原来的2n+1。HashMap</w:t>
      </w:r>
      <w:r>
        <w:rPr>
          <w:spacing w:val="5"/>
          <w:sz w:val="24"/>
        </w:rPr>
        <w:t xml:space="preserve"> 默认的初始化大小为</w:t>
      </w:r>
      <w:r>
        <w:rPr>
          <w:sz w:val="24"/>
        </w:rPr>
        <w:t>16。之后每次扩充，容量变为原来的2</w:t>
      </w:r>
      <w:r>
        <w:rPr>
          <w:spacing w:val="-3"/>
          <w:sz w:val="24"/>
        </w:rPr>
        <w:t>倍。②创建时</w:t>
      </w:r>
      <w:r>
        <w:rPr>
          <w:spacing w:val="2"/>
          <w:sz w:val="24"/>
        </w:rPr>
        <w:t xml:space="preserve">如果给定了容量初始值，那么 </w:t>
      </w:r>
      <w:r>
        <w:rPr>
          <w:sz w:val="24"/>
        </w:rPr>
        <w:t>Hashtable</w:t>
      </w:r>
      <w:r>
        <w:rPr>
          <w:spacing w:val="2"/>
          <w:sz w:val="24"/>
        </w:rPr>
        <w:t xml:space="preserve"> 会直接使用你给定的大小，而 </w:t>
      </w:r>
      <w:r>
        <w:rPr>
          <w:sz w:val="24"/>
        </w:rPr>
        <w:t>HashMap 会将其扩充为2</w:t>
      </w:r>
      <w:r>
        <w:rPr>
          <w:spacing w:val="4"/>
          <w:sz w:val="24"/>
        </w:rPr>
        <w:t xml:space="preserve">的幂次方大小。也就是说 </w:t>
      </w:r>
      <w:r>
        <w:rPr>
          <w:sz w:val="24"/>
        </w:rPr>
        <w:t>HashMap</w:t>
      </w:r>
      <w:r>
        <w:rPr>
          <w:spacing w:val="10"/>
          <w:sz w:val="24"/>
        </w:rPr>
        <w:t xml:space="preserve"> 总是使用</w:t>
      </w:r>
      <w:r>
        <w:rPr>
          <w:sz w:val="24"/>
        </w:rPr>
        <w:t>2的幂作为哈希表的大小，后面会介绍到为什么是2的幂次方。</w:t>
      </w:r>
    </w:p>
    <w:p>
      <w:pPr>
        <w:pStyle w:val="13"/>
        <w:numPr>
          <w:ilvl w:val="0"/>
          <w:numId w:val="11"/>
        </w:numPr>
        <w:tabs>
          <w:tab w:val="left" w:pos="1012"/>
        </w:tabs>
        <w:spacing w:before="5" w:after="0" w:line="230" w:lineRule="auto"/>
        <w:ind w:left="718" w:right="207" w:firstLine="0"/>
        <w:jc w:val="left"/>
        <w:rPr>
          <w:sz w:val="24"/>
        </w:rPr>
      </w:pPr>
      <w:r>
        <w:rPr>
          <w:b/>
          <w:sz w:val="24"/>
        </w:rPr>
        <w:t>底层数据结构</w:t>
      </w:r>
      <w:r>
        <w:rPr>
          <w:spacing w:val="19"/>
          <w:sz w:val="24"/>
        </w:rPr>
        <w:t xml:space="preserve">： </w:t>
      </w:r>
      <w:r>
        <w:rPr>
          <w:sz w:val="24"/>
        </w:rPr>
        <w:t>JDK1.8</w:t>
      </w:r>
      <w:r>
        <w:rPr>
          <w:spacing w:val="15"/>
          <w:sz w:val="24"/>
        </w:rPr>
        <w:t xml:space="preserve"> 以后的 </w:t>
      </w:r>
      <w:r>
        <w:rPr>
          <w:sz w:val="24"/>
        </w:rPr>
        <w:t>HashMap</w:t>
      </w:r>
      <w:r>
        <w:rPr>
          <w:spacing w:val="-1"/>
          <w:sz w:val="24"/>
        </w:rPr>
        <w:t xml:space="preserve"> 在解决哈希冲突时有了较大的变化，当</w:t>
      </w:r>
      <w:r>
        <w:rPr>
          <w:sz w:val="24"/>
        </w:rPr>
        <w:t>链表长度大于阈值（默认为8）时，将链表转化为红黑树，以减少搜索时间。Hashtable 没有这样的机制。</w:t>
      </w:r>
    </w:p>
    <w:p>
      <w:pPr>
        <w:pStyle w:val="13"/>
        <w:numPr>
          <w:ilvl w:val="0"/>
          <w:numId w:val="11"/>
        </w:numPr>
        <w:tabs>
          <w:tab w:val="left" w:pos="993"/>
        </w:tabs>
        <w:spacing w:before="3" w:after="0" w:line="230" w:lineRule="auto"/>
        <w:ind w:left="718" w:right="341" w:firstLine="0"/>
        <w:jc w:val="left"/>
        <w:rPr>
          <w:sz w:val="24"/>
        </w:rPr>
      </w:pPr>
      <w:r>
        <w:rPr>
          <w:spacing w:val="7"/>
          <w:sz w:val="24"/>
        </w:rPr>
        <w:t xml:space="preserve">推荐使用：在 </w:t>
      </w:r>
      <w:r>
        <w:rPr>
          <w:sz w:val="24"/>
        </w:rPr>
        <w:t>Hashtable</w:t>
      </w:r>
      <w:r>
        <w:rPr>
          <w:spacing w:val="4"/>
          <w:sz w:val="24"/>
        </w:rPr>
        <w:t xml:space="preserve"> 的类注释可以看到</w:t>
      </w:r>
      <w:r>
        <w:rPr>
          <w:sz w:val="24"/>
        </w:rPr>
        <w:t>，Hashtable</w:t>
      </w:r>
      <w:r>
        <w:rPr>
          <w:spacing w:val="1"/>
          <w:sz w:val="24"/>
        </w:rPr>
        <w:t xml:space="preserve"> 是保留类不建议使用， </w:t>
      </w:r>
      <w:r>
        <w:rPr>
          <w:sz w:val="24"/>
        </w:rPr>
        <w:t>推荐在单线程环境下使用 HashMap 替代，如果需要多线程使用则用ConcurrentHashMap 替代。</w:t>
      </w:r>
    </w:p>
    <w:p>
      <w:pPr>
        <w:pStyle w:val="3"/>
        <w:spacing w:line="599" w:lineRule="exact"/>
        <w:jc w:val="both"/>
      </w:pPr>
      <w:r>
        <w:rPr>
          <w:color w:val="4F4F4F"/>
        </w:rPr>
        <w:t>如何决定使用 HashMap 还是 TreeMap？</w:t>
      </w:r>
    </w:p>
    <w:p>
      <w:pPr>
        <w:spacing w:after="0" w:line="599" w:lineRule="exact"/>
        <w:jc w:val="both"/>
        <w:sectPr>
          <w:pgSz w:w="11920" w:h="16840"/>
          <w:pgMar w:top="960" w:right="900" w:bottom="280" w:left="1000" w:header="720" w:footer="720" w:gutter="0"/>
          <w:cols w:space="720" w:num="1"/>
        </w:sectPr>
      </w:pPr>
    </w:p>
    <w:p>
      <w:pPr>
        <w:pStyle w:val="7"/>
        <w:spacing w:before="41" w:line="230" w:lineRule="auto"/>
        <w:ind w:right="432"/>
        <w:jc w:val="both"/>
      </w:pPr>
      <w:r>
        <w:rPr>
          <w:color w:val="4D4D4D"/>
        </w:rPr>
        <w:t>对于在Map中插入、删除和定位元素这类操作，HashMap是最好的选择。然而，假如你需要对一个有序的key集合进行遍历，TreeMap是更好的选择。基于你的collection的大小，也许向HashMap中添加元素会更快，将map换为TreeMap进行有序key的遍历。</w:t>
      </w:r>
    </w:p>
    <w:p>
      <w:pPr>
        <w:pStyle w:val="3"/>
        <w:spacing w:line="587" w:lineRule="exact"/>
        <w:jc w:val="both"/>
      </w:pPr>
      <w:r>
        <w:rPr>
          <w:color w:val="4F4F4F"/>
        </w:rPr>
        <w:t>HashMap 和 ConcurrentHashMap 的区别</w:t>
      </w:r>
    </w:p>
    <w:p>
      <w:pPr>
        <w:pStyle w:val="13"/>
        <w:numPr>
          <w:ilvl w:val="0"/>
          <w:numId w:val="12"/>
        </w:numPr>
        <w:tabs>
          <w:tab w:val="left" w:pos="993"/>
        </w:tabs>
        <w:spacing w:before="1" w:after="0" w:line="230" w:lineRule="auto"/>
        <w:ind w:left="718" w:right="247" w:firstLine="0"/>
        <w:jc w:val="left"/>
        <w:rPr>
          <w:sz w:val="24"/>
        </w:rPr>
      </w:pPr>
      <w:r>
        <w:rPr>
          <w:sz w:val="24"/>
        </w:rPr>
        <w:t>ConcurrentHashMap对整个桶数组进行了分割分段(Segment)，</w:t>
      </w:r>
      <w:r>
        <w:rPr>
          <w:spacing w:val="-3"/>
          <w:sz w:val="24"/>
        </w:rPr>
        <w:t>然后在每一个分</w:t>
      </w:r>
      <w:r>
        <w:rPr>
          <w:sz w:val="24"/>
        </w:rPr>
        <w:t>段上都用lock锁进行保护，相对于HashTable的synchronized锁的粒度更精细了一  些，并发性能更好，而HashMap没有锁机制，不是线程安全的。（JDK1.8之后ConcurrentHashMap启用了一种全新的方式实现,利用CAS算法。）</w:t>
      </w:r>
    </w:p>
    <w:p>
      <w:pPr>
        <w:pStyle w:val="13"/>
        <w:numPr>
          <w:ilvl w:val="0"/>
          <w:numId w:val="12"/>
        </w:numPr>
        <w:tabs>
          <w:tab w:val="left" w:pos="993"/>
        </w:tabs>
        <w:spacing w:before="0" w:after="0" w:line="425" w:lineRule="exact"/>
        <w:ind w:left="992" w:right="0" w:hanging="275"/>
        <w:jc w:val="left"/>
        <w:rPr>
          <w:sz w:val="24"/>
        </w:rPr>
      </w:pPr>
      <w:r>
        <w:rPr>
          <w:sz w:val="24"/>
        </w:rPr>
        <w:t>HashMap的键值对允许有null，但是ConCurrentHashMap都不允许。</w:t>
      </w:r>
    </w:p>
    <w:p>
      <w:pPr>
        <w:pStyle w:val="3"/>
        <w:spacing w:line="588" w:lineRule="exact"/>
        <w:jc w:val="both"/>
      </w:pPr>
      <w:r>
        <w:rPr>
          <w:color w:val="4F4F4F"/>
        </w:rPr>
        <w:t>ConcurrentHashMap 和 Hashtable 的区别？</w:t>
      </w:r>
    </w:p>
    <w:p>
      <w:pPr>
        <w:pStyle w:val="7"/>
        <w:spacing w:line="422" w:lineRule="exact"/>
      </w:pPr>
      <w:r>
        <w:rPr>
          <w:color w:val="4D4D4D"/>
        </w:rPr>
        <w:t>ConcurrentHashMap 和 Hashtable 的区别主要体现在实现线程安全的方式上不同。</w:t>
      </w:r>
    </w:p>
    <w:p>
      <w:pPr>
        <w:spacing w:before="0" w:line="247" w:lineRule="auto"/>
        <w:ind w:left="718" w:right="379" w:firstLine="497"/>
        <w:jc w:val="left"/>
        <w:rPr>
          <w:sz w:val="21"/>
        </w:rPr>
      </w:pPr>
      <w:r>
        <w:pict>
          <v:shape id="_x0000_s1374" o:spid="_x0000_s1374" style="position:absolute;left:0pt;margin-left:85.9pt;margin-top:9.85pt;height:4pt;width:4pt;mso-position-horizontal-relative:page;z-index:-251429888;mso-width-relative:page;mso-height-relative:page;" fillcolor="#000000" filled="t" stroked="f" coordorigin="1718,197" coordsize="80,80" path="m1758,277l1741,274,1728,267,1721,254,1718,237,1721,220,1728,207,1741,200,1758,197,1775,200,1788,207,1795,220,1798,237,1795,254,1788,267,1775,274,1758,277xe">
            <v:path arrowok="t"/>
            <v:fill on="t" focussize="0,0"/>
            <v:stroke on="f"/>
            <v:imagedata o:title=""/>
            <o:lock v:ext="edit"/>
          </v:shape>
        </w:pict>
      </w:r>
      <w:r>
        <w:rPr>
          <w:b/>
          <w:sz w:val="24"/>
        </w:rPr>
        <w:t>底层数据结构</w:t>
      </w:r>
      <w:r>
        <w:rPr>
          <w:sz w:val="21"/>
        </w:rPr>
        <w:t xml:space="preserve">： JDK1.7的 ConcurrentHashMap 底层采用 </w:t>
      </w:r>
      <w:r>
        <w:rPr>
          <w:b/>
          <w:sz w:val="24"/>
        </w:rPr>
        <w:t xml:space="preserve">分段的数组+链表 </w:t>
      </w:r>
      <w:r>
        <w:rPr>
          <w:sz w:val="21"/>
        </w:rPr>
        <w:t xml:space="preserve">实现， JDK1.8 采用的数据结构跟HashMap1.8的结构一样，数组+链表/红黑二叉树。Hashtable 和JDK1.8 之前的 HashMap 的底层数据结构类似都是采用 </w:t>
      </w:r>
      <w:r>
        <w:rPr>
          <w:b/>
          <w:sz w:val="24"/>
        </w:rPr>
        <w:t xml:space="preserve">数组+链表 </w:t>
      </w:r>
      <w:r>
        <w:rPr>
          <w:sz w:val="21"/>
        </w:rPr>
        <w:t>的形式，数组是HashMap 的主体，链表则是主要为了解决哈希冲突而存在的；</w:t>
      </w:r>
    </w:p>
    <w:p>
      <w:pPr>
        <w:spacing w:before="0" w:line="237" w:lineRule="auto"/>
        <w:ind w:left="718" w:right="228" w:firstLine="497"/>
        <w:jc w:val="left"/>
        <w:rPr>
          <w:b/>
          <w:sz w:val="24"/>
        </w:rPr>
      </w:pPr>
      <w:r>
        <w:pict>
          <v:shape id="_x0000_s1375" o:spid="_x0000_s1375" style="position:absolute;left:0pt;margin-left:85.9pt;margin-top:9.65pt;height:4pt;width:4pt;mso-position-horizontal-relative:page;z-index:-251428864;mso-width-relative:page;mso-height-relative:page;" fillcolor="#000000" filled="t" stroked="f" coordorigin="1718,194" coordsize="80,80" path="m1758,274l1741,271,1728,264,1721,251,1718,234,1721,216,1728,204,1741,196,1758,194,1775,196,1788,204,1795,216,1798,234,1795,251,1788,264,1775,271,1758,274xe">
            <v:path arrowok="t"/>
            <v:fill on="t" focussize="0,0"/>
            <v:stroke on="f"/>
            <v:imagedata o:title=""/>
            <o:lock v:ext="edit"/>
          </v:shape>
        </w:pict>
      </w:r>
      <w:r>
        <w:rPr>
          <w:b/>
          <w:sz w:val="24"/>
        </w:rPr>
        <w:t>实 现 线 程 安 全 的 方 式 （ 重 要 ）</w:t>
      </w:r>
      <w:r>
        <w:rPr>
          <w:sz w:val="21"/>
        </w:rPr>
        <w:t xml:space="preserve">： ① </w:t>
      </w:r>
      <w:r>
        <w:rPr>
          <w:b/>
          <w:sz w:val="24"/>
        </w:rPr>
        <w:t>在 JDK1.7 的 时 候 ， ConcurrentHashMap（分段锁）</w:t>
      </w:r>
      <w:r>
        <w:rPr>
          <w:b/>
          <w:spacing w:val="57"/>
          <w:sz w:val="24"/>
        </w:rPr>
        <w:t xml:space="preserve"> </w:t>
      </w:r>
      <w:r>
        <w:rPr>
          <w:sz w:val="21"/>
        </w:rPr>
        <w:t xml:space="preserve">对整个桶数组进行了分割分段(Segment)，每一把锁只锁容器其中一部分数据，多线程访问容器里不同数据段的数据，就不会存在锁竞争，提高并发访 问率。（默认分配16个Segment，比Hashtable效率提高16倍。） </w:t>
      </w:r>
      <w:r>
        <w:rPr>
          <w:b/>
          <w:spacing w:val="18"/>
          <w:sz w:val="24"/>
        </w:rPr>
        <w:t xml:space="preserve">到了 </w:t>
      </w:r>
      <w:r>
        <w:rPr>
          <w:b/>
          <w:sz w:val="24"/>
        </w:rPr>
        <w:t>JDK1.8</w:t>
      </w:r>
      <w:r>
        <w:rPr>
          <w:b/>
          <w:spacing w:val="4"/>
          <w:sz w:val="24"/>
        </w:rPr>
        <w:t xml:space="preserve"> 的时候已经摒弃了Segment</w:t>
      </w:r>
      <w:r>
        <w:rPr>
          <w:b/>
          <w:spacing w:val="5"/>
          <w:sz w:val="24"/>
        </w:rPr>
        <w:t xml:space="preserve">的概念，而是直接用 </w:t>
      </w:r>
      <w:r>
        <w:rPr>
          <w:b/>
          <w:sz w:val="24"/>
        </w:rPr>
        <w:t>Node 数组+链表+红黑树的数据结构来实</w:t>
      </w:r>
    </w:p>
    <w:p>
      <w:pPr>
        <w:spacing w:before="0" w:line="247" w:lineRule="auto"/>
        <w:ind w:left="718" w:right="261" w:firstLine="0"/>
        <w:jc w:val="left"/>
        <w:rPr>
          <w:sz w:val="21"/>
        </w:rPr>
      </w:pPr>
      <w:r>
        <w:rPr>
          <w:b/>
          <w:spacing w:val="1"/>
          <w:sz w:val="24"/>
        </w:rPr>
        <w:t xml:space="preserve">现，并发控制使用 </w:t>
      </w:r>
      <w:r>
        <w:rPr>
          <w:b/>
          <w:sz w:val="24"/>
        </w:rPr>
        <w:t>synchronized</w:t>
      </w:r>
      <w:r>
        <w:rPr>
          <w:b/>
          <w:spacing w:val="11"/>
          <w:sz w:val="24"/>
        </w:rPr>
        <w:t xml:space="preserve"> 和 </w:t>
      </w:r>
      <w:r>
        <w:rPr>
          <w:b/>
          <w:sz w:val="24"/>
        </w:rPr>
        <w:t>CAS</w:t>
      </w:r>
      <w:r>
        <w:rPr>
          <w:b/>
          <w:spacing w:val="2"/>
          <w:sz w:val="24"/>
        </w:rPr>
        <w:t xml:space="preserve"> 来操作。</w:t>
      </w:r>
      <w:r>
        <w:rPr>
          <w:b/>
          <w:sz w:val="24"/>
        </w:rPr>
        <w:t>（JDK1.6</w:t>
      </w:r>
      <w:r>
        <w:rPr>
          <w:b/>
          <w:spacing w:val="3"/>
          <w:sz w:val="24"/>
        </w:rPr>
        <w:t>以后 对</w:t>
      </w:r>
      <w:r>
        <w:rPr>
          <w:b/>
          <w:sz w:val="24"/>
        </w:rPr>
        <w:t>synchronized锁做了很多优化）</w:t>
      </w:r>
      <w:r>
        <w:rPr>
          <w:b/>
          <w:spacing w:val="45"/>
          <w:sz w:val="24"/>
        </w:rPr>
        <w:t xml:space="preserve"> </w:t>
      </w:r>
      <w:r>
        <w:rPr>
          <w:spacing w:val="3"/>
          <w:sz w:val="21"/>
        </w:rPr>
        <w:t xml:space="preserve">整个看起来就像是优化过且线程安全的 </w:t>
      </w:r>
      <w:r>
        <w:rPr>
          <w:sz w:val="21"/>
        </w:rPr>
        <w:t>HashMap，虽然在JDK1.8中还能看</w:t>
      </w:r>
      <w:r>
        <w:rPr>
          <w:spacing w:val="14"/>
          <w:sz w:val="21"/>
        </w:rPr>
        <w:t xml:space="preserve">到 </w:t>
      </w:r>
      <w:r>
        <w:rPr>
          <w:sz w:val="21"/>
        </w:rPr>
        <w:t xml:space="preserve">Segment 的数据结构，但是已经简化了属性，只是为了兼容旧版本；② </w:t>
      </w:r>
      <w:r>
        <w:rPr>
          <w:b/>
          <w:sz w:val="24"/>
        </w:rPr>
        <w:t>Hashtable(同一</w:t>
      </w:r>
      <w:r>
        <w:rPr>
          <w:b/>
          <w:spacing w:val="6"/>
          <w:sz w:val="24"/>
        </w:rPr>
        <w:t xml:space="preserve">把锁) </w:t>
      </w:r>
      <w:r>
        <w:rPr>
          <w:spacing w:val="9"/>
          <w:sz w:val="21"/>
        </w:rPr>
        <w:t xml:space="preserve">:使用 </w:t>
      </w:r>
      <w:r>
        <w:rPr>
          <w:sz w:val="21"/>
        </w:rPr>
        <w:t>synchronized 来保证线程安全，效率非常低下。当一个线程访问同步方法时，其他线程也访问同步方法，可能会进入阻塞或轮询状态，如使用 put</w:t>
      </w:r>
      <w:r>
        <w:rPr>
          <w:spacing w:val="-5"/>
          <w:sz w:val="21"/>
        </w:rPr>
        <w:t xml:space="preserve"> 添加元素， 另一个线程不能使用</w:t>
      </w:r>
      <w:r>
        <w:rPr>
          <w:spacing w:val="8"/>
          <w:sz w:val="21"/>
        </w:rPr>
        <w:t xml:space="preserve"> </w:t>
      </w:r>
      <w:r>
        <w:rPr>
          <w:sz w:val="21"/>
        </w:rPr>
        <w:t>put 添加元素，也不能使用 get，竞争会越来越激烈效率越低。</w:t>
      </w:r>
    </w:p>
    <w:p>
      <w:pPr>
        <w:spacing w:before="0" w:line="230" w:lineRule="auto"/>
        <w:ind w:left="106" w:right="8102" w:firstLine="0"/>
        <w:jc w:val="left"/>
        <w:rPr>
          <w:sz w:val="24"/>
        </w:rPr>
      </w:pPr>
      <w:r>
        <w:rPr>
          <w:b/>
          <w:color w:val="4D4D4D"/>
          <w:sz w:val="24"/>
        </w:rPr>
        <w:t>两者的对比图</w:t>
      </w:r>
      <w:r>
        <w:rPr>
          <w:color w:val="4D4D4D"/>
          <w:sz w:val="24"/>
        </w:rPr>
        <w:t>： HashTable:</w:t>
      </w:r>
    </w:p>
    <w:p>
      <w:pPr>
        <w:spacing w:after="0" w:line="230" w:lineRule="auto"/>
        <w:jc w:val="left"/>
        <w:rPr>
          <w:sz w:val="24"/>
        </w:rPr>
        <w:sectPr>
          <w:pgSz w:w="11920" w:h="16840"/>
          <w:pgMar w:top="960" w:right="900" w:bottom="280" w:left="1000" w:header="720" w:footer="720" w:gutter="0"/>
          <w:cols w:space="720" w:num="1"/>
        </w:sectPr>
      </w:pPr>
    </w:p>
    <w:p>
      <w:pPr>
        <w:pStyle w:val="7"/>
        <w:ind w:left="1627"/>
        <w:rPr>
          <w:sz w:val="20"/>
        </w:rPr>
      </w:pPr>
      <w:r>
        <w:rPr>
          <w:sz w:val="20"/>
        </w:rPr>
        <w:drawing>
          <wp:inline distT="0" distB="0" distL="0" distR="0">
            <wp:extent cx="4038600" cy="3736340"/>
            <wp:effectExtent l="0" t="0" r="0" b="0"/>
            <wp:docPr id="75"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11.jpeg"/>
                    <pic:cNvPicPr>
                      <a:picLocks noChangeAspect="1"/>
                    </pic:cNvPicPr>
                  </pic:nvPicPr>
                  <pic:blipFill>
                    <a:blip r:embed="rId16" cstate="print"/>
                    <a:stretch>
                      <a:fillRect/>
                    </a:stretch>
                  </pic:blipFill>
                  <pic:spPr>
                    <a:xfrm>
                      <a:off x="0" y="0"/>
                      <a:ext cx="4039127" cy="3736848"/>
                    </a:xfrm>
                    <a:prstGeom prst="rect">
                      <a:avLst/>
                    </a:prstGeom>
                  </pic:spPr>
                </pic:pic>
              </a:graphicData>
            </a:graphic>
          </wp:inline>
        </w:drawing>
      </w:r>
    </w:p>
    <w:p>
      <w:pPr>
        <w:pStyle w:val="7"/>
        <w:spacing w:before="17"/>
        <w:ind w:left="0"/>
        <w:rPr>
          <w:sz w:val="7"/>
        </w:rPr>
      </w:pPr>
    </w:p>
    <w:p>
      <w:pPr>
        <w:spacing w:after="0"/>
        <w:rPr>
          <w:sz w:val="7"/>
        </w:rPr>
        <w:sectPr>
          <w:pgSz w:w="11920" w:h="16840"/>
          <w:pgMar w:top="1120" w:right="900" w:bottom="280" w:left="1000" w:header="720" w:footer="720" w:gutter="0"/>
          <w:cols w:space="720" w:num="1"/>
        </w:sectPr>
      </w:pPr>
    </w:p>
    <w:p>
      <w:pPr>
        <w:pStyle w:val="7"/>
        <w:spacing w:before="13"/>
        <w:ind w:left="0"/>
        <w:rPr>
          <w:sz w:val="17"/>
        </w:rPr>
      </w:pPr>
    </w:p>
    <w:p>
      <w:pPr>
        <w:pStyle w:val="7"/>
        <w:spacing w:before="1"/>
      </w:pPr>
      <w:r>
        <w:rPr>
          <w:color w:val="4D4D4D"/>
        </w:rPr>
        <w:t>JDK1.7的ConcurrentHashMap：</w:t>
      </w:r>
    </w:p>
    <w:p>
      <w:pPr>
        <w:spacing w:before="95"/>
        <w:ind w:left="106" w:right="0" w:firstLine="0"/>
        <w:jc w:val="left"/>
        <w:rPr>
          <w:rFonts w:ascii="Arial"/>
          <w:sz w:val="16"/>
        </w:rPr>
      </w:pPr>
      <w:r>
        <w:br w:type="column"/>
      </w:r>
      <w:r>
        <w:rPr>
          <w:rFonts w:ascii="Arial"/>
          <w:color w:val="585858"/>
          <w:sz w:val="16"/>
        </w:rPr>
        <w:t>img</w:t>
      </w:r>
    </w:p>
    <w:p>
      <w:pPr>
        <w:spacing w:after="0"/>
        <w:jc w:val="left"/>
        <w:rPr>
          <w:rFonts w:ascii="Arial"/>
          <w:sz w:val="16"/>
        </w:rPr>
        <w:sectPr>
          <w:type w:val="continuous"/>
          <w:pgSz w:w="11920" w:h="16840"/>
          <w:pgMar w:top="1440" w:right="900" w:bottom="280" w:left="1000" w:header="720" w:footer="720" w:gutter="0"/>
          <w:cols w:equalWidth="0" w:num="2">
            <w:col w:w="3851" w:space="870"/>
            <w:col w:w="5299"/>
          </w:cols>
        </w:sectPr>
      </w:pPr>
    </w:p>
    <w:p>
      <w:pPr>
        <w:pStyle w:val="7"/>
        <w:spacing w:before="4" w:after="1"/>
        <w:ind w:left="0"/>
        <w:rPr>
          <w:rFonts w:ascii="Arial"/>
          <w:sz w:val="25"/>
        </w:rPr>
      </w:pPr>
    </w:p>
    <w:p>
      <w:pPr>
        <w:pStyle w:val="7"/>
        <w:ind w:left="924"/>
        <w:rPr>
          <w:rFonts w:ascii="Arial"/>
          <w:sz w:val="20"/>
        </w:rPr>
      </w:pPr>
      <w:r>
        <w:rPr>
          <w:rFonts w:ascii="Arial"/>
          <w:sz w:val="20"/>
        </w:rPr>
        <w:drawing>
          <wp:inline distT="0" distB="0" distL="0" distR="0">
            <wp:extent cx="5020945" cy="2379345"/>
            <wp:effectExtent l="0" t="0" r="0" b="0"/>
            <wp:docPr id="77"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12.jpeg"/>
                    <pic:cNvPicPr>
                      <a:picLocks noChangeAspect="1"/>
                    </pic:cNvPicPr>
                  </pic:nvPicPr>
                  <pic:blipFill>
                    <a:blip r:embed="rId17" cstate="print"/>
                    <a:stretch>
                      <a:fillRect/>
                    </a:stretch>
                  </pic:blipFill>
                  <pic:spPr>
                    <a:xfrm>
                      <a:off x="0" y="0"/>
                      <a:ext cx="5021102" cy="2379916"/>
                    </a:xfrm>
                    <a:prstGeom prst="rect">
                      <a:avLst/>
                    </a:prstGeom>
                  </pic:spPr>
                </pic:pic>
              </a:graphicData>
            </a:graphic>
          </wp:inline>
        </w:drawing>
      </w:r>
    </w:p>
    <w:p>
      <w:pPr>
        <w:pStyle w:val="7"/>
        <w:spacing w:before="7"/>
        <w:ind w:left="0"/>
        <w:rPr>
          <w:rFonts w:ascii="Arial"/>
        </w:rPr>
      </w:pPr>
    </w:p>
    <w:p>
      <w:pPr>
        <w:spacing w:before="95"/>
        <w:ind w:left="4150" w:right="4252" w:firstLine="0"/>
        <w:jc w:val="center"/>
        <w:rPr>
          <w:rFonts w:ascii="Arial"/>
          <w:sz w:val="16"/>
        </w:rPr>
      </w:pPr>
      <w:r>
        <w:rPr>
          <w:rFonts w:ascii="Arial"/>
          <w:color w:val="585858"/>
          <w:sz w:val="16"/>
        </w:rPr>
        <w:t>img</w:t>
      </w:r>
    </w:p>
    <w:p>
      <w:pPr>
        <w:pStyle w:val="7"/>
        <w:spacing w:before="48"/>
      </w:pPr>
      <w:r>
        <w:rPr>
          <w:color w:val="4D4D4D"/>
        </w:rPr>
        <w:t>JDK1.8的ConcurrentHashMap（TreeBin: 红黑二叉树节点 Node: 链表节点）：</w:t>
      </w:r>
    </w:p>
    <w:p>
      <w:pPr>
        <w:spacing w:after="0"/>
        <w:sectPr>
          <w:type w:val="continuous"/>
          <w:pgSz w:w="11920" w:h="16840"/>
          <w:pgMar w:top="1440" w:right="900" w:bottom="280" w:left="1000" w:header="720" w:footer="720" w:gutter="0"/>
          <w:cols w:space="720" w:num="1"/>
        </w:sectPr>
      </w:pPr>
    </w:p>
    <w:p>
      <w:pPr>
        <w:pStyle w:val="7"/>
        <w:ind w:left="1297"/>
        <w:rPr>
          <w:sz w:val="20"/>
        </w:rPr>
      </w:pPr>
      <w:r>
        <w:rPr>
          <w:sz w:val="20"/>
        </w:rPr>
        <w:drawing>
          <wp:inline distT="0" distB="0" distL="0" distR="0">
            <wp:extent cx="4647565" cy="2506980"/>
            <wp:effectExtent l="0" t="0" r="0" b="0"/>
            <wp:docPr id="79"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13.png"/>
                    <pic:cNvPicPr>
                      <a:picLocks noChangeAspect="1"/>
                    </pic:cNvPicPr>
                  </pic:nvPicPr>
                  <pic:blipFill>
                    <a:blip r:embed="rId18" cstate="print"/>
                    <a:stretch>
                      <a:fillRect/>
                    </a:stretch>
                  </pic:blipFill>
                  <pic:spPr>
                    <a:xfrm>
                      <a:off x="0" y="0"/>
                      <a:ext cx="4648108" cy="2507456"/>
                    </a:xfrm>
                    <a:prstGeom prst="rect">
                      <a:avLst/>
                    </a:prstGeom>
                  </pic:spPr>
                </pic:pic>
              </a:graphicData>
            </a:graphic>
          </wp:inline>
        </w:drawing>
      </w:r>
    </w:p>
    <w:p>
      <w:pPr>
        <w:pStyle w:val="7"/>
        <w:spacing w:before="1"/>
        <w:ind w:left="0"/>
        <w:rPr>
          <w:sz w:val="22"/>
        </w:rPr>
      </w:pPr>
    </w:p>
    <w:p>
      <w:pPr>
        <w:spacing w:before="94"/>
        <w:ind w:left="4150" w:right="4252" w:firstLine="0"/>
        <w:jc w:val="center"/>
        <w:rPr>
          <w:rFonts w:ascii="Arial"/>
          <w:sz w:val="16"/>
        </w:rPr>
      </w:pPr>
      <w:r>
        <w:rPr>
          <w:rFonts w:ascii="Arial"/>
          <w:color w:val="585858"/>
          <w:sz w:val="16"/>
        </w:rPr>
        <w:t>img</w:t>
      </w:r>
    </w:p>
    <w:p>
      <w:pPr>
        <w:pStyle w:val="7"/>
        <w:spacing w:before="61" w:line="230" w:lineRule="auto"/>
        <w:ind w:right="395"/>
        <w:jc w:val="both"/>
      </w:pPr>
      <w:r>
        <w:rPr>
          <w:color w:val="4D4D4D"/>
        </w:rPr>
        <w:t>答：ConcurrentHashMap 结合了 HashMap 和 HashTable 二者的优势。HashMap 没有考虑同步，HashTable 考虑了同步的问题。但是 HashTable 在每次同步执行时都要锁住整个结构。 ConcurrentHashMap 锁的方式是稍微细粒度的。</w:t>
      </w:r>
    </w:p>
    <w:p>
      <w:pPr>
        <w:pStyle w:val="3"/>
        <w:spacing w:line="587" w:lineRule="exact"/>
        <w:jc w:val="both"/>
      </w:pPr>
      <w:r>
        <w:rPr>
          <w:color w:val="4F4F4F"/>
        </w:rPr>
        <w:t>ConcurrentHashMap 底层具体实现知道吗？实现原理是什么？</w:t>
      </w:r>
    </w:p>
    <w:p>
      <w:pPr>
        <w:pStyle w:val="6"/>
        <w:spacing w:line="422" w:lineRule="exact"/>
      </w:pPr>
      <w:r>
        <w:rPr>
          <w:color w:val="4D4D4D"/>
        </w:rPr>
        <w:t>JDK1.7</w:t>
      </w:r>
    </w:p>
    <w:p>
      <w:pPr>
        <w:pStyle w:val="7"/>
        <w:spacing w:before="5" w:line="230" w:lineRule="auto"/>
        <w:ind w:right="369"/>
      </w:pPr>
      <w:r>
        <w:rPr>
          <w:color w:val="4D4D4D"/>
        </w:rPr>
        <w:t>首先将数据分为一段一段的存储，然后给每一段数据配一把锁，当一个线程占用锁访问其中一个段数据时，其他段的数据也能被其他线程访问。</w:t>
      </w:r>
    </w:p>
    <w:p>
      <w:pPr>
        <w:pStyle w:val="7"/>
        <w:spacing w:before="1" w:line="230" w:lineRule="auto"/>
        <w:ind w:right="221"/>
      </w:pPr>
      <w:r>
        <w:rPr>
          <w:color w:val="4D4D4D"/>
        </w:rPr>
        <w:t>在JDK1.7中，ConcurrentHashMap采用Segment + HashEntry的方式进行实现，结构如下：</w:t>
      </w:r>
    </w:p>
    <w:p>
      <w:pPr>
        <w:pStyle w:val="7"/>
        <w:spacing w:before="2" w:line="230" w:lineRule="auto"/>
        <w:ind w:right="237"/>
      </w:pPr>
      <w:r>
        <w:rPr>
          <w:color w:val="4D4D4D"/>
        </w:rPr>
        <w:t>一个 ConcurrentHashMap 里包含一个 Segment 数组。Segment 的结构和HashMap类似，是一种数组和链表结构，一个 Segment 包含一个 HashEntry 数组，每个 HashEntry 是一个链表结构的元素，每个 Segment 守护着一个HashEntry数组里的元素，当对HashEntry 数组的数据进行修改时，必须首先获得对应的 Segment的锁。</w:t>
      </w:r>
    </w:p>
    <w:p>
      <w:pPr>
        <w:spacing w:after="0" w:line="230" w:lineRule="auto"/>
        <w:sectPr>
          <w:pgSz w:w="11920" w:h="16840"/>
          <w:pgMar w:top="1240" w:right="900" w:bottom="280" w:left="1000" w:header="720" w:footer="720" w:gutter="0"/>
          <w:cols w:space="720" w:num="1"/>
        </w:sectPr>
      </w:pPr>
    </w:p>
    <w:p>
      <w:pPr>
        <w:pStyle w:val="7"/>
        <w:ind w:left="945"/>
        <w:rPr>
          <w:sz w:val="20"/>
        </w:rPr>
      </w:pPr>
      <w:r>
        <w:rPr>
          <w:sz w:val="20"/>
        </w:rPr>
        <w:drawing>
          <wp:inline distT="0" distB="0" distL="0" distR="0">
            <wp:extent cx="5073650" cy="2756535"/>
            <wp:effectExtent l="0" t="0" r="0" b="0"/>
            <wp:docPr id="81"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14.png"/>
                    <pic:cNvPicPr>
                      <a:picLocks noChangeAspect="1"/>
                    </pic:cNvPicPr>
                  </pic:nvPicPr>
                  <pic:blipFill>
                    <a:blip r:embed="rId19" cstate="print"/>
                    <a:stretch>
                      <a:fillRect/>
                    </a:stretch>
                  </pic:blipFill>
                  <pic:spPr>
                    <a:xfrm>
                      <a:off x="0" y="0"/>
                      <a:ext cx="5074151" cy="2756916"/>
                    </a:xfrm>
                    <a:prstGeom prst="rect">
                      <a:avLst/>
                    </a:prstGeom>
                  </pic:spPr>
                </pic:pic>
              </a:graphicData>
            </a:graphic>
          </wp:inline>
        </w:drawing>
      </w:r>
    </w:p>
    <w:p>
      <w:pPr>
        <w:spacing w:before="155"/>
        <w:ind w:left="4150" w:right="4252" w:firstLine="0"/>
        <w:jc w:val="center"/>
        <w:rPr>
          <w:rFonts w:ascii="Arial"/>
          <w:sz w:val="16"/>
        </w:rPr>
      </w:pPr>
      <w:r>
        <w:rPr>
          <w:rFonts w:ascii="Arial"/>
          <w:color w:val="585858"/>
          <w:sz w:val="16"/>
        </w:rPr>
        <w:t>img</w:t>
      </w:r>
    </w:p>
    <w:p>
      <w:pPr>
        <w:pStyle w:val="13"/>
        <w:numPr>
          <w:ilvl w:val="0"/>
          <w:numId w:val="13"/>
        </w:numPr>
        <w:tabs>
          <w:tab w:val="left" w:pos="993"/>
        </w:tabs>
        <w:spacing w:before="61" w:after="0" w:line="230" w:lineRule="auto"/>
        <w:ind w:left="718" w:right="384" w:firstLine="0"/>
        <w:jc w:val="left"/>
        <w:rPr>
          <w:sz w:val="24"/>
        </w:rPr>
      </w:pPr>
      <w:r>
        <w:rPr>
          <w:spacing w:val="3"/>
          <w:sz w:val="24"/>
        </w:rPr>
        <w:t xml:space="preserve">该类包含两个静态内部类 </w:t>
      </w:r>
      <w:r>
        <w:rPr>
          <w:sz w:val="24"/>
        </w:rPr>
        <w:t>HashEntry</w:t>
      </w:r>
      <w:r>
        <w:rPr>
          <w:spacing w:val="25"/>
          <w:sz w:val="24"/>
        </w:rPr>
        <w:t xml:space="preserve"> 和 </w:t>
      </w:r>
      <w:r>
        <w:rPr>
          <w:sz w:val="24"/>
        </w:rPr>
        <w:t>Segment</w:t>
      </w:r>
      <w:r>
        <w:rPr>
          <w:spacing w:val="-2"/>
          <w:sz w:val="24"/>
        </w:rPr>
        <w:t xml:space="preserve"> ；前者用来封装映射表的键值</w:t>
      </w:r>
      <w:r>
        <w:rPr>
          <w:sz w:val="24"/>
        </w:rPr>
        <w:t>对，后者用来充当锁的角色；</w:t>
      </w:r>
    </w:p>
    <w:p>
      <w:pPr>
        <w:pStyle w:val="13"/>
        <w:numPr>
          <w:ilvl w:val="0"/>
          <w:numId w:val="13"/>
        </w:numPr>
        <w:tabs>
          <w:tab w:val="left" w:pos="993"/>
        </w:tabs>
        <w:spacing w:before="1" w:after="0" w:line="230" w:lineRule="auto"/>
        <w:ind w:left="718" w:right="345" w:firstLine="0"/>
        <w:jc w:val="left"/>
        <w:rPr>
          <w:sz w:val="24"/>
        </w:rPr>
      </w:pPr>
      <w:r>
        <w:rPr>
          <w:sz w:val="24"/>
        </w:rPr>
        <w:t>Segment 是一种可重入的锁 ReentrantLock，</w:t>
      </w:r>
      <w:r>
        <w:rPr>
          <w:spacing w:val="3"/>
          <w:sz w:val="24"/>
        </w:rPr>
        <w:t xml:space="preserve">每个 </w:t>
      </w:r>
      <w:r>
        <w:rPr>
          <w:sz w:val="24"/>
        </w:rPr>
        <w:t>Segment</w:t>
      </w:r>
      <w:r>
        <w:rPr>
          <w:spacing w:val="1"/>
          <w:sz w:val="24"/>
        </w:rPr>
        <w:t xml:space="preserve"> 守护一个HashEntry</w:t>
      </w:r>
      <w:r>
        <w:rPr>
          <w:spacing w:val="7"/>
          <w:sz w:val="24"/>
        </w:rPr>
        <w:t xml:space="preserve"> 数组里得元素，当对 </w:t>
      </w:r>
      <w:r>
        <w:rPr>
          <w:sz w:val="24"/>
        </w:rPr>
        <w:t>HashEntry</w:t>
      </w:r>
      <w:r>
        <w:rPr>
          <w:spacing w:val="-1"/>
          <w:sz w:val="24"/>
        </w:rPr>
        <w:t xml:space="preserve"> 数组的数据进行修改时，必须首先获得</w:t>
      </w:r>
      <w:r>
        <w:rPr>
          <w:sz w:val="24"/>
        </w:rPr>
        <w:t>对应的 Segment 锁。</w:t>
      </w:r>
    </w:p>
    <w:p>
      <w:pPr>
        <w:pStyle w:val="6"/>
        <w:spacing w:line="424" w:lineRule="exact"/>
      </w:pPr>
      <w:r>
        <w:rPr>
          <w:color w:val="4D4D4D"/>
        </w:rPr>
        <w:t>JDK1.8</w:t>
      </w:r>
    </w:p>
    <w:p>
      <w:pPr>
        <w:spacing w:before="5" w:line="230" w:lineRule="auto"/>
        <w:ind w:left="106" w:right="346" w:firstLine="0"/>
        <w:jc w:val="left"/>
        <w:rPr>
          <w:sz w:val="24"/>
        </w:rPr>
      </w:pPr>
      <w:r>
        <w:rPr>
          <w:color w:val="4D4D4D"/>
          <w:sz w:val="24"/>
        </w:rPr>
        <w:t>在</w:t>
      </w:r>
      <w:r>
        <w:rPr>
          <w:b/>
          <w:color w:val="4D4D4D"/>
          <w:sz w:val="24"/>
        </w:rPr>
        <w:t>JDK1.8中，放弃了Segment臃肿的设计，取而代之的是采用Node + CAS + Synchronized来保证并发安全进行实现</w:t>
      </w:r>
      <w:r>
        <w:rPr>
          <w:color w:val="4D4D4D"/>
          <w:sz w:val="24"/>
        </w:rPr>
        <w:t>，synchronized只锁定当前链表或红黑二叉树的首节点，这样只要hash不冲突，就不会产生并发，效率又提升N倍。</w:t>
      </w:r>
    </w:p>
    <w:p>
      <w:pPr>
        <w:pStyle w:val="7"/>
        <w:spacing w:line="432" w:lineRule="exact"/>
      </w:pPr>
      <w:r>
        <w:drawing>
          <wp:anchor distT="0" distB="0" distL="0" distR="0" simplePos="0" relativeHeight="251660288" behindDoc="0" locked="0" layoutInCell="1" allowOverlap="1">
            <wp:simplePos x="0" y="0"/>
            <wp:positionH relativeFrom="page">
              <wp:posOffset>1241425</wp:posOffset>
            </wp:positionH>
            <wp:positionV relativeFrom="paragraph">
              <wp:posOffset>325120</wp:posOffset>
            </wp:positionV>
            <wp:extent cx="5067935" cy="1638935"/>
            <wp:effectExtent l="0" t="0" r="0" b="0"/>
            <wp:wrapTopAndBottom/>
            <wp:docPr id="83"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15.png"/>
                    <pic:cNvPicPr>
                      <a:picLocks noChangeAspect="1"/>
                    </pic:cNvPicPr>
                  </pic:nvPicPr>
                  <pic:blipFill>
                    <a:blip r:embed="rId20" cstate="print"/>
                    <a:stretch>
                      <a:fillRect/>
                    </a:stretch>
                  </pic:blipFill>
                  <pic:spPr>
                    <a:xfrm>
                      <a:off x="0" y="0"/>
                      <a:ext cx="5067797" cy="1639062"/>
                    </a:xfrm>
                    <a:prstGeom prst="rect">
                      <a:avLst/>
                    </a:prstGeom>
                  </pic:spPr>
                </pic:pic>
              </a:graphicData>
            </a:graphic>
          </wp:anchor>
        </w:drawing>
      </w:r>
      <w:r>
        <w:rPr>
          <w:color w:val="4D4D4D"/>
        </w:rPr>
        <w:t>结构如下：</w:t>
      </w:r>
    </w:p>
    <w:p>
      <w:pPr>
        <w:pStyle w:val="7"/>
        <w:spacing w:before="12"/>
        <w:ind w:left="0"/>
        <w:rPr>
          <w:sz w:val="5"/>
        </w:rPr>
      </w:pPr>
    </w:p>
    <w:p>
      <w:pPr>
        <w:spacing w:before="94"/>
        <w:ind w:left="4150" w:right="4252" w:firstLine="0"/>
        <w:jc w:val="center"/>
        <w:rPr>
          <w:rFonts w:ascii="Arial"/>
          <w:sz w:val="16"/>
        </w:rPr>
      </w:pPr>
      <w:r>
        <w:rPr>
          <w:rFonts w:ascii="Arial"/>
          <w:color w:val="585858"/>
          <w:sz w:val="16"/>
        </w:rPr>
        <w:t>img</w:t>
      </w:r>
    </w:p>
    <w:p>
      <w:pPr>
        <w:pStyle w:val="6"/>
        <w:spacing w:before="49" w:line="434" w:lineRule="exact"/>
      </w:pPr>
      <w:r>
        <w:rPr>
          <w:color w:val="4D4D4D"/>
        </w:rPr>
        <w:t>附加源码，有需要的可以看看</w:t>
      </w:r>
    </w:p>
    <w:p>
      <w:pPr>
        <w:pStyle w:val="7"/>
        <w:spacing w:line="434" w:lineRule="exact"/>
      </w:pPr>
      <w:r>
        <w:rPr>
          <w:color w:val="4D4D4D"/>
        </w:rPr>
        <w:t>插入元素过程（建议去看看源码）：</w:t>
      </w:r>
    </w:p>
    <w:p>
      <w:pPr>
        <w:pStyle w:val="7"/>
        <w:spacing w:line="417" w:lineRule="exact"/>
      </w:pPr>
      <w:r>
        <w:rPr>
          <w:color w:val="4D4D4D"/>
        </w:rPr>
        <w:t>如果相应位置的Node还没有初始化，则调用CAS插入相应的数据；</w:t>
      </w:r>
    </w:p>
    <w:p>
      <w:pPr>
        <w:spacing w:before="19" w:line="216" w:lineRule="auto"/>
        <w:ind w:left="106" w:right="0" w:firstLine="0"/>
        <w:jc w:val="left"/>
        <w:rPr>
          <w:sz w:val="21"/>
        </w:rPr>
      </w:pPr>
      <w:r>
        <w:rPr>
          <w:color w:val="C578DD"/>
          <w:sz w:val="21"/>
        </w:rPr>
        <w:t>elseif</w:t>
      </w:r>
      <w:r>
        <w:rPr>
          <w:color w:val="999999"/>
          <w:sz w:val="21"/>
        </w:rPr>
        <w:t>((</w:t>
      </w:r>
      <w:r>
        <w:rPr>
          <w:color w:val="ABB1BE"/>
          <w:sz w:val="21"/>
        </w:rPr>
        <w:t xml:space="preserve">f </w:t>
      </w:r>
      <w:r>
        <w:rPr>
          <w:color w:val="669900"/>
          <w:sz w:val="21"/>
        </w:rPr>
        <w:t>=</w:t>
      </w:r>
      <w:r>
        <w:rPr>
          <w:color w:val="60ADED"/>
          <w:sz w:val="21"/>
        </w:rPr>
        <w:t>tabAt</w:t>
      </w:r>
      <w:r>
        <w:rPr>
          <w:color w:val="999999"/>
          <w:sz w:val="21"/>
        </w:rPr>
        <w:t>(</w:t>
      </w:r>
      <w:r>
        <w:rPr>
          <w:color w:val="ABB1BE"/>
          <w:sz w:val="21"/>
        </w:rPr>
        <w:t>tab</w:t>
      </w:r>
      <w:r>
        <w:rPr>
          <w:color w:val="999999"/>
          <w:sz w:val="21"/>
        </w:rPr>
        <w:t xml:space="preserve">, </w:t>
      </w:r>
      <w:r>
        <w:rPr>
          <w:color w:val="ABB1BE"/>
          <w:sz w:val="21"/>
        </w:rPr>
        <w:t xml:space="preserve">i </w:t>
      </w:r>
      <w:r>
        <w:rPr>
          <w:color w:val="669900"/>
          <w:sz w:val="21"/>
        </w:rPr>
        <w:t>=</w:t>
      </w:r>
      <w:r>
        <w:rPr>
          <w:color w:val="999999"/>
          <w:sz w:val="21"/>
        </w:rPr>
        <w:t>(</w:t>
      </w:r>
      <w:r>
        <w:rPr>
          <w:color w:val="ABB1BE"/>
          <w:sz w:val="21"/>
        </w:rPr>
        <w:t xml:space="preserve">n </w:t>
      </w:r>
      <w:r>
        <w:rPr>
          <w:color w:val="669900"/>
          <w:sz w:val="21"/>
        </w:rPr>
        <w:t>-</w:t>
      </w:r>
      <w:r>
        <w:rPr>
          <w:color w:val="97C379"/>
          <w:sz w:val="21"/>
        </w:rPr>
        <w:t>1</w:t>
      </w:r>
      <w:r>
        <w:rPr>
          <w:color w:val="999999"/>
          <w:sz w:val="21"/>
        </w:rPr>
        <w:t>)</w:t>
      </w:r>
      <w:r>
        <w:rPr>
          <w:color w:val="669900"/>
          <w:sz w:val="21"/>
        </w:rPr>
        <w:t xml:space="preserve">&amp; </w:t>
      </w:r>
      <w:r>
        <w:rPr>
          <w:color w:val="ABB1BE"/>
          <w:sz w:val="21"/>
        </w:rPr>
        <w:t>hash</w:t>
      </w:r>
      <w:r>
        <w:rPr>
          <w:color w:val="999999"/>
          <w:sz w:val="21"/>
        </w:rPr>
        <w:t>))</w:t>
      </w:r>
      <w:r>
        <w:rPr>
          <w:color w:val="669900"/>
          <w:sz w:val="21"/>
        </w:rPr>
        <w:t xml:space="preserve">== </w:t>
      </w:r>
      <w:r>
        <w:rPr>
          <w:color w:val="ABB1BE"/>
          <w:sz w:val="21"/>
        </w:rPr>
        <w:t>null</w:t>
      </w:r>
      <w:r>
        <w:rPr>
          <w:color w:val="999999"/>
          <w:sz w:val="21"/>
        </w:rPr>
        <w:t>){</w:t>
      </w:r>
      <w:r>
        <w:rPr>
          <w:color w:val="C578DD"/>
          <w:sz w:val="21"/>
        </w:rPr>
        <w:t>if</w:t>
      </w:r>
      <w:r>
        <w:rPr>
          <w:color w:val="999999"/>
          <w:sz w:val="21"/>
        </w:rPr>
        <w:t>(</w:t>
      </w:r>
      <w:r>
        <w:rPr>
          <w:color w:val="60ADED"/>
          <w:sz w:val="21"/>
        </w:rPr>
        <w:t>casTabAt</w:t>
      </w:r>
      <w:r>
        <w:rPr>
          <w:color w:val="999999"/>
          <w:sz w:val="21"/>
        </w:rPr>
        <w:t>(</w:t>
      </w:r>
      <w:r>
        <w:rPr>
          <w:color w:val="ABB1BE"/>
          <w:sz w:val="21"/>
        </w:rPr>
        <w:t>tab</w:t>
      </w:r>
      <w:r>
        <w:rPr>
          <w:color w:val="999999"/>
          <w:sz w:val="21"/>
        </w:rPr>
        <w:t xml:space="preserve">, </w:t>
      </w:r>
      <w:r>
        <w:rPr>
          <w:color w:val="ABB1BE"/>
          <w:sz w:val="21"/>
        </w:rPr>
        <w:t>i</w:t>
      </w:r>
      <w:r>
        <w:rPr>
          <w:color w:val="999999"/>
          <w:sz w:val="21"/>
        </w:rPr>
        <w:t xml:space="preserve">, </w:t>
      </w:r>
      <w:r>
        <w:rPr>
          <w:color w:val="ABB1BE"/>
          <w:sz w:val="21"/>
        </w:rPr>
        <w:t>null</w:t>
      </w:r>
      <w:r>
        <w:rPr>
          <w:color w:val="999999"/>
          <w:sz w:val="21"/>
        </w:rPr>
        <w:t>,</w:t>
      </w:r>
      <w:r>
        <w:rPr>
          <w:color w:val="C578DD"/>
          <w:sz w:val="21"/>
        </w:rPr>
        <w:t>new</w:t>
      </w:r>
      <w:r>
        <w:rPr>
          <w:color w:val="ABB1BE"/>
          <w:sz w:val="21"/>
        </w:rPr>
        <w:t>Node</w:t>
      </w:r>
      <w:r>
        <w:rPr>
          <w:color w:val="999999"/>
          <w:sz w:val="21"/>
        </w:rPr>
        <w:t>&lt;</w:t>
      </w:r>
      <w:r>
        <w:rPr>
          <w:color w:val="60ADED"/>
          <w:sz w:val="21"/>
        </w:rPr>
        <w:t>K</w:t>
      </w:r>
      <w:r>
        <w:rPr>
          <w:color w:val="999999"/>
          <w:sz w:val="21"/>
        </w:rPr>
        <w:t>,</w:t>
      </w:r>
      <w:r>
        <w:rPr>
          <w:color w:val="60ADED"/>
          <w:sz w:val="21"/>
        </w:rPr>
        <w:t>V</w:t>
      </w:r>
      <w:r>
        <w:rPr>
          <w:color w:val="999999"/>
          <w:sz w:val="21"/>
        </w:rPr>
        <w:t>&gt;(</w:t>
      </w:r>
      <w:r>
        <w:rPr>
          <w:color w:val="ABB1BE"/>
          <w:sz w:val="21"/>
        </w:rPr>
        <w:t>hash</w:t>
      </w:r>
      <w:r>
        <w:rPr>
          <w:color w:val="999999"/>
          <w:sz w:val="21"/>
        </w:rPr>
        <w:t xml:space="preserve">, </w:t>
      </w:r>
      <w:r>
        <w:rPr>
          <w:color w:val="ABB1BE"/>
          <w:sz w:val="21"/>
        </w:rPr>
        <w:t>key</w:t>
      </w:r>
      <w:r>
        <w:rPr>
          <w:color w:val="999999"/>
          <w:sz w:val="21"/>
        </w:rPr>
        <w:t xml:space="preserve">, </w:t>
      </w:r>
      <w:r>
        <w:rPr>
          <w:color w:val="ABB1BE"/>
          <w:sz w:val="21"/>
        </w:rPr>
        <w:t>value</w:t>
      </w:r>
      <w:r>
        <w:rPr>
          <w:color w:val="999999"/>
          <w:sz w:val="21"/>
        </w:rPr>
        <w:t xml:space="preserve">, </w:t>
      </w:r>
      <w:r>
        <w:rPr>
          <w:color w:val="ABB1BE"/>
          <w:sz w:val="21"/>
        </w:rPr>
        <w:t>null</w:t>
      </w:r>
      <w:r>
        <w:rPr>
          <w:color w:val="999999"/>
          <w:sz w:val="21"/>
        </w:rPr>
        <w:t>)))</w:t>
      </w:r>
      <w:r>
        <w:rPr>
          <w:color w:val="C578DD"/>
          <w:sz w:val="21"/>
        </w:rPr>
        <w:t>break</w:t>
      </w:r>
      <w:r>
        <w:rPr>
          <w:color w:val="999999"/>
          <w:sz w:val="21"/>
        </w:rPr>
        <w:t>;</w:t>
      </w:r>
      <w:r>
        <w:rPr>
          <w:color w:val="5C626F"/>
          <w:sz w:val="23"/>
        </w:rPr>
        <w:t>// no lock when adding to empty bin</w:t>
      </w:r>
      <w:r>
        <w:rPr>
          <w:color w:val="999999"/>
          <w:sz w:val="21"/>
        </w:rPr>
        <w:t>}</w:t>
      </w:r>
    </w:p>
    <w:p>
      <w:pPr>
        <w:spacing w:before="0" w:line="374" w:lineRule="exact"/>
        <w:ind w:left="1158" w:right="0" w:firstLine="0"/>
        <w:jc w:val="left"/>
        <w:rPr>
          <w:sz w:val="21"/>
        </w:rPr>
      </w:pPr>
      <w:r>
        <w:pict>
          <v:shape id="_x0000_s1376" o:spid="_x0000_s1376" style="position:absolute;left:0pt;margin-left:85.9pt;margin-top:7.85pt;height:4pt;width:4pt;mso-position-horizontal-relative:page;z-index:251844608;mso-width-relative:page;mso-height-relative:page;" fillcolor="#000000" filled="t" stroked="f" coordorigin="1718,158" coordsize="80,80" path="m1758,238l1741,235,1728,228,1721,215,1718,198,1721,180,1728,168,1741,160,1758,158,1775,160,1788,168,1795,180,1798,198,1795,215,1788,228,1775,235,1758,238xe">
            <v:path arrowok="t"/>
            <v:fill on="t" focussize="0,0"/>
            <v:stroke on="f"/>
            <v:imagedata o:title=""/>
            <o:lock v:ext="edit"/>
          </v:shape>
        </w:pict>
      </w:r>
      <w:r>
        <w:rPr>
          <w:w w:val="101"/>
          <w:sz w:val="21"/>
        </w:rPr>
        <w:t>1</w:t>
      </w:r>
    </w:p>
    <w:p>
      <w:pPr>
        <w:spacing w:after="0" w:line="374" w:lineRule="exact"/>
        <w:jc w:val="left"/>
        <w:rPr>
          <w:sz w:val="21"/>
        </w:rPr>
        <w:sectPr>
          <w:pgSz w:w="11920" w:h="16840"/>
          <w:pgMar w:top="1140" w:right="900" w:bottom="280" w:left="1000" w:header="720" w:footer="720" w:gutter="0"/>
          <w:cols w:space="720" w:num="1"/>
        </w:sectPr>
      </w:pPr>
    </w:p>
    <w:p>
      <w:pPr>
        <w:spacing w:before="28" w:line="380" w:lineRule="exact"/>
        <w:ind w:left="1158" w:right="0" w:firstLine="0"/>
        <w:jc w:val="left"/>
        <w:rPr>
          <w:sz w:val="21"/>
        </w:rPr>
      </w:pPr>
      <w:r>
        <w:pict>
          <v:shape id="_x0000_s1377" o:spid="_x0000_s1377" style="position:absolute;left:0pt;margin-left:85.9pt;margin-top:9.9pt;height:4pt;width:4pt;mso-position-horizontal-relative:page;z-index:251844608;mso-width-relative:page;mso-height-relative:page;" fillcolor="#000000" filled="t" stroked="f" coordorigin="1718,199" coordsize="80,80" path="m1758,279l1741,276,1728,269,1721,256,1718,239,1721,221,1728,209,1741,201,1758,199,1775,201,1788,209,1795,221,1798,239,1795,256,1788,269,1775,276,1758,279xe">
            <v:path arrowok="t"/>
            <v:fill on="t" focussize="0,0"/>
            <v:stroke on="f"/>
            <v:imagedata o:title=""/>
            <o:lock v:ext="edit"/>
          </v:shape>
        </w:pict>
      </w:r>
      <w:r>
        <w:rPr>
          <w:w w:val="101"/>
          <w:sz w:val="21"/>
        </w:rPr>
        <w:t>2</w:t>
      </w:r>
    </w:p>
    <w:p>
      <w:pPr>
        <w:spacing w:before="0" w:line="372" w:lineRule="exact"/>
        <w:ind w:left="1158" w:right="0" w:firstLine="0"/>
        <w:jc w:val="left"/>
        <w:rPr>
          <w:sz w:val="21"/>
        </w:rPr>
      </w:pPr>
      <w:r>
        <w:pict>
          <v:shape id="_x0000_s1378" o:spid="_x0000_s1378" style="position:absolute;left:0pt;margin-left:85.9pt;margin-top:8.15pt;height:4pt;width:4pt;mso-position-horizontal-relative:page;z-index:251845632;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w w:val="101"/>
          <w:sz w:val="21"/>
        </w:rPr>
        <w:t>3</w:t>
      </w:r>
    </w:p>
    <w:p>
      <w:pPr>
        <w:spacing w:before="0" w:line="372" w:lineRule="exact"/>
        <w:ind w:left="1158" w:right="0" w:firstLine="0"/>
        <w:jc w:val="left"/>
        <w:rPr>
          <w:sz w:val="21"/>
        </w:rPr>
      </w:pPr>
      <w:r>
        <w:pict>
          <v:shape id="_x0000_s1379" o:spid="_x0000_s1379" style="position:absolute;left:0pt;margin-left:85.9pt;margin-top:8.15pt;height:4pt;width:4pt;mso-position-horizontal-relative:page;z-index:251845632;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w w:val="101"/>
          <w:sz w:val="21"/>
        </w:rPr>
        <w:t>4</w:t>
      </w:r>
    </w:p>
    <w:p>
      <w:pPr>
        <w:tabs>
          <w:tab w:val="left" w:pos="1417"/>
          <w:tab w:val="left" w:pos="2649"/>
          <w:tab w:val="left" w:pos="6311"/>
          <w:tab w:val="left" w:pos="6909"/>
          <w:tab w:val="left" w:pos="7894"/>
        </w:tabs>
        <w:spacing w:before="6" w:line="230" w:lineRule="auto"/>
        <w:ind w:left="106" w:right="402" w:firstLine="0"/>
        <w:jc w:val="left"/>
        <w:rPr>
          <w:sz w:val="21"/>
        </w:rPr>
      </w:pPr>
      <w:r>
        <w:rPr>
          <w:color w:val="4D4D4D"/>
          <w:sz w:val="24"/>
        </w:rPr>
        <w:t xml:space="preserve">如果相应位置的Node不为空，且当前该节点不处于移动状态，则对该节点加synchronized锁，如果该节点的hash不小于0，则遍历链表更新节点或插入新节点；   </w:t>
      </w:r>
      <w:r>
        <w:rPr>
          <w:color w:val="C578DD"/>
          <w:sz w:val="21"/>
        </w:rPr>
        <w:t>if</w:t>
      </w:r>
      <w:r>
        <w:rPr>
          <w:color w:val="999999"/>
          <w:sz w:val="21"/>
        </w:rPr>
        <w:t>(</w:t>
      </w:r>
      <w:r>
        <w:rPr>
          <w:color w:val="ABB1BE"/>
          <w:sz w:val="21"/>
        </w:rPr>
        <w:t>fh</w:t>
      </w:r>
      <w:r>
        <w:rPr>
          <w:color w:val="ABB1BE"/>
          <w:spacing w:val="4"/>
          <w:sz w:val="21"/>
        </w:rPr>
        <w:t xml:space="preserve"> </w:t>
      </w:r>
      <w:r>
        <w:rPr>
          <w:color w:val="669900"/>
          <w:sz w:val="21"/>
        </w:rPr>
        <w:t>&gt;=</w:t>
      </w:r>
      <w:r>
        <w:rPr>
          <w:color w:val="97C379"/>
          <w:sz w:val="21"/>
        </w:rPr>
        <w:t>0</w:t>
      </w:r>
      <w:r>
        <w:rPr>
          <w:color w:val="999999"/>
          <w:sz w:val="21"/>
        </w:rPr>
        <w:t>){</w:t>
      </w:r>
      <w:r>
        <w:rPr>
          <w:color w:val="999999"/>
          <w:sz w:val="21"/>
        </w:rPr>
        <w:tab/>
      </w:r>
      <w:r>
        <w:rPr>
          <w:color w:val="ABB1BE"/>
          <w:sz w:val="21"/>
        </w:rPr>
        <w:t xml:space="preserve">binCount </w:t>
      </w:r>
      <w:r>
        <w:rPr>
          <w:color w:val="669900"/>
          <w:sz w:val="21"/>
        </w:rPr>
        <w:t>=</w:t>
      </w:r>
      <w:r>
        <w:rPr>
          <w:color w:val="97C379"/>
          <w:sz w:val="21"/>
        </w:rPr>
        <w:t>1</w:t>
      </w:r>
      <w:r>
        <w:rPr>
          <w:color w:val="999999"/>
          <w:sz w:val="21"/>
        </w:rPr>
        <w:t>;</w:t>
      </w:r>
      <w:r>
        <w:rPr>
          <w:color w:val="C578DD"/>
          <w:sz w:val="21"/>
        </w:rPr>
        <w:t>for</w:t>
      </w:r>
      <w:r>
        <w:rPr>
          <w:color w:val="999999"/>
          <w:sz w:val="21"/>
        </w:rPr>
        <w:t>(</w:t>
      </w:r>
      <w:r>
        <w:rPr>
          <w:color w:val="ABB1BE"/>
          <w:sz w:val="21"/>
        </w:rPr>
        <w:t>Node</w:t>
      </w:r>
      <w:r>
        <w:rPr>
          <w:color w:val="999999"/>
          <w:sz w:val="21"/>
        </w:rPr>
        <w:t>&lt;</w:t>
      </w:r>
      <w:r>
        <w:rPr>
          <w:color w:val="60ADED"/>
          <w:sz w:val="21"/>
        </w:rPr>
        <w:t>K</w:t>
      </w:r>
      <w:r>
        <w:rPr>
          <w:color w:val="999999"/>
          <w:sz w:val="21"/>
        </w:rPr>
        <w:t>,</w:t>
      </w:r>
      <w:r>
        <w:rPr>
          <w:color w:val="60ADED"/>
          <w:sz w:val="21"/>
        </w:rPr>
        <w:t>V</w:t>
      </w:r>
      <w:r>
        <w:rPr>
          <w:color w:val="999999"/>
          <w:sz w:val="21"/>
        </w:rPr>
        <w:t xml:space="preserve">&gt; </w:t>
      </w:r>
      <w:r>
        <w:rPr>
          <w:color w:val="ABB1BE"/>
          <w:sz w:val="21"/>
        </w:rPr>
        <w:t>e</w:t>
      </w:r>
      <w:r>
        <w:rPr>
          <w:color w:val="ABB1BE"/>
          <w:spacing w:val="55"/>
          <w:sz w:val="21"/>
        </w:rPr>
        <w:t xml:space="preserve"> </w:t>
      </w:r>
      <w:r>
        <w:rPr>
          <w:color w:val="669900"/>
          <w:sz w:val="21"/>
        </w:rPr>
        <w:t>=</w:t>
      </w:r>
      <w:r>
        <w:rPr>
          <w:color w:val="669900"/>
          <w:spacing w:val="18"/>
          <w:sz w:val="21"/>
        </w:rPr>
        <w:t xml:space="preserve"> </w:t>
      </w:r>
      <w:r>
        <w:rPr>
          <w:color w:val="ABB1BE"/>
          <w:sz w:val="21"/>
        </w:rPr>
        <w:t>f</w:t>
      </w:r>
      <w:r>
        <w:rPr>
          <w:color w:val="999999"/>
          <w:sz w:val="21"/>
        </w:rPr>
        <w:t>;;</w:t>
      </w:r>
      <w:r>
        <w:rPr>
          <w:color w:val="669900"/>
          <w:sz w:val="21"/>
        </w:rPr>
        <w:t>++</w:t>
      </w:r>
      <w:r>
        <w:rPr>
          <w:color w:val="ABB1BE"/>
          <w:sz w:val="21"/>
        </w:rPr>
        <w:t>binCount</w:t>
      </w:r>
      <w:r>
        <w:rPr>
          <w:color w:val="999999"/>
          <w:sz w:val="21"/>
        </w:rPr>
        <w:t>){</w:t>
      </w:r>
      <w:r>
        <w:rPr>
          <w:color w:val="999999"/>
          <w:sz w:val="21"/>
        </w:rPr>
        <w:tab/>
      </w:r>
      <w:r>
        <w:rPr>
          <w:color w:val="ABB1BE"/>
          <w:sz w:val="21"/>
        </w:rPr>
        <w:t>K ek</w:t>
      </w:r>
      <w:r>
        <w:rPr>
          <w:color w:val="999999"/>
          <w:sz w:val="21"/>
        </w:rPr>
        <w:t>;</w:t>
      </w:r>
      <w:r>
        <w:rPr>
          <w:color w:val="C578DD"/>
          <w:sz w:val="21"/>
        </w:rPr>
        <w:t>if</w:t>
      </w:r>
      <w:r>
        <w:rPr>
          <w:color w:val="999999"/>
          <w:sz w:val="21"/>
        </w:rPr>
        <w:t>(</w:t>
      </w:r>
      <w:r>
        <w:rPr>
          <w:color w:val="ABB1BE"/>
          <w:sz w:val="21"/>
        </w:rPr>
        <w:t>e</w:t>
      </w:r>
      <w:r>
        <w:rPr>
          <w:color w:val="999999"/>
          <w:sz w:val="21"/>
        </w:rPr>
        <w:t>.</w:t>
      </w:r>
      <w:r>
        <w:rPr>
          <w:color w:val="ABB1BE"/>
          <w:sz w:val="21"/>
        </w:rPr>
        <w:t xml:space="preserve">hash </w:t>
      </w:r>
      <w:r>
        <w:rPr>
          <w:color w:val="669900"/>
          <w:sz w:val="21"/>
        </w:rPr>
        <w:t xml:space="preserve">== </w:t>
      </w:r>
      <w:r>
        <w:rPr>
          <w:color w:val="ABB1BE"/>
          <w:sz w:val="21"/>
        </w:rPr>
        <w:t xml:space="preserve">hash </w:t>
      </w:r>
      <w:r>
        <w:rPr>
          <w:color w:val="669900"/>
          <w:spacing w:val="-7"/>
          <w:sz w:val="21"/>
        </w:rPr>
        <w:t xml:space="preserve">&amp;&amp; </w:t>
      </w:r>
      <w:r>
        <w:rPr>
          <w:color w:val="999999"/>
          <w:sz w:val="21"/>
        </w:rPr>
        <w:t>((</w:t>
      </w:r>
      <w:r>
        <w:rPr>
          <w:color w:val="ABB1BE"/>
          <w:sz w:val="21"/>
        </w:rPr>
        <w:t xml:space="preserve">ek </w:t>
      </w:r>
      <w:r>
        <w:rPr>
          <w:color w:val="669900"/>
          <w:sz w:val="21"/>
        </w:rPr>
        <w:t xml:space="preserve">= </w:t>
      </w:r>
      <w:r>
        <w:rPr>
          <w:color w:val="ABB1BE"/>
          <w:sz w:val="21"/>
        </w:rPr>
        <w:t>e</w:t>
      </w:r>
      <w:r>
        <w:rPr>
          <w:color w:val="999999"/>
          <w:sz w:val="21"/>
        </w:rPr>
        <w:t>.</w:t>
      </w:r>
      <w:r>
        <w:rPr>
          <w:color w:val="ABB1BE"/>
          <w:sz w:val="21"/>
        </w:rPr>
        <w:t>key</w:t>
      </w:r>
      <w:r>
        <w:rPr>
          <w:color w:val="999999"/>
          <w:sz w:val="21"/>
        </w:rPr>
        <w:t>)</w:t>
      </w:r>
      <w:r>
        <w:rPr>
          <w:color w:val="669900"/>
          <w:sz w:val="21"/>
        </w:rPr>
        <w:t xml:space="preserve">== </w:t>
      </w:r>
      <w:r>
        <w:rPr>
          <w:color w:val="ABB1BE"/>
          <w:sz w:val="21"/>
        </w:rPr>
        <w:t xml:space="preserve">key </w:t>
      </w:r>
      <w:r>
        <w:rPr>
          <w:color w:val="669900"/>
          <w:sz w:val="21"/>
        </w:rPr>
        <w:t>||</w:t>
      </w:r>
      <w:r>
        <w:rPr>
          <w:color w:val="999999"/>
          <w:sz w:val="21"/>
        </w:rPr>
        <w:t>(</w:t>
      </w:r>
      <w:r>
        <w:rPr>
          <w:color w:val="ABB1BE"/>
          <w:sz w:val="21"/>
        </w:rPr>
        <w:t xml:space="preserve">ek </w:t>
      </w:r>
      <w:r>
        <w:rPr>
          <w:color w:val="669900"/>
          <w:sz w:val="21"/>
        </w:rPr>
        <w:t xml:space="preserve">!= </w:t>
      </w:r>
      <w:r>
        <w:rPr>
          <w:color w:val="ABB1BE"/>
          <w:sz w:val="21"/>
        </w:rPr>
        <w:t xml:space="preserve">null </w:t>
      </w:r>
      <w:r>
        <w:rPr>
          <w:color w:val="ABB1BE"/>
          <w:spacing w:val="13"/>
          <w:sz w:val="21"/>
        </w:rPr>
        <w:t xml:space="preserve"> </w:t>
      </w:r>
      <w:r>
        <w:rPr>
          <w:color w:val="669900"/>
          <w:sz w:val="21"/>
        </w:rPr>
        <w:t>&amp;&amp;</w:t>
      </w:r>
      <w:r>
        <w:rPr>
          <w:color w:val="669900"/>
          <w:spacing w:val="10"/>
          <w:sz w:val="21"/>
        </w:rPr>
        <w:t xml:space="preserve"> </w:t>
      </w:r>
      <w:r>
        <w:rPr>
          <w:color w:val="ABB1BE"/>
          <w:sz w:val="21"/>
        </w:rPr>
        <w:t>key</w:t>
      </w:r>
      <w:r>
        <w:rPr>
          <w:color w:val="999999"/>
          <w:sz w:val="21"/>
        </w:rPr>
        <w:t>.</w:t>
      </w:r>
      <w:r>
        <w:rPr>
          <w:color w:val="60ADED"/>
          <w:sz w:val="21"/>
        </w:rPr>
        <w:t>equals</w:t>
      </w:r>
      <w:r>
        <w:rPr>
          <w:color w:val="999999"/>
          <w:sz w:val="21"/>
        </w:rPr>
        <w:t>(</w:t>
      </w:r>
      <w:r>
        <w:rPr>
          <w:color w:val="ABB1BE"/>
          <w:sz w:val="21"/>
        </w:rPr>
        <w:t>ek</w:t>
      </w:r>
      <w:r>
        <w:rPr>
          <w:color w:val="999999"/>
          <w:sz w:val="21"/>
        </w:rPr>
        <w:t>)))){</w:t>
      </w:r>
      <w:r>
        <w:rPr>
          <w:color w:val="999999"/>
          <w:sz w:val="21"/>
        </w:rPr>
        <w:tab/>
      </w:r>
      <w:r>
        <w:rPr>
          <w:color w:val="ABB1BE"/>
          <w:sz w:val="21"/>
        </w:rPr>
        <w:t xml:space="preserve">oldVal </w:t>
      </w:r>
      <w:r>
        <w:rPr>
          <w:color w:val="669900"/>
          <w:sz w:val="21"/>
        </w:rPr>
        <w:t xml:space="preserve">= </w:t>
      </w:r>
      <w:r>
        <w:rPr>
          <w:color w:val="ABB1BE"/>
          <w:sz w:val="21"/>
        </w:rPr>
        <w:t>e</w:t>
      </w:r>
      <w:r>
        <w:rPr>
          <w:color w:val="999999"/>
          <w:sz w:val="21"/>
        </w:rPr>
        <w:t>.</w:t>
      </w:r>
      <w:r>
        <w:rPr>
          <w:color w:val="ABB1BE"/>
          <w:sz w:val="21"/>
        </w:rPr>
        <w:t>val</w:t>
      </w:r>
      <w:r>
        <w:rPr>
          <w:color w:val="999999"/>
          <w:sz w:val="21"/>
        </w:rPr>
        <w:t>;</w:t>
      </w:r>
      <w:r>
        <w:rPr>
          <w:color w:val="C578DD"/>
          <w:sz w:val="21"/>
        </w:rPr>
        <w:t>if</w:t>
      </w:r>
      <w:r>
        <w:rPr>
          <w:color w:val="999999"/>
          <w:sz w:val="21"/>
        </w:rPr>
        <w:t>(</w:t>
      </w:r>
      <w:r>
        <w:rPr>
          <w:color w:val="669900"/>
          <w:sz w:val="21"/>
        </w:rPr>
        <w:t>!</w:t>
      </w:r>
      <w:r>
        <w:rPr>
          <w:color w:val="ABB1BE"/>
          <w:sz w:val="21"/>
        </w:rPr>
        <w:t>onlyIfAbsent</w:t>
      </w:r>
      <w:r>
        <w:rPr>
          <w:color w:val="999999"/>
          <w:sz w:val="21"/>
        </w:rPr>
        <w:t xml:space="preserve">) </w:t>
      </w:r>
      <w:r>
        <w:rPr>
          <w:color w:val="ABB1BE"/>
          <w:sz w:val="21"/>
        </w:rPr>
        <w:t>e</w:t>
      </w:r>
      <w:r>
        <w:rPr>
          <w:color w:val="999999"/>
          <w:sz w:val="21"/>
        </w:rPr>
        <w:t>.</w:t>
      </w:r>
      <w:r>
        <w:rPr>
          <w:color w:val="ABB1BE"/>
          <w:sz w:val="21"/>
        </w:rPr>
        <w:t>val</w:t>
      </w:r>
      <w:r>
        <w:rPr>
          <w:color w:val="ABB1BE"/>
          <w:spacing w:val="13"/>
          <w:sz w:val="21"/>
        </w:rPr>
        <w:t xml:space="preserve"> </w:t>
      </w:r>
      <w:r>
        <w:rPr>
          <w:color w:val="669900"/>
          <w:sz w:val="21"/>
        </w:rPr>
        <w:t>=</w:t>
      </w:r>
      <w:r>
        <w:rPr>
          <w:color w:val="669900"/>
          <w:spacing w:val="13"/>
          <w:sz w:val="21"/>
        </w:rPr>
        <w:t xml:space="preserve"> </w:t>
      </w:r>
      <w:r>
        <w:rPr>
          <w:color w:val="ABB1BE"/>
          <w:sz w:val="21"/>
        </w:rPr>
        <w:t>value</w:t>
      </w:r>
      <w:r>
        <w:rPr>
          <w:color w:val="999999"/>
          <w:sz w:val="21"/>
        </w:rPr>
        <w:t>;</w:t>
      </w:r>
      <w:r>
        <w:rPr>
          <w:color w:val="C578DD"/>
          <w:sz w:val="21"/>
        </w:rPr>
        <w:t>break</w:t>
      </w:r>
      <w:r>
        <w:rPr>
          <w:color w:val="999999"/>
          <w:sz w:val="21"/>
        </w:rPr>
        <w:t>;}</w:t>
      </w:r>
      <w:r>
        <w:rPr>
          <w:color w:val="999999"/>
          <w:sz w:val="21"/>
        </w:rPr>
        <w:tab/>
      </w:r>
      <w:r>
        <w:rPr>
          <w:color w:val="ABB1BE"/>
          <w:sz w:val="21"/>
        </w:rPr>
        <w:t>Node</w:t>
      </w:r>
      <w:r>
        <w:rPr>
          <w:color w:val="999999"/>
          <w:sz w:val="21"/>
        </w:rPr>
        <w:t>&lt;</w:t>
      </w:r>
      <w:r>
        <w:rPr>
          <w:color w:val="60ADED"/>
          <w:sz w:val="21"/>
        </w:rPr>
        <w:t>K</w:t>
      </w:r>
      <w:r>
        <w:rPr>
          <w:color w:val="999999"/>
          <w:sz w:val="21"/>
        </w:rPr>
        <w:t>,</w:t>
      </w:r>
      <w:r>
        <w:rPr>
          <w:color w:val="60ADED"/>
          <w:sz w:val="21"/>
        </w:rPr>
        <w:t>V</w:t>
      </w:r>
      <w:r>
        <w:rPr>
          <w:color w:val="999999"/>
          <w:sz w:val="21"/>
        </w:rPr>
        <w:t xml:space="preserve">&gt; </w:t>
      </w:r>
      <w:r>
        <w:rPr>
          <w:color w:val="ABB1BE"/>
          <w:sz w:val="21"/>
        </w:rPr>
        <w:t xml:space="preserve">pred </w:t>
      </w:r>
      <w:r>
        <w:rPr>
          <w:color w:val="669900"/>
          <w:sz w:val="21"/>
        </w:rPr>
        <w:t xml:space="preserve">= </w:t>
      </w:r>
      <w:r>
        <w:rPr>
          <w:color w:val="ABB1BE"/>
          <w:sz w:val="21"/>
        </w:rPr>
        <w:t>e</w:t>
      </w:r>
      <w:r>
        <w:rPr>
          <w:color w:val="999999"/>
          <w:sz w:val="21"/>
        </w:rPr>
        <w:t>;</w:t>
      </w:r>
      <w:r>
        <w:rPr>
          <w:color w:val="C578DD"/>
          <w:sz w:val="21"/>
        </w:rPr>
        <w:t>if</w:t>
      </w:r>
      <w:r>
        <w:rPr>
          <w:color w:val="999999"/>
          <w:sz w:val="21"/>
        </w:rPr>
        <w:t>((</w:t>
      </w:r>
      <w:r>
        <w:rPr>
          <w:color w:val="ABB1BE"/>
          <w:sz w:val="21"/>
        </w:rPr>
        <w:t xml:space="preserve">e </w:t>
      </w:r>
      <w:r>
        <w:rPr>
          <w:color w:val="669900"/>
          <w:sz w:val="21"/>
        </w:rPr>
        <w:t>=</w:t>
      </w:r>
      <w:r>
        <w:rPr>
          <w:color w:val="669900"/>
          <w:spacing w:val="55"/>
          <w:sz w:val="21"/>
        </w:rPr>
        <w:t xml:space="preserve"> </w:t>
      </w:r>
      <w:r>
        <w:rPr>
          <w:color w:val="ABB1BE"/>
          <w:sz w:val="21"/>
        </w:rPr>
        <w:t>e</w:t>
      </w:r>
      <w:r>
        <w:rPr>
          <w:color w:val="999999"/>
          <w:sz w:val="21"/>
        </w:rPr>
        <w:t>.</w:t>
      </w:r>
      <w:r>
        <w:rPr>
          <w:color w:val="ABB1BE"/>
          <w:sz w:val="21"/>
        </w:rPr>
        <w:t>next</w:t>
      </w:r>
      <w:r>
        <w:rPr>
          <w:color w:val="999999"/>
          <w:sz w:val="21"/>
        </w:rPr>
        <w:t>)</w:t>
      </w:r>
      <w:r>
        <w:rPr>
          <w:color w:val="669900"/>
          <w:sz w:val="21"/>
        </w:rPr>
        <w:t>==</w:t>
      </w:r>
      <w:r>
        <w:rPr>
          <w:color w:val="669900"/>
          <w:spacing w:val="11"/>
          <w:sz w:val="21"/>
        </w:rPr>
        <w:t xml:space="preserve"> </w:t>
      </w:r>
      <w:r>
        <w:rPr>
          <w:color w:val="ABB1BE"/>
          <w:sz w:val="21"/>
        </w:rPr>
        <w:t>null</w:t>
      </w:r>
      <w:r>
        <w:rPr>
          <w:color w:val="999999"/>
          <w:sz w:val="21"/>
        </w:rPr>
        <w:t>){</w:t>
      </w:r>
      <w:r>
        <w:rPr>
          <w:color w:val="999999"/>
          <w:sz w:val="21"/>
        </w:rPr>
        <w:tab/>
      </w:r>
      <w:r>
        <w:rPr>
          <w:color w:val="ABB1BE"/>
          <w:sz w:val="21"/>
        </w:rPr>
        <w:t>pred</w:t>
      </w:r>
      <w:r>
        <w:rPr>
          <w:color w:val="999999"/>
          <w:sz w:val="21"/>
        </w:rPr>
        <w:t>.</w:t>
      </w:r>
      <w:r>
        <w:rPr>
          <w:color w:val="ABB1BE"/>
          <w:sz w:val="21"/>
        </w:rPr>
        <w:t>next</w:t>
      </w:r>
    </w:p>
    <w:p>
      <w:pPr>
        <w:spacing w:before="2" w:line="230" w:lineRule="auto"/>
        <w:ind w:left="1158" w:right="4974" w:hanging="1052"/>
        <w:jc w:val="left"/>
        <w:rPr>
          <w:sz w:val="21"/>
        </w:rPr>
      </w:pPr>
      <w:r>
        <w:pict>
          <v:shape id="_x0000_s1380" o:spid="_x0000_s1380" style="position:absolute;left:0pt;margin-left:85.9pt;margin-top:26.7pt;height:4pt;width:4pt;mso-position-horizontal-relative:page;z-index:-251427840;mso-width-relative:page;mso-height-relative:page;" fillcolor="#000000" filled="t" stroked="f" coordorigin="1718,534" coordsize="80,80" path="m1758,614l1741,611,1728,604,1721,591,1718,574,1721,556,1728,544,1741,537,1758,534,1775,537,1788,544,1795,556,1798,574,1795,591,1788,604,1775,611,1758,614xe">
            <v:path arrowok="t"/>
            <v:fill on="t" focussize="0,0"/>
            <v:stroke on="f"/>
            <v:imagedata o:title=""/>
            <o:lock v:ext="edit"/>
          </v:shape>
        </w:pict>
      </w:r>
      <w:r>
        <w:rPr>
          <w:color w:val="669900"/>
          <w:sz w:val="21"/>
        </w:rPr>
        <w:t>=</w:t>
      </w:r>
      <w:r>
        <w:rPr>
          <w:color w:val="C578DD"/>
          <w:sz w:val="21"/>
        </w:rPr>
        <w:t>new</w:t>
      </w:r>
      <w:r>
        <w:rPr>
          <w:color w:val="ABB1BE"/>
          <w:sz w:val="21"/>
        </w:rPr>
        <w:t>Node</w:t>
      </w:r>
      <w:r>
        <w:rPr>
          <w:color w:val="999999"/>
          <w:sz w:val="21"/>
        </w:rPr>
        <w:t>&lt;</w:t>
      </w:r>
      <w:r>
        <w:rPr>
          <w:color w:val="60ADED"/>
          <w:sz w:val="21"/>
        </w:rPr>
        <w:t>K</w:t>
      </w:r>
      <w:r>
        <w:rPr>
          <w:color w:val="999999"/>
          <w:sz w:val="21"/>
        </w:rPr>
        <w:t>,</w:t>
      </w:r>
      <w:r>
        <w:rPr>
          <w:color w:val="60ADED"/>
          <w:sz w:val="21"/>
        </w:rPr>
        <w:t>V</w:t>
      </w:r>
      <w:r>
        <w:rPr>
          <w:color w:val="999999"/>
          <w:sz w:val="21"/>
        </w:rPr>
        <w:t>&gt;(</w:t>
      </w:r>
      <w:r>
        <w:rPr>
          <w:color w:val="ABB1BE"/>
          <w:sz w:val="21"/>
        </w:rPr>
        <w:t>hash</w:t>
      </w:r>
      <w:r>
        <w:rPr>
          <w:color w:val="999999"/>
          <w:sz w:val="21"/>
        </w:rPr>
        <w:t xml:space="preserve">, </w:t>
      </w:r>
      <w:r>
        <w:rPr>
          <w:color w:val="ABB1BE"/>
          <w:sz w:val="21"/>
        </w:rPr>
        <w:t>key</w:t>
      </w:r>
      <w:r>
        <w:rPr>
          <w:color w:val="999999"/>
          <w:sz w:val="21"/>
        </w:rPr>
        <w:t xml:space="preserve">, </w:t>
      </w:r>
      <w:r>
        <w:rPr>
          <w:color w:val="ABB1BE"/>
          <w:sz w:val="21"/>
        </w:rPr>
        <w:t>value</w:t>
      </w:r>
      <w:r>
        <w:rPr>
          <w:color w:val="999999"/>
          <w:sz w:val="21"/>
        </w:rPr>
        <w:t xml:space="preserve">, </w:t>
      </w:r>
      <w:r>
        <w:rPr>
          <w:color w:val="ABB1BE"/>
          <w:sz w:val="21"/>
        </w:rPr>
        <w:t>null</w:t>
      </w:r>
      <w:r>
        <w:rPr>
          <w:color w:val="999999"/>
          <w:sz w:val="21"/>
        </w:rPr>
        <w:t>);</w:t>
      </w:r>
      <w:r>
        <w:rPr>
          <w:color w:val="C578DD"/>
          <w:sz w:val="21"/>
        </w:rPr>
        <w:t>break</w:t>
      </w:r>
      <w:r>
        <w:rPr>
          <w:color w:val="999999"/>
          <w:sz w:val="21"/>
        </w:rPr>
        <w:t xml:space="preserve">;}}} </w:t>
      </w:r>
      <w:r>
        <w:rPr>
          <w:sz w:val="21"/>
        </w:rPr>
        <w:t>1</w:t>
      </w:r>
    </w:p>
    <w:p>
      <w:pPr>
        <w:spacing w:before="0" w:line="370" w:lineRule="exact"/>
        <w:ind w:left="1158" w:right="0" w:firstLine="0"/>
        <w:jc w:val="left"/>
        <w:rPr>
          <w:sz w:val="21"/>
        </w:rPr>
      </w:pPr>
      <w:r>
        <w:pict>
          <v:shape id="_x0000_s1381" o:spid="_x0000_s1381" style="position:absolute;left:0pt;margin-left:85.9pt;margin-top:8.05pt;height:4pt;width:4pt;mso-position-horizontal-relative:page;z-index:251846656;mso-width-relative:page;mso-height-relative:page;" fillcolor="#000000" filled="t" stroked="f" coordorigin="1718,161" coordsize="80,80" path="m1758,241l1741,238,1728,231,1721,219,1718,201,1721,184,1728,171,1741,164,1758,161,1775,164,1788,171,1795,184,1798,201,1795,219,1788,231,1775,238,1758,241xe">
            <v:path arrowok="t"/>
            <v:fill on="t" focussize="0,0"/>
            <v:stroke on="f"/>
            <v:imagedata o:title=""/>
            <o:lock v:ext="edit"/>
          </v:shape>
        </w:pict>
      </w:r>
      <w:r>
        <w:rPr>
          <w:w w:val="101"/>
          <w:sz w:val="21"/>
        </w:rPr>
        <w:t>2</w:t>
      </w:r>
    </w:p>
    <w:p>
      <w:pPr>
        <w:spacing w:before="0" w:line="372" w:lineRule="exact"/>
        <w:ind w:left="1158" w:right="0" w:firstLine="0"/>
        <w:jc w:val="left"/>
        <w:rPr>
          <w:sz w:val="21"/>
        </w:rPr>
      </w:pPr>
      <w:r>
        <w:pict>
          <v:shape id="_x0000_s1382" o:spid="_x0000_s1382" style="position:absolute;left:0pt;margin-left:85.9pt;margin-top:8.15pt;height:4pt;width:4pt;mso-position-horizontal-relative:page;z-index:251847680;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w w:val="101"/>
          <w:sz w:val="21"/>
        </w:rPr>
        <w:t>3</w:t>
      </w:r>
    </w:p>
    <w:p>
      <w:pPr>
        <w:spacing w:before="0" w:line="372" w:lineRule="exact"/>
        <w:ind w:left="1158" w:right="0" w:firstLine="0"/>
        <w:jc w:val="left"/>
        <w:rPr>
          <w:sz w:val="21"/>
        </w:rPr>
      </w:pPr>
      <w:r>
        <w:pict>
          <v:shape id="_x0000_s1383" o:spid="_x0000_s1383" style="position:absolute;left:0pt;margin-left:85.9pt;margin-top:8.15pt;height:4pt;width:4pt;mso-position-horizontal-relative:page;z-index:251847680;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w w:val="101"/>
          <w:sz w:val="21"/>
        </w:rPr>
        <w:t>4</w:t>
      </w:r>
    </w:p>
    <w:p>
      <w:pPr>
        <w:spacing w:before="0" w:line="372" w:lineRule="exact"/>
        <w:ind w:left="1158" w:right="0" w:firstLine="0"/>
        <w:jc w:val="left"/>
        <w:rPr>
          <w:sz w:val="21"/>
        </w:rPr>
      </w:pPr>
      <w:r>
        <w:pict>
          <v:shape id="_x0000_s1384" o:spid="_x0000_s1384" style="position:absolute;left:0pt;margin-left:85.9pt;margin-top:8.15pt;height:4pt;width:4pt;mso-position-horizontal-relative:page;z-index:251848704;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w w:val="101"/>
          <w:sz w:val="21"/>
        </w:rPr>
        <w:t>5</w:t>
      </w:r>
    </w:p>
    <w:p>
      <w:pPr>
        <w:spacing w:before="0" w:line="372" w:lineRule="exact"/>
        <w:ind w:left="1158" w:right="0" w:firstLine="0"/>
        <w:jc w:val="left"/>
        <w:rPr>
          <w:sz w:val="21"/>
        </w:rPr>
      </w:pPr>
      <w:r>
        <w:pict>
          <v:shape id="_x0000_s1385" o:spid="_x0000_s1385" style="position:absolute;left:0pt;margin-left:85.9pt;margin-top:8.15pt;height:4pt;width:4pt;mso-position-horizontal-relative:page;z-index:251848704;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w w:val="101"/>
          <w:sz w:val="21"/>
        </w:rPr>
        <w:t>6</w:t>
      </w:r>
    </w:p>
    <w:p>
      <w:pPr>
        <w:spacing w:before="0" w:line="372" w:lineRule="exact"/>
        <w:ind w:left="1158" w:right="0" w:firstLine="0"/>
        <w:jc w:val="left"/>
        <w:rPr>
          <w:sz w:val="21"/>
        </w:rPr>
      </w:pPr>
      <w:r>
        <w:pict>
          <v:shape id="_x0000_s1386" o:spid="_x0000_s1386" style="position:absolute;left:0pt;margin-left:85.9pt;margin-top:8.15pt;height:4pt;width:4pt;mso-position-horizontal-relative:page;z-index:251849728;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w w:val="101"/>
          <w:sz w:val="21"/>
        </w:rPr>
        <w:t>7</w:t>
      </w:r>
    </w:p>
    <w:p>
      <w:pPr>
        <w:spacing w:before="0" w:line="372" w:lineRule="exact"/>
        <w:ind w:left="1158" w:right="0" w:firstLine="0"/>
        <w:jc w:val="left"/>
        <w:rPr>
          <w:sz w:val="21"/>
        </w:rPr>
      </w:pPr>
      <w:r>
        <w:pict>
          <v:shape id="_x0000_s1387" o:spid="_x0000_s1387" style="position:absolute;left:0pt;margin-left:85.9pt;margin-top:8.15pt;height:4pt;width:4pt;mso-position-horizontal-relative:page;z-index:251849728;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w w:val="101"/>
          <w:sz w:val="21"/>
        </w:rPr>
        <w:t>8</w:t>
      </w:r>
    </w:p>
    <w:p>
      <w:pPr>
        <w:spacing w:before="0" w:line="372" w:lineRule="exact"/>
        <w:ind w:left="1158" w:right="0" w:firstLine="0"/>
        <w:jc w:val="left"/>
        <w:rPr>
          <w:sz w:val="21"/>
        </w:rPr>
      </w:pPr>
      <w:r>
        <w:pict>
          <v:shape id="_x0000_s1388" o:spid="_x0000_s1388" style="position:absolute;left:0pt;margin-left:85.9pt;margin-top:8.15pt;height:4pt;width:4pt;mso-position-horizontal-relative:page;z-index:251850752;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w w:val="101"/>
          <w:sz w:val="21"/>
        </w:rPr>
        <w:t>9</w:t>
      </w:r>
    </w:p>
    <w:p>
      <w:pPr>
        <w:spacing w:before="0" w:line="372" w:lineRule="exact"/>
        <w:ind w:left="1158" w:right="0" w:firstLine="0"/>
        <w:jc w:val="left"/>
        <w:rPr>
          <w:sz w:val="21"/>
        </w:rPr>
      </w:pPr>
      <w:r>
        <w:pict>
          <v:shape id="_x0000_s1389" o:spid="_x0000_s1389" style="position:absolute;left:0pt;margin-left:85.9pt;margin-top:8.15pt;height:4pt;width:4pt;mso-position-horizontal-relative:page;z-index:251850752;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10</w:t>
      </w:r>
    </w:p>
    <w:p>
      <w:pPr>
        <w:spacing w:before="0" w:line="372" w:lineRule="exact"/>
        <w:ind w:left="1158" w:right="0" w:firstLine="0"/>
        <w:jc w:val="left"/>
        <w:rPr>
          <w:sz w:val="21"/>
        </w:rPr>
      </w:pPr>
      <w:r>
        <w:pict>
          <v:shape id="_x0000_s1390" o:spid="_x0000_s1390" style="position:absolute;left:0pt;margin-left:85.9pt;margin-top:8.15pt;height:4pt;width:4pt;mso-position-horizontal-relative:page;z-index:251851776;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11</w:t>
      </w:r>
    </w:p>
    <w:p>
      <w:pPr>
        <w:spacing w:before="0" w:line="372" w:lineRule="exact"/>
        <w:ind w:left="1158" w:right="0" w:firstLine="0"/>
        <w:jc w:val="left"/>
        <w:rPr>
          <w:sz w:val="21"/>
        </w:rPr>
      </w:pPr>
      <w:r>
        <w:pict>
          <v:shape id="_x0000_s1391" o:spid="_x0000_s1391" style="position:absolute;left:0pt;margin-left:85.9pt;margin-top:8.15pt;height:4pt;width:4pt;mso-position-horizontal-relative:page;z-index:251851776;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12</w:t>
      </w:r>
    </w:p>
    <w:p>
      <w:pPr>
        <w:spacing w:before="0" w:line="372" w:lineRule="exact"/>
        <w:ind w:left="1158" w:right="0" w:firstLine="0"/>
        <w:jc w:val="left"/>
        <w:rPr>
          <w:sz w:val="21"/>
        </w:rPr>
      </w:pPr>
      <w:r>
        <w:pict>
          <v:shape id="_x0000_s1392" o:spid="_x0000_s1392" style="position:absolute;left:0pt;margin-left:85.9pt;margin-top:8.15pt;height:4pt;width:4pt;mso-position-horizontal-relative:page;z-index:251852800;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13</w:t>
      </w:r>
    </w:p>
    <w:p>
      <w:pPr>
        <w:spacing w:before="0" w:line="372" w:lineRule="exact"/>
        <w:ind w:left="1158" w:right="0" w:firstLine="0"/>
        <w:jc w:val="left"/>
        <w:rPr>
          <w:sz w:val="21"/>
        </w:rPr>
      </w:pPr>
      <w:r>
        <w:pict>
          <v:shape id="_x0000_s1393" o:spid="_x0000_s1393" style="position:absolute;left:0pt;margin-left:85.9pt;margin-top:8.15pt;height:4pt;width:4pt;mso-position-horizontal-relative:page;z-index:251852800;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14</w:t>
      </w:r>
    </w:p>
    <w:p>
      <w:pPr>
        <w:spacing w:before="0" w:line="372" w:lineRule="exact"/>
        <w:ind w:left="1158" w:right="0" w:firstLine="0"/>
        <w:jc w:val="left"/>
        <w:rPr>
          <w:sz w:val="21"/>
        </w:rPr>
      </w:pPr>
      <w:r>
        <w:pict>
          <v:shape id="_x0000_s1394" o:spid="_x0000_s1394" style="position:absolute;left:0pt;margin-left:85.9pt;margin-top:8.15pt;height:4pt;width:4pt;mso-position-horizontal-relative:page;z-index:251853824;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15</w:t>
      </w:r>
    </w:p>
    <w:p>
      <w:pPr>
        <w:spacing w:before="0" w:line="372" w:lineRule="exact"/>
        <w:ind w:left="1158" w:right="0" w:firstLine="0"/>
        <w:jc w:val="left"/>
        <w:rPr>
          <w:sz w:val="21"/>
        </w:rPr>
      </w:pPr>
      <w:r>
        <w:pict>
          <v:shape id="_x0000_s1395" o:spid="_x0000_s1395" style="position:absolute;left:0pt;margin-left:85.9pt;margin-top:8.15pt;height:4pt;width:4pt;mso-position-horizontal-relative:page;z-index:251853824;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16</w:t>
      </w:r>
    </w:p>
    <w:p>
      <w:pPr>
        <w:spacing w:before="0" w:line="372" w:lineRule="exact"/>
        <w:ind w:left="1158" w:right="0" w:firstLine="0"/>
        <w:jc w:val="left"/>
        <w:rPr>
          <w:sz w:val="21"/>
        </w:rPr>
      </w:pPr>
      <w:r>
        <w:pict>
          <v:shape id="_x0000_s1396" o:spid="_x0000_s1396" style="position:absolute;left:0pt;margin-left:85.9pt;margin-top:8.15pt;height:4pt;width:4pt;mso-position-horizontal-relative:page;z-index:251854848;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17</w:t>
      </w:r>
    </w:p>
    <w:p>
      <w:pPr>
        <w:spacing w:before="0" w:line="372" w:lineRule="exact"/>
        <w:ind w:left="1158" w:right="0" w:firstLine="0"/>
        <w:jc w:val="left"/>
        <w:rPr>
          <w:sz w:val="21"/>
        </w:rPr>
      </w:pPr>
      <w:r>
        <w:pict>
          <v:shape id="_x0000_s1397" o:spid="_x0000_s1397" style="position:absolute;left:0pt;margin-left:85.9pt;margin-top:8.15pt;height:4pt;width:4pt;mso-position-horizontal-relative:page;z-index:251854848;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18</w:t>
      </w:r>
    </w:p>
    <w:p>
      <w:pPr>
        <w:spacing w:before="0" w:line="372" w:lineRule="exact"/>
        <w:ind w:left="1158" w:right="0" w:firstLine="0"/>
        <w:jc w:val="left"/>
        <w:rPr>
          <w:sz w:val="21"/>
        </w:rPr>
      </w:pPr>
      <w:r>
        <w:pict>
          <v:shape id="_x0000_s1398" o:spid="_x0000_s1398" style="position:absolute;left:0pt;margin-left:85.9pt;margin-top:8.15pt;height:4pt;width:4pt;mso-position-horizontal-relative:page;z-index:251855872;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19</w:t>
      </w:r>
    </w:p>
    <w:p>
      <w:pPr>
        <w:pStyle w:val="13"/>
        <w:numPr>
          <w:ilvl w:val="0"/>
          <w:numId w:val="14"/>
        </w:numPr>
        <w:tabs>
          <w:tab w:val="left" w:pos="993"/>
        </w:tabs>
        <w:spacing w:before="5" w:after="0" w:line="230" w:lineRule="auto"/>
        <w:ind w:left="718" w:right="206" w:firstLine="0"/>
        <w:jc w:val="both"/>
        <w:rPr>
          <w:sz w:val="24"/>
        </w:rPr>
      </w:pPr>
      <w:r>
        <w:rPr>
          <w:sz w:val="24"/>
        </w:rPr>
        <w:t>如果该节点是TreeBin类型的节点，说明是红黑树结构，则通过putTreeVal方法往红黑树中插入节点；如果binCount不为0，说明put操作对数据产生了影响，如果当 前链表的个数达到8个，则通过treeifyBin方法转化为红黑树，如果oldVal</w:t>
      </w:r>
      <w:r>
        <w:rPr>
          <w:spacing w:val="-4"/>
          <w:sz w:val="24"/>
        </w:rPr>
        <w:t>不为空，说</w:t>
      </w:r>
      <w:r>
        <w:rPr>
          <w:sz w:val="24"/>
        </w:rPr>
        <w:t>明是一次更新操作，没有对元素个数产生影响，则直接返回旧值；</w:t>
      </w:r>
    </w:p>
    <w:p>
      <w:pPr>
        <w:pStyle w:val="13"/>
        <w:numPr>
          <w:ilvl w:val="0"/>
          <w:numId w:val="14"/>
        </w:numPr>
        <w:tabs>
          <w:tab w:val="left" w:pos="993"/>
        </w:tabs>
        <w:spacing w:before="4" w:after="0" w:line="230" w:lineRule="auto"/>
        <w:ind w:left="718" w:right="1584" w:firstLine="0"/>
        <w:jc w:val="both"/>
        <w:rPr>
          <w:sz w:val="24"/>
        </w:rPr>
      </w:pPr>
      <w:r>
        <w:rPr>
          <w:sz w:val="24"/>
        </w:rPr>
        <w:t>如果插入的是一个新节点，则执行addCount()</w:t>
      </w:r>
      <w:r>
        <w:rPr>
          <w:spacing w:val="-2"/>
          <w:sz w:val="24"/>
        </w:rPr>
        <w:t>方法尝试更新元素个数</w:t>
      </w:r>
      <w:r>
        <w:rPr>
          <w:sz w:val="24"/>
        </w:rPr>
        <w:t>baseCount；</w:t>
      </w:r>
    </w:p>
    <w:p>
      <w:pPr>
        <w:pStyle w:val="2"/>
        <w:spacing w:line="641" w:lineRule="exact"/>
      </w:pPr>
      <w:r>
        <w:rPr>
          <w:color w:val="4F4F4F"/>
        </w:rPr>
        <w:t>辅助工具类</w:t>
      </w:r>
    </w:p>
    <w:p>
      <w:pPr>
        <w:pStyle w:val="3"/>
        <w:spacing w:line="583" w:lineRule="exact"/>
      </w:pPr>
      <w:r>
        <w:rPr>
          <w:color w:val="4F4F4F"/>
        </w:rPr>
        <w:t>Array 和 ArrayList 有何区别？</w:t>
      </w:r>
    </w:p>
    <w:p>
      <w:pPr>
        <w:spacing w:before="0" w:line="375" w:lineRule="exact"/>
        <w:ind w:left="1158" w:right="0" w:firstLine="0"/>
        <w:jc w:val="left"/>
        <w:rPr>
          <w:sz w:val="21"/>
        </w:rPr>
      </w:pPr>
      <w:r>
        <w:pict>
          <v:shape id="_x0000_s1399" o:spid="_x0000_s1399" style="position:absolute;left:0pt;margin-left:85.9pt;margin-top:7.9pt;height:4pt;width:4pt;mso-position-horizontal-relative:page;z-index:251855872;mso-width-relative:page;mso-height-relative:page;" fillcolor="#000000" filled="t" stroked="f" coordorigin="1718,159" coordsize="80,80" path="m1758,238l1741,236,1728,228,1721,216,1718,198,1721,181,1728,169,1741,161,1758,159,1775,161,1788,169,1795,181,1798,198,1795,216,1788,228,1775,236,1758,238xe">
            <v:path arrowok="t"/>
            <v:fill on="t" focussize="0,0"/>
            <v:stroke on="f"/>
            <v:imagedata o:title=""/>
            <o:lock v:ext="edit"/>
          </v:shape>
        </w:pict>
      </w:r>
      <w:r>
        <w:rPr>
          <w:sz w:val="21"/>
        </w:rPr>
        <w:t>Array 可以存储基本数据类型和对象，ArrayList 只能存储对象。</w:t>
      </w:r>
    </w:p>
    <w:p>
      <w:pPr>
        <w:spacing w:after="0" w:line="375" w:lineRule="exact"/>
        <w:jc w:val="left"/>
        <w:rPr>
          <w:sz w:val="21"/>
        </w:rPr>
        <w:sectPr>
          <w:pgSz w:w="11920" w:h="16840"/>
          <w:pgMar w:top="960" w:right="900" w:bottom="280" w:left="1000" w:header="720" w:footer="720" w:gutter="0"/>
          <w:cols w:space="720" w:num="1"/>
        </w:sectPr>
      </w:pPr>
    </w:p>
    <w:p>
      <w:pPr>
        <w:spacing w:before="28" w:line="380" w:lineRule="exact"/>
        <w:ind w:left="1158" w:right="0" w:firstLine="0"/>
        <w:jc w:val="left"/>
        <w:rPr>
          <w:sz w:val="21"/>
        </w:rPr>
      </w:pPr>
      <w:r>
        <w:pict>
          <v:shape id="_x0000_s1400" o:spid="_x0000_s1400" style="position:absolute;left:0pt;margin-left:85.9pt;margin-top:9.9pt;height:4pt;width:4pt;mso-position-horizontal-relative:page;z-index:251856896;mso-width-relative:page;mso-height-relative:page;" fillcolor="#000000" filled="t" stroked="f" coordorigin="1718,199" coordsize="80,80" path="m1758,279l1741,276,1728,269,1721,256,1718,239,1721,221,1728,209,1741,201,1758,199,1775,201,1788,209,1795,221,1798,239,1795,256,1788,269,1775,276,1758,279xe">
            <v:path arrowok="t"/>
            <v:fill on="t" focussize="0,0"/>
            <v:stroke on="f"/>
            <v:imagedata o:title=""/>
            <o:lock v:ext="edit"/>
          </v:shape>
        </w:pict>
      </w:r>
      <w:r>
        <w:rPr>
          <w:sz w:val="21"/>
        </w:rPr>
        <w:t>Array 是指定固定大小的，而 ArrayList 大小是自动扩展的。</w:t>
      </w:r>
    </w:p>
    <w:p>
      <w:pPr>
        <w:spacing w:before="4" w:line="230" w:lineRule="auto"/>
        <w:ind w:left="718" w:right="908" w:firstLine="440"/>
        <w:jc w:val="left"/>
        <w:rPr>
          <w:sz w:val="21"/>
        </w:rPr>
      </w:pPr>
      <w:r>
        <w:pict>
          <v:shape id="_x0000_s1401" o:spid="_x0000_s1401" style="position:absolute;left:0pt;margin-left:85.9pt;margin-top:8.15pt;height:4pt;width:4pt;mso-position-horizontal-relative:page;z-index:-251426816;mso-width-relative:page;mso-height-relative:page;" fillcolor="#000000" filled="t" stroked="f" coordorigin="1718,164" coordsize="80,80" path="m1758,243l1741,241,1728,234,1721,221,1718,204,1721,186,1728,174,1741,166,1758,164,1775,166,1788,174,1795,186,1798,204,1795,221,1788,234,1775,241,1758,243xe">
            <v:path arrowok="t"/>
            <v:fill on="t" focussize="0,0"/>
            <v:stroke on="f"/>
            <v:imagedata o:title=""/>
            <o:lock v:ext="edit"/>
          </v:shape>
        </w:pict>
      </w:r>
      <w:r>
        <w:rPr>
          <w:sz w:val="21"/>
        </w:rPr>
        <w:t>Array 内置方法没有 ArrayList 多，比如 addAll、removeAll、iteration 等方法只有ArrayList 有。</w:t>
      </w:r>
    </w:p>
    <w:p>
      <w:pPr>
        <w:pStyle w:val="7"/>
        <w:spacing w:before="4" w:line="230" w:lineRule="auto"/>
        <w:ind w:right="369"/>
      </w:pPr>
      <w:r>
        <w:rPr>
          <w:color w:val="4D4D4D"/>
        </w:rPr>
        <w:t>对于基本类型数据，集合使用自动装箱来减少编码工作量。但是，当处理固定大小的基本数据类型的时候，这种方式相对比较慢。</w:t>
      </w:r>
    </w:p>
    <w:p>
      <w:pPr>
        <w:pStyle w:val="3"/>
      </w:pPr>
      <w:r>
        <w:rPr>
          <w:color w:val="4F4F4F"/>
        </w:rPr>
        <w:t>如何实现 Array 和 List 之间的转换？</w:t>
      </w:r>
    </w:p>
    <w:p>
      <w:pPr>
        <w:spacing w:before="0" w:line="230" w:lineRule="auto"/>
        <w:ind w:left="1158" w:right="5093" w:firstLine="0"/>
        <w:jc w:val="left"/>
        <w:rPr>
          <w:sz w:val="21"/>
        </w:rPr>
      </w:pPr>
      <w:r>
        <w:pict>
          <v:shape id="_x0000_s1402" o:spid="_x0000_s1402" style="position:absolute;left:0pt;margin-left:85.9pt;margin-top:7.95pt;height:4pt;width:4pt;mso-position-horizontal-relative:page;z-index:251857920;mso-width-relative:page;mso-height-relative:page;" fillcolor="#000000" filled="t" stroked="f" coordorigin="1718,160" coordsize="80,80" path="m1758,239l1741,237,1728,230,1721,217,1718,200,1721,182,1728,170,1741,162,1758,160,1775,162,1788,170,1795,182,1798,200,1795,217,1788,230,1775,237,1758,239xe">
            <v:path arrowok="t"/>
            <v:fill on="t" focussize="0,0"/>
            <v:stroke on="f"/>
            <v:imagedata o:title=""/>
            <o:lock v:ext="edit"/>
          </v:shape>
        </w:pict>
      </w:r>
      <w:r>
        <w:pict>
          <v:shape id="_x0000_s1403" o:spid="_x0000_s1403" style="position:absolute;left:0pt;margin-left:85.9pt;margin-top:26.6pt;height:4pt;width:4pt;mso-position-horizontal-relative:page;z-index:251857920;mso-width-relative:page;mso-height-relative:page;" fillcolor="#000000" filled="t" stroked="f" coordorigin="1718,532" coordsize="80,80" path="m1758,612l1741,609,1728,602,1721,589,1718,572,1721,554,1728,542,1741,535,1758,532,1775,535,1788,542,1795,554,1798,572,1795,589,1788,602,1775,609,1758,612xe">
            <v:path arrowok="t"/>
            <v:fill on="t" focussize="0,0"/>
            <v:stroke on="f"/>
            <v:imagedata o:title=""/>
            <o:lock v:ext="edit"/>
          </v:shape>
        </w:pict>
      </w:r>
      <w:r>
        <w:rPr>
          <w:sz w:val="21"/>
        </w:rPr>
        <w:t>Array 转 List： Arrays. asList(array) ； List 转 Array：List 的 toArray() 方法。</w:t>
      </w:r>
    </w:p>
    <w:p>
      <w:pPr>
        <w:pStyle w:val="3"/>
        <w:spacing w:line="588" w:lineRule="exact"/>
      </w:pPr>
      <w:r>
        <w:rPr>
          <w:color w:val="4F4F4F"/>
        </w:rPr>
        <w:t>comparable 和 comparator的区别？</w:t>
      </w:r>
    </w:p>
    <w:p>
      <w:pPr>
        <w:spacing w:before="0" w:line="375" w:lineRule="exact"/>
        <w:ind w:left="1158" w:right="0" w:firstLine="0"/>
        <w:jc w:val="left"/>
        <w:rPr>
          <w:sz w:val="21"/>
        </w:rPr>
      </w:pPr>
      <w:r>
        <w:pict>
          <v:shape id="_x0000_s1404" o:spid="_x0000_s1404" style="position:absolute;left:0pt;margin-left:85.9pt;margin-top:7.9pt;height:4pt;width:4pt;mso-position-horizontal-relative:page;z-index:251858944;mso-width-relative:page;mso-height-relative:page;" fillcolor="#000000" filled="t" stroked="f" coordorigin="1718,159" coordsize="80,80" path="m1758,238l1741,236,1728,228,1721,216,1718,198,1721,181,1728,169,1741,161,1758,159,1775,161,1788,169,1795,181,1798,198,1795,216,1788,228,1775,236,1758,238xe">
            <v:path arrowok="t"/>
            <v:fill on="t" focussize="0,0"/>
            <v:stroke on="f"/>
            <v:imagedata o:title=""/>
            <o:lock v:ext="edit"/>
          </v:shape>
        </w:pict>
      </w:r>
      <w:r>
        <w:rPr>
          <w:sz w:val="21"/>
        </w:rPr>
        <w:t>comparable接口实际上是出自java.lang包，它有一个 compareTo(Object obj)方法用来排</w:t>
      </w:r>
    </w:p>
    <w:p>
      <w:pPr>
        <w:spacing w:before="0" w:line="364" w:lineRule="exact"/>
        <w:ind w:left="718" w:right="0" w:firstLine="0"/>
        <w:jc w:val="left"/>
        <w:rPr>
          <w:sz w:val="21"/>
        </w:rPr>
      </w:pPr>
      <w:r>
        <w:rPr>
          <w:w w:val="101"/>
          <w:sz w:val="21"/>
        </w:rPr>
        <w:t>序</w:t>
      </w:r>
    </w:p>
    <w:p>
      <w:pPr>
        <w:spacing w:before="0" w:line="380" w:lineRule="exact"/>
        <w:ind w:left="1158" w:right="0" w:firstLine="0"/>
        <w:jc w:val="left"/>
        <w:rPr>
          <w:sz w:val="21"/>
        </w:rPr>
      </w:pPr>
      <w:r>
        <w:pict>
          <v:shape id="_x0000_s1405" o:spid="_x0000_s1405" style="position:absolute;left:0pt;margin-left:85.9pt;margin-top:8.15pt;height:4pt;width:4pt;mso-position-horizontal-relative:page;z-index:251858944;mso-width-relative:page;mso-height-relative:page;" fillcolor="#000000" filled="t" stroked="f" coordorigin="1718,163" coordsize="80,80" path="m1758,243l1741,241,1728,233,1721,221,1718,203,1721,186,1728,173,1741,166,1758,163,1775,166,1788,173,1795,186,1798,203,1795,221,1788,233,1775,241,1758,243xe">
            <v:path arrowok="t"/>
            <v:fill on="t" focussize="0,0"/>
            <v:stroke on="f"/>
            <v:imagedata o:title=""/>
            <o:lock v:ext="edit"/>
          </v:shape>
        </w:pict>
      </w:r>
      <w:r>
        <w:rPr>
          <w:sz w:val="21"/>
        </w:rPr>
        <w:t>comparator接口实际上是出自 java.util 包，它有一个compare(Object obj1, Object</w:t>
      </w:r>
    </w:p>
    <w:p>
      <w:pPr>
        <w:spacing w:before="0" w:line="365" w:lineRule="exact"/>
        <w:ind w:left="718" w:right="0" w:firstLine="0"/>
        <w:jc w:val="left"/>
        <w:rPr>
          <w:sz w:val="21"/>
        </w:rPr>
      </w:pPr>
      <w:r>
        <w:rPr>
          <w:sz w:val="21"/>
        </w:rPr>
        <w:t>obj2)方法用来排序</w:t>
      </w:r>
    </w:p>
    <w:p>
      <w:pPr>
        <w:pStyle w:val="7"/>
        <w:spacing w:before="5" w:line="230" w:lineRule="auto"/>
        <w:ind w:right="213"/>
      </w:pPr>
      <w:r>
        <w:rPr>
          <w:color w:val="4D4D4D"/>
        </w:rPr>
        <w:t>一般我们需要对一个集合使用自定义排序时，我们就要重写compareTo方法或compare</w:t>
      </w:r>
      <w:r>
        <w:rPr>
          <w:color w:val="4D4D4D"/>
          <w:spacing w:val="-18"/>
        </w:rPr>
        <w:t>方</w:t>
      </w:r>
      <w:r>
        <w:rPr>
          <w:color w:val="4D4D4D"/>
        </w:rPr>
        <w:t>法，当我们需要对某一个集合实现两种排序方式，比如一个song对象中的歌名和歌手名分 别采用一种排序方法的话，我们可以重写compareTo方法和使用自制的Comparator方法 或者以两个Comparator来实现歌名排序和歌星名排序，第二种代表我们只能使用两个参   数版的Collections.sort().</w:t>
      </w:r>
    </w:p>
    <w:p>
      <w:pPr>
        <w:pStyle w:val="3"/>
        <w:spacing w:line="588" w:lineRule="exact"/>
      </w:pPr>
      <w:r>
        <w:rPr>
          <w:color w:val="4F4F4F"/>
        </w:rPr>
        <w:t>Collection 和 Collections 有什么区别？</w:t>
      </w:r>
    </w:p>
    <w:p>
      <w:pPr>
        <w:spacing w:before="0" w:line="230" w:lineRule="auto"/>
        <w:ind w:left="718" w:right="297" w:firstLine="440"/>
        <w:jc w:val="both"/>
        <w:rPr>
          <w:sz w:val="21"/>
        </w:rPr>
      </w:pPr>
      <w:r>
        <w:pict>
          <v:shape id="_x0000_s1406" o:spid="_x0000_s1406" style="position:absolute;left:0pt;margin-left:85.9pt;margin-top:7.95pt;height:4pt;width:4pt;mso-position-horizontal-relative:page;z-index:-251425792;mso-width-relative:page;mso-height-relative:page;" fillcolor="#000000" filled="t" stroked="f" coordorigin="1718,160" coordsize="80,80" path="m1758,239l1741,237,1728,230,1721,217,1718,200,1721,182,1728,170,1741,162,1758,160,1775,162,1788,170,1795,182,1798,200,1795,217,1788,230,1775,237,1758,239xe">
            <v:path arrowok="t"/>
            <v:fill on="t" focussize="0,0"/>
            <v:stroke on="f"/>
            <v:imagedata o:title=""/>
            <o:lock v:ext="edit"/>
          </v:shape>
        </w:pict>
      </w:r>
      <w:r>
        <w:rPr>
          <w:sz w:val="21"/>
        </w:rPr>
        <w:t>java.util.Collection 是一个集合接口（集合类的一个顶级接口）。它提供了对集合对象进行基本操作的通用接口方法。Collection接口在Java 类库中有很多具体的实现。Collection接口的意义是为各种具体的集合提供了最大化的统一操作方式，其直接继承接口有List与Set。</w:t>
      </w:r>
    </w:p>
    <w:p>
      <w:pPr>
        <w:spacing w:before="1" w:line="230" w:lineRule="auto"/>
        <w:ind w:left="718" w:right="363" w:firstLine="440"/>
        <w:jc w:val="left"/>
        <w:rPr>
          <w:sz w:val="21"/>
        </w:rPr>
      </w:pPr>
      <w:r>
        <w:pict>
          <v:shape id="_x0000_s1407" o:spid="_x0000_s1407" style="position:absolute;left:0pt;margin-left:85.9pt;margin-top:8pt;height:4pt;width:4pt;mso-position-horizontal-relative:page;z-index:-251425792;mso-width-relative:page;mso-height-relative:page;" fillcolor="#000000" filled="t" stroked="f" coordorigin="1718,161" coordsize="80,80" path="m1758,240l1741,238,1728,231,1721,218,1718,201,1721,183,1728,171,1741,163,1758,161,1775,163,1788,171,1795,183,1798,201,1795,218,1788,231,1775,238,1758,240xe">
            <v:path arrowok="t"/>
            <v:fill on="t" focussize="0,0"/>
            <v:stroke on="f"/>
            <v:imagedata o:title=""/>
            <o:lock v:ext="edit"/>
          </v:shape>
        </w:pict>
      </w:r>
      <w:r>
        <w:rPr>
          <w:sz w:val="21"/>
        </w:rPr>
        <w:t>Collections则是集合类的一个工具类/帮助类，其中提供了一系列静态方法，用于对集合中元素进行排序、搜索以及线程安全等各种操作。</w:t>
      </w:r>
    </w:p>
    <w:p>
      <w:pPr>
        <w:pStyle w:val="3"/>
        <w:spacing w:before="9" w:line="230" w:lineRule="auto"/>
        <w:ind w:right="485"/>
      </w:pPr>
      <w:r>
        <w:rPr>
          <w:color w:val="4F4F4F"/>
        </w:rPr>
        <w:t>TreeMap 和 TreeSet 在排序时如何比较元素？Collections 工具类中的 sort()方法如何比较元素？</w:t>
      </w:r>
    </w:p>
    <w:p>
      <w:pPr>
        <w:pStyle w:val="7"/>
        <w:spacing w:line="230" w:lineRule="auto"/>
        <w:ind w:right="211"/>
        <w:jc w:val="both"/>
      </w:pPr>
      <w:r>
        <w:rPr>
          <w:color w:val="4D4D4D"/>
        </w:rPr>
        <w:t>TreeSet 要求存放的对象所属的类必须实现 Comparable 接口，该接口提供了比较元素的compareTo()方法，当插入元素时会回调该方法比较元素的大小。TreeMap 要求存放的键值对映射的键必须实现 Comparable 接口从而根据键对元素进 行排 序。</w:t>
      </w:r>
    </w:p>
    <w:p>
      <w:pPr>
        <w:pStyle w:val="7"/>
        <w:spacing w:line="424" w:lineRule="exact"/>
        <w:jc w:val="both"/>
      </w:pPr>
      <w:r>
        <w:rPr>
          <w:color w:val="4D4D4D"/>
        </w:rPr>
        <w:t>Collections 工具类的 sort 方法有两种重载的形式，</w:t>
      </w:r>
    </w:p>
    <w:p>
      <w:pPr>
        <w:pStyle w:val="7"/>
        <w:spacing w:before="1" w:line="230" w:lineRule="auto"/>
        <w:ind w:right="508"/>
        <w:jc w:val="both"/>
      </w:pPr>
      <w:r>
        <w:rPr>
          <w:color w:val="4D4D4D"/>
        </w:rPr>
        <w:t>第一种要求传入的待排序容器中存放的对象比较实现 Comparable 接口以实现元素的比较；</w:t>
      </w:r>
    </w:p>
    <w:p>
      <w:pPr>
        <w:pStyle w:val="7"/>
        <w:spacing w:before="2" w:line="230" w:lineRule="auto"/>
        <w:ind w:right="403"/>
        <w:jc w:val="both"/>
      </w:pPr>
      <w:r>
        <w:rPr>
          <w:color w:val="4D4D4D"/>
        </w:rPr>
        <w:t>第二种不强制性的要求容器中的元素必须可比较，但是要求传入第二个参数，参数是Comparator 接口的子类型（需要重写 compare 方法实现元素的比较），相当于一个临</w:t>
      </w:r>
    </w:p>
    <w:p>
      <w:pPr>
        <w:spacing w:after="0" w:line="230" w:lineRule="auto"/>
        <w:jc w:val="both"/>
        <w:sectPr>
          <w:pgSz w:w="11920" w:h="16840"/>
          <w:pgMar w:top="960" w:right="900" w:bottom="280" w:left="1000" w:header="720" w:footer="720" w:gutter="0"/>
          <w:cols w:space="720" w:num="1"/>
        </w:sectPr>
      </w:pPr>
    </w:p>
    <w:p>
      <w:pPr>
        <w:pStyle w:val="7"/>
        <w:spacing w:before="29" w:line="434" w:lineRule="exact"/>
      </w:pPr>
      <w:r>
        <w:rPr>
          <w:color w:val="4D4D4D"/>
        </w:rPr>
        <w:t>时定义的排序规则，其实就是通过接口注入比较元素大小的算法，也是对回调模式的应用</w:t>
      </w:r>
    </w:p>
    <w:p>
      <w:pPr>
        <w:pStyle w:val="7"/>
        <w:spacing w:line="434" w:lineRule="exact"/>
      </w:pPr>
      <w:r>
        <w:rPr>
          <w:color w:val="4D4D4D"/>
        </w:rPr>
        <w:t>（Java 中对函数式编程的支持）。</w:t>
      </w:r>
    </w:p>
    <w:sectPr>
      <w:pgSz w:w="11920" w:h="16840"/>
      <w:pgMar w:top="960" w:right="900" w:bottom="280" w:left="100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decimal"/>
      <w:lvlText w:val="%1."/>
      <w:lvlJc w:val="left"/>
      <w:pPr>
        <w:ind w:left="718" w:hanging="275"/>
        <w:jc w:val="left"/>
      </w:pPr>
      <w:rPr>
        <w:rFonts w:hint="default" w:ascii="微软雅黑" w:hAnsi="微软雅黑" w:eastAsia="微软雅黑" w:cs="微软雅黑"/>
        <w:spacing w:val="-11"/>
        <w:w w:val="101"/>
        <w:sz w:val="24"/>
        <w:szCs w:val="24"/>
        <w:lang w:val="en-US" w:eastAsia="zh-CN" w:bidi="ar-SA"/>
      </w:rPr>
    </w:lvl>
    <w:lvl w:ilvl="1" w:tentative="0">
      <w:start w:val="0"/>
      <w:numFmt w:val="bullet"/>
      <w:lvlText w:val="•"/>
      <w:lvlJc w:val="left"/>
      <w:pPr>
        <w:ind w:left="1650" w:hanging="275"/>
      </w:pPr>
      <w:rPr>
        <w:rFonts w:hint="default"/>
        <w:lang w:val="en-US" w:eastAsia="zh-CN" w:bidi="ar-SA"/>
      </w:rPr>
    </w:lvl>
    <w:lvl w:ilvl="2" w:tentative="0">
      <w:start w:val="0"/>
      <w:numFmt w:val="bullet"/>
      <w:lvlText w:val="•"/>
      <w:lvlJc w:val="left"/>
      <w:pPr>
        <w:ind w:left="2580" w:hanging="275"/>
      </w:pPr>
      <w:rPr>
        <w:rFonts w:hint="default"/>
        <w:lang w:val="en-US" w:eastAsia="zh-CN" w:bidi="ar-SA"/>
      </w:rPr>
    </w:lvl>
    <w:lvl w:ilvl="3" w:tentative="0">
      <w:start w:val="0"/>
      <w:numFmt w:val="bullet"/>
      <w:lvlText w:val="•"/>
      <w:lvlJc w:val="left"/>
      <w:pPr>
        <w:ind w:left="3510" w:hanging="275"/>
      </w:pPr>
      <w:rPr>
        <w:rFonts w:hint="default"/>
        <w:lang w:val="en-US" w:eastAsia="zh-CN" w:bidi="ar-SA"/>
      </w:rPr>
    </w:lvl>
    <w:lvl w:ilvl="4" w:tentative="0">
      <w:start w:val="0"/>
      <w:numFmt w:val="bullet"/>
      <w:lvlText w:val="•"/>
      <w:lvlJc w:val="left"/>
      <w:pPr>
        <w:ind w:left="4440" w:hanging="275"/>
      </w:pPr>
      <w:rPr>
        <w:rFonts w:hint="default"/>
        <w:lang w:val="en-US" w:eastAsia="zh-CN" w:bidi="ar-SA"/>
      </w:rPr>
    </w:lvl>
    <w:lvl w:ilvl="5" w:tentative="0">
      <w:start w:val="0"/>
      <w:numFmt w:val="bullet"/>
      <w:lvlText w:val="•"/>
      <w:lvlJc w:val="left"/>
      <w:pPr>
        <w:ind w:left="5370" w:hanging="275"/>
      </w:pPr>
      <w:rPr>
        <w:rFonts w:hint="default"/>
        <w:lang w:val="en-US" w:eastAsia="zh-CN" w:bidi="ar-SA"/>
      </w:rPr>
    </w:lvl>
    <w:lvl w:ilvl="6" w:tentative="0">
      <w:start w:val="0"/>
      <w:numFmt w:val="bullet"/>
      <w:lvlText w:val="•"/>
      <w:lvlJc w:val="left"/>
      <w:pPr>
        <w:ind w:left="6300" w:hanging="275"/>
      </w:pPr>
      <w:rPr>
        <w:rFonts w:hint="default"/>
        <w:lang w:val="en-US" w:eastAsia="zh-CN" w:bidi="ar-SA"/>
      </w:rPr>
    </w:lvl>
    <w:lvl w:ilvl="7" w:tentative="0">
      <w:start w:val="0"/>
      <w:numFmt w:val="bullet"/>
      <w:lvlText w:val="•"/>
      <w:lvlJc w:val="left"/>
      <w:pPr>
        <w:ind w:left="7230" w:hanging="275"/>
      </w:pPr>
      <w:rPr>
        <w:rFonts w:hint="default"/>
        <w:lang w:val="en-US" w:eastAsia="zh-CN" w:bidi="ar-SA"/>
      </w:rPr>
    </w:lvl>
    <w:lvl w:ilvl="8" w:tentative="0">
      <w:start w:val="0"/>
      <w:numFmt w:val="bullet"/>
      <w:lvlText w:val="•"/>
      <w:lvlJc w:val="left"/>
      <w:pPr>
        <w:ind w:left="8160" w:hanging="275"/>
      </w:pPr>
      <w:rPr>
        <w:rFonts w:hint="default"/>
        <w:lang w:val="en-US" w:eastAsia="zh-CN" w:bidi="ar-SA"/>
      </w:rPr>
    </w:lvl>
  </w:abstractNum>
  <w:abstractNum w:abstractNumId="1">
    <w:nsid w:val="B5E306ED"/>
    <w:multiLevelType w:val="multilevel"/>
    <w:tmpl w:val="B5E306ED"/>
    <w:lvl w:ilvl="0" w:tentative="0">
      <w:start w:val="1"/>
      <w:numFmt w:val="decimal"/>
      <w:lvlText w:val="%1."/>
      <w:lvlJc w:val="left"/>
      <w:pPr>
        <w:ind w:left="992" w:hanging="275"/>
        <w:jc w:val="left"/>
      </w:pPr>
      <w:rPr>
        <w:rFonts w:hint="default" w:ascii="微软雅黑" w:hAnsi="微软雅黑" w:eastAsia="微软雅黑" w:cs="微软雅黑"/>
        <w:spacing w:val="-11"/>
        <w:w w:val="101"/>
        <w:sz w:val="24"/>
        <w:szCs w:val="24"/>
        <w:lang w:val="en-US" w:eastAsia="zh-CN" w:bidi="ar-SA"/>
      </w:rPr>
    </w:lvl>
    <w:lvl w:ilvl="1" w:tentative="0">
      <w:start w:val="0"/>
      <w:numFmt w:val="bullet"/>
      <w:lvlText w:val="•"/>
      <w:lvlJc w:val="left"/>
      <w:pPr>
        <w:ind w:left="1902" w:hanging="275"/>
      </w:pPr>
      <w:rPr>
        <w:rFonts w:hint="default"/>
        <w:lang w:val="en-US" w:eastAsia="zh-CN" w:bidi="ar-SA"/>
      </w:rPr>
    </w:lvl>
    <w:lvl w:ilvl="2" w:tentative="0">
      <w:start w:val="0"/>
      <w:numFmt w:val="bullet"/>
      <w:lvlText w:val="•"/>
      <w:lvlJc w:val="left"/>
      <w:pPr>
        <w:ind w:left="2804" w:hanging="275"/>
      </w:pPr>
      <w:rPr>
        <w:rFonts w:hint="default"/>
        <w:lang w:val="en-US" w:eastAsia="zh-CN" w:bidi="ar-SA"/>
      </w:rPr>
    </w:lvl>
    <w:lvl w:ilvl="3" w:tentative="0">
      <w:start w:val="0"/>
      <w:numFmt w:val="bullet"/>
      <w:lvlText w:val="•"/>
      <w:lvlJc w:val="left"/>
      <w:pPr>
        <w:ind w:left="3706" w:hanging="275"/>
      </w:pPr>
      <w:rPr>
        <w:rFonts w:hint="default"/>
        <w:lang w:val="en-US" w:eastAsia="zh-CN" w:bidi="ar-SA"/>
      </w:rPr>
    </w:lvl>
    <w:lvl w:ilvl="4" w:tentative="0">
      <w:start w:val="0"/>
      <w:numFmt w:val="bullet"/>
      <w:lvlText w:val="•"/>
      <w:lvlJc w:val="left"/>
      <w:pPr>
        <w:ind w:left="4608" w:hanging="275"/>
      </w:pPr>
      <w:rPr>
        <w:rFonts w:hint="default"/>
        <w:lang w:val="en-US" w:eastAsia="zh-CN" w:bidi="ar-SA"/>
      </w:rPr>
    </w:lvl>
    <w:lvl w:ilvl="5" w:tentative="0">
      <w:start w:val="0"/>
      <w:numFmt w:val="bullet"/>
      <w:lvlText w:val="•"/>
      <w:lvlJc w:val="left"/>
      <w:pPr>
        <w:ind w:left="5510" w:hanging="275"/>
      </w:pPr>
      <w:rPr>
        <w:rFonts w:hint="default"/>
        <w:lang w:val="en-US" w:eastAsia="zh-CN" w:bidi="ar-SA"/>
      </w:rPr>
    </w:lvl>
    <w:lvl w:ilvl="6" w:tentative="0">
      <w:start w:val="0"/>
      <w:numFmt w:val="bullet"/>
      <w:lvlText w:val="•"/>
      <w:lvlJc w:val="left"/>
      <w:pPr>
        <w:ind w:left="6412" w:hanging="275"/>
      </w:pPr>
      <w:rPr>
        <w:rFonts w:hint="default"/>
        <w:lang w:val="en-US" w:eastAsia="zh-CN" w:bidi="ar-SA"/>
      </w:rPr>
    </w:lvl>
    <w:lvl w:ilvl="7" w:tentative="0">
      <w:start w:val="0"/>
      <w:numFmt w:val="bullet"/>
      <w:lvlText w:val="•"/>
      <w:lvlJc w:val="left"/>
      <w:pPr>
        <w:ind w:left="7314" w:hanging="275"/>
      </w:pPr>
      <w:rPr>
        <w:rFonts w:hint="default"/>
        <w:lang w:val="en-US" w:eastAsia="zh-CN" w:bidi="ar-SA"/>
      </w:rPr>
    </w:lvl>
    <w:lvl w:ilvl="8" w:tentative="0">
      <w:start w:val="0"/>
      <w:numFmt w:val="bullet"/>
      <w:lvlText w:val="•"/>
      <w:lvlJc w:val="left"/>
      <w:pPr>
        <w:ind w:left="8216" w:hanging="275"/>
      </w:pPr>
      <w:rPr>
        <w:rFonts w:hint="default"/>
        <w:lang w:val="en-US" w:eastAsia="zh-CN" w:bidi="ar-SA"/>
      </w:rPr>
    </w:lvl>
  </w:abstractNum>
  <w:abstractNum w:abstractNumId="2">
    <w:nsid w:val="BF205925"/>
    <w:multiLevelType w:val="multilevel"/>
    <w:tmpl w:val="BF205925"/>
    <w:lvl w:ilvl="0" w:tentative="0">
      <w:start w:val="1"/>
      <w:numFmt w:val="decimal"/>
      <w:lvlText w:val="%1."/>
      <w:lvlJc w:val="left"/>
      <w:pPr>
        <w:ind w:left="718" w:hanging="275"/>
        <w:jc w:val="left"/>
      </w:pPr>
      <w:rPr>
        <w:rFonts w:hint="default" w:ascii="微软雅黑" w:hAnsi="微软雅黑" w:eastAsia="微软雅黑" w:cs="微软雅黑"/>
        <w:color w:val="4D4D4D"/>
        <w:spacing w:val="-11"/>
        <w:w w:val="101"/>
        <w:sz w:val="24"/>
        <w:szCs w:val="24"/>
        <w:lang w:val="en-US" w:eastAsia="zh-CN" w:bidi="ar-SA"/>
      </w:rPr>
    </w:lvl>
    <w:lvl w:ilvl="1" w:tentative="0">
      <w:start w:val="0"/>
      <w:numFmt w:val="bullet"/>
      <w:lvlText w:val="•"/>
      <w:lvlJc w:val="left"/>
      <w:pPr>
        <w:ind w:left="1650" w:hanging="275"/>
      </w:pPr>
      <w:rPr>
        <w:rFonts w:hint="default"/>
        <w:lang w:val="en-US" w:eastAsia="zh-CN" w:bidi="ar-SA"/>
      </w:rPr>
    </w:lvl>
    <w:lvl w:ilvl="2" w:tentative="0">
      <w:start w:val="0"/>
      <w:numFmt w:val="bullet"/>
      <w:lvlText w:val="•"/>
      <w:lvlJc w:val="left"/>
      <w:pPr>
        <w:ind w:left="2580" w:hanging="275"/>
      </w:pPr>
      <w:rPr>
        <w:rFonts w:hint="default"/>
        <w:lang w:val="en-US" w:eastAsia="zh-CN" w:bidi="ar-SA"/>
      </w:rPr>
    </w:lvl>
    <w:lvl w:ilvl="3" w:tentative="0">
      <w:start w:val="0"/>
      <w:numFmt w:val="bullet"/>
      <w:lvlText w:val="•"/>
      <w:lvlJc w:val="left"/>
      <w:pPr>
        <w:ind w:left="3510" w:hanging="275"/>
      </w:pPr>
      <w:rPr>
        <w:rFonts w:hint="default"/>
        <w:lang w:val="en-US" w:eastAsia="zh-CN" w:bidi="ar-SA"/>
      </w:rPr>
    </w:lvl>
    <w:lvl w:ilvl="4" w:tentative="0">
      <w:start w:val="0"/>
      <w:numFmt w:val="bullet"/>
      <w:lvlText w:val="•"/>
      <w:lvlJc w:val="left"/>
      <w:pPr>
        <w:ind w:left="4440" w:hanging="275"/>
      </w:pPr>
      <w:rPr>
        <w:rFonts w:hint="default"/>
        <w:lang w:val="en-US" w:eastAsia="zh-CN" w:bidi="ar-SA"/>
      </w:rPr>
    </w:lvl>
    <w:lvl w:ilvl="5" w:tentative="0">
      <w:start w:val="0"/>
      <w:numFmt w:val="bullet"/>
      <w:lvlText w:val="•"/>
      <w:lvlJc w:val="left"/>
      <w:pPr>
        <w:ind w:left="5370" w:hanging="275"/>
      </w:pPr>
      <w:rPr>
        <w:rFonts w:hint="default"/>
        <w:lang w:val="en-US" w:eastAsia="zh-CN" w:bidi="ar-SA"/>
      </w:rPr>
    </w:lvl>
    <w:lvl w:ilvl="6" w:tentative="0">
      <w:start w:val="0"/>
      <w:numFmt w:val="bullet"/>
      <w:lvlText w:val="•"/>
      <w:lvlJc w:val="left"/>
      <w:pPr>
        <w:ind w:left="6300" w:hanging="275"/>
      </w:pPr>
      <w:rPr>
        <w:rFonts w:hint="default"/>
        <w:lang w:val="en-US" w:eastAsia="zh-CN" w:bidi="ar-SA"/>
      </w:rPr>
    </w:lvl>
    <w:lvl w:ilvl="7" w:tentative="0">
      <w:start w:val="0"/>
      <w:numFmt w:val="bullet"/>
      <w:lvlText w:val="•"/>
      <w:lvlJc w:val="left"/>
      <w:pPr>
        <w:ind w:left="7230" w:hanging="275"/>
      </w:pPr>
      <w:rPr>
        <w:rFonts w:hint="default"/>
        <w:lang w:val="en-US" w:eastAsia="zh-CN" w:bidi="ar-SA"/>
      </w:rPr>
    </w:lvl>
    <w:lvl w:ilvl="8" w:tentative="0">
      <w:start w:val="0"/>
      <w:numFmt w:val="bullet"/>
      <w:lvlText w:val="•"/>
      <w:lvlJc w:val="left"/>
      <w:pPr>
        <w:ind w:left="8160" w:hanging="275"/>
      </w:pPr>
      <w:rPr>
        <w:rFonts w:hint="default"/>
        <w:lang w:val="en-US" w:eastAsia="zh-CN" w:bidi="ar-SA"/>
      </w:rPr>
    </w:lvl>
  </w:abstractNum>
  <w:abstractNum w:abstractNumId="3">
    <w:nsid w:val="C8879AEF"/>
    <w:multiLevelType w:val="multilevel"/>
    <w:tmpl w:val="C8879AEF"/>
    <w:lvl w:ilvl="0" w:tentative="0">
      <w:start w:val="1"/>
      <w:numFmt w:val="decimal"/>
      <w:lvlText w:val="%1."/>
      <w:lvlJc w:val="left"/>
      <w:pPr>
        <w:ind w:left="718" w:hanging="275"/>
        <w:jc w:val="left"/>
      </w:pPr>
      <w:rPr>
        <w:rFonts w:hint="default" w:ascii="微软雅黑" w:hAnsi="微软雅黑" w:eastAsia="微软雅黑" w:cs="微软雅黑"/>
        <w:spacing w:val="-11"/>
        <w:w w:val="101"/>
        <w:sz w:val="24"/>
        <w:szCs w:val="24"/>
        <w:lang w:val="en-US" w:eastAsia="zh-CN" w:bidi="ar-SA"/>
      </w:rPr>
    </w:lvl>
    <w:lvl w:ilvl="1" w:tentative="0">
      <w:start w:val="0"/>
      <w:numFmt w:val="bullet"/>
      <w:lvlText w:val="•"/>
      <w:lvlJc w:val="left"/>
      <w:pPr>
        <w:ind w:left="1650" w:hanging="275"/>
      </w:pPr>
      <w:rPr>
        <w:rFonts w:hint="default"/>
        <w:lang w:val="en-US" w:eastAsia="zh-CN" w:bidi="ar-SA"/>
      </w:rPr>
    </w:lvl>
    <w:lvl w:ilvl="2" w:tentative="0">
      <w:start w:val="0"/>
      <w:numFmt w:val="bullet"/>
      <w:lvlText w:val="•"/>
      <w:lvlJc w:val="left"/>
      <w:pPr>
        <w:ind w:left="2580" w:hanging="275"/>
      </w:pPr>
      <w:rPr>
        <w:rFonts w:hint="default"/>
        <w:lang w:val="en-US" w:eastAsia="zh-CN" w:bidi="ar-SA"/>
      </w:rPr>
    </w:lvl>
    <w:lvl w:ilvl="3" w:tentative="0">
      <w:start w:val="0"/>
      <w:numFmt w:val="bullet"/>
      <w:lvlText w:val="•"/>
      <w:lvlJc w:val="left"/>
      <w:pPr>
        <w:ind w:left="3510" w:hanging="275"/>
      </w:pPr>
      <w:rPr>
        <w:rFonts w:hint="default"/>
        <w:lang w:val="en-US" w:eastAsia="zh-CN" w:bidi="ar-SA"/>
      </w:rPr>
    </w:lvl>
    <w:lvl w:ilvl="4" w:tentative="0">
      <w:start w:val="0"/>
      <w:numFmt w:val="bullet"/>
      <w:lvlText w:val="•"/>
      <w:lvlJc w:val="left"/>
      <w:pPr>
        <w:ind w:left="4440" w:hanging="275"/>
      </w:pPr>
      <w:rPr>
        <w:rFonts w:hint="default"/>
        <w:lang w:val="en-US" w:eastAsia="zh-CN" w:bidi="ar-SA"/>
      </w:rPr>
    </w:lvl>
    <w:lvl w:ilvl="5" w:tentative="0">
      <w:start w:val="0"/>
      <w:numFmt w:val="bullet"/>
      <w:lvlText w:val="•"/>
      <w:lvlJc w:val="left"/>
      <w:pPr>
        <w:ind w:left="5370" w:hanging="275"/>
      </w:pPr>
      <w:rPr>
        <w:rFonts w:hint="default"/>
        <w:lang w:val="en-US" w:eastAsia="zh-CN" w:bidi="ar-SA"/>
      </w:rPr>
    </w:lvl>
    <w:lvl w:ilvl="6" w:tentative="0">
      <w:start w:val="0"/>
      <w:numFmt w:val="bullet"/>
      <w:lvlText w:val="•"/>
      <w:lvlJc w:val="left"/>
      <w:pPr>
        <w:ind w:left="6300" w:hanging="275"/>
      </w:pPr>
      <w:rPr>
        <w:rFonts w:hint="default"/>
        <w:lang w:val="en-US" w:eastAsia="zh-CN" w:bidi="ar-SA"/>
      </w:rPr>
    </w:lvl>
    <w:lvl w:ilvl="7" w:tentative="0">
      <w:start w:val="0"/>
      <w:numFmt w:val="bullet"/>
      <w:lvlText w:val="•"/>
      <w:lvlJc w:val="left"/>
      <w:pPr>
        <w:ind w:left="7230" w:hanging="275"/>
      </w:pPr>
      <w:rPr>
        <w:rFonts w:hint="default"/>
        <w:lang w:val="en-US" w:eastAsia="zh-CN" w:bidi="ar-SA"/>
      </w:rPr>
    </w:lvl>
    <w:lvl w:ilvl="8" w:tentative="0">
      <w:start w:val="0"/>
      <w:numFmt w:val="bullet"/>
      <w:lvlText w:val="•"/>
      <w:lvlJc w:val="left"/>
      <w:pPr>
        <w:ind w:left="8160" w:hanging="275"/>
      </w:pPr>
      <w:rPr>
        <w:rFonts w:hint="default"/>
        <w:lang w:val="en-US" w:eastAsia="zh-CN" w:bidi="ar-SA"/>
      </w:rPr>
    </w:lvl>
  </w:abstractNum>
  <w:abstractNum w:abstractNumId="4">
    <w:nsid w:val="CF092B84"/>
    <w:multiLevelType w:val="multilevel"/>
    <w:tmpl w:val="CF092B84"/>
    <w:lvl w:ilvl="0" w:tentative="0">
      <w:start w:val="1"/>
      <w:numFmt w:val="decimal"/>
      <w:lvlText w:val="%1."/>
      <w:lvlJc w:val="left"/>
      <w:pPr>
        <w:ind w:left="992" w:hanging="275"/>
        <w:jc w:val="left"/>
      </w:pPr>
      <w:rPr>
        <w:rFonts w:hint="default" w:ascii="微软雅黑" w:hAnsi="微软雅黑" w:eastAsia="微软雅黑" w:cs="微软雅黑"/>
        <w:spacing w:val="-11"/>
        <w:w w:val="101"/>
        <w:sz w:val="24"/>
        <w:szCs w:val="24"/>
        <w:lang w:val="en-US" w:eastAsia="zh-CN" w:bidi="ar-SA"/>
      </w:rPr>
    </w:lvl>
    <w:lvl w:ilvl="1" w:tentative="0">
      <w:start w:val="0"/>
      <w:numFmt w:val="bullet"/>
      <w:lvlText w:val="•"/>
      <w:lvlJc w:val="left"/>
      <w:pPr>
        <w:ind w:left="1902" w:hanging="275"/>
      </w:pPr>
      <w:rPr>
        <w:rFonts w:hint="default"/>
        <w:lang w:val="en-US" w:eastAsia="zh-CN" w:bidi="ar-SA"/>
      </w:rPr>
    </w:lvl>
    <w:lvl w:ilvl="2" w:tentative="0">
      <w:start w:val="0"/>
      <w:numFmt w:val="bullet"/>
      <w:lvlText w:val="•"/>
      <w:lvlJc w:val="left"/>
      <w:pPr>
        <w:ind w:left="2804" w:hanging="275"/>
      </w:pPr>
      <w:rPr>
        <w:rFonts w:hint="default"/>
        <w:lang w:val="en-US" w:eastAsia="zh-CN" w:bidi="ar-SA"/>
      </w:rPr>
    </w:lvl>
    <w:lvl w:ilvl="3" w:tentative="0">
      <w:start w:val="0"/>
      <w:numFmt w:val="bullet"/>
      <w:lvlText w:val="•"/>
      <w:lvlJc w:val="left"/>
      <w:pPr>
        <w:ind w:left="3706" w:hanging="275"/>
      </w:pPr>
      <w:rPr>
        <w:rFonts w:hint="default"/>
        <w:lang w:val="en-US" w:eastAsia="zh-CN" w:bidi="ar-SA"/>
      </w:rPr>
    </w:lvl>
    <w:lvl w:ilvl="4" w:tentative="0">
      <w:start w:val="0"/>
      <w:numFmt w:val="bullet"/>
      <w:lvlText w:val="•"/>
      <w:lvlJc w:val="left"/>
      <w:pPr>
        <w:ind w:left="4608" w:hanging="275"/>
      </w:pPr>
      <w:rPr>
        <w:rFonts w:hint="default"/>
        <w:lang w:val="en-US" w:eastAsia="zh-CN" w:bidi="ar-SA"/>
      </w:rPr>
    </w:lvl>
    <w:lvl w:ilvl="5" w:tentative="0">
      <w:start w:val="0"/>
      <w:numFmt w:val="bullet"/>
      <w:lvlText w:val="•"/>
      <w:lvlJc w:val="left"/>
      <w:pPr>
        <w:ind w:left="5510" w:hanging="275"/>
      </w:pPr>
      <w:rPr>
        <w:rFonts w:hint="default"/>
        <w:lang w:val="en-US" w:eastAsia="zh-CN" w:bidi="ar-SA"/>
      </w:rPr>
    </w:lvl>
    <w:lvl w:ilvl="6" w:tentative="0">
      <w:start w:val="0"/>
      <w:numFmt w:val="bullet"/>
      <w:lvlText w:val="•"/>
      <w:lvlJc w:val="left"/>
      <w:pPr>
        <w:ind w:left="6412" w:hanging="275"/>
      </w:pPr>
      <w:rPr>
        <w:rFonts w:hint="default"/>
        <w:lang w:val="en-US" w:eastAsia="zh-CN" w:bidi="ar-SA"/>
      </w:rPr>
    </w:lvl>
    <w:lvl w:ilvl="7" w:tentative="0">
      <w:start w:val="0"/>
      <w:numFmt w:val="bullet"/>
      <w:lvlText w:val="•"/>
      <w:lvlJc w:val="left"/>
      <w:pPr>
        <w:ind w:left="7314" w:hanging="275"/>
      </w:pPr>
      <w:rPr>
        <w:rFonts w:hint="default"/>
        <w:lang w:val="en-US" w:eastAsia="zh-CN" w:bidi="ar-SA"/>
      </w:rPr>
    </w:lvl>
    <w:lvl w:ilvl="8" w:tentative="0">
      <w:start w:val="0"/>
      <w:numFmt w:val="bullet"/>
      <w:lvlText w:val="•"/>
      <w:lvlJc w:val="left"/>
      <w:pPr>
        <w:ind w:left="8216" w:hanging="275"/>
      </w:pPr>
      <w:rPr>
        <w:rFonts w:hint="default"/>
        <w:lang w:val="en-US" w:eastAsia="zh-CN" w:bidi="ar-SA"/>
      </w:rPr>
    </w:lvl>
  </w:abstractNum>
  <w:abstractNum w:abstractNumId="5">
    <w:nsid w:val="0053208E"/>
    <w:multiLevelType w:val="multilevel"/>
    <w:tmpl w:val="0053208E"/>
    <w:lvl w:ilvl="0" w:tentative="0">
      <w:start w:val="1"/>
      <w:numFmt w:val="decimal"/>
      <w:lvlText w:val="%1."/>
      <w:lvlJc w:val="left"/>
      <w:pPr>
        <w:ind w:left="992" w:hanging="275"/>
        <w:jc w:val="left"/>
      </w:pPr>
      <w:rPr>
        <w:rFonts w:hint="default" w:ascii="微软雅黑" w:hAnsi="微软雅黑" w:eastAsia="微软雅黑" w:cs="微软雅黑"/>
        <w:spacing w:val="-11"/>
        <w:w w:val="101"/>
        <w:sz w:val="24"/>
        <w:szCs w:val="24"/>
        <w:lang w:val="en-US" w:eastAsia="zh-CN" w:bidi="ar-SA"/>
      </w:rPr>
    </w:lvl>
    <w:lvl w:ilvl="1" w:tentative="0">
      <w:start w:val="0"/>
      <w:numFmt w:val="bullet"/>
      <w:lvlText w:val="•"/>
      <w:lvlJc w:val="left"/>
      <w:pPr>
        <w:ind w:left="1902" w:hanging="275"/>
      </w:pPr>
      <w:rPr>
        <w:rFonts w:hint="default"/>
        <w:lang w:val="en-US" w:eastAsia="zh-CN" w:bidi="ar-SA"/>
      </w:rPr>
    </w:lvl>
    <w:lvl w:ilvl="2" w:tentative="0">
      <w:start w:val="0"/>
      <w:numFmt w:val="bullet"/>
      <w:lvlText w:val="•"/>
      <w:lvlJc w:val="left"/>
      <w:pPr>
        <w:ind w:left="2804" w:hanging="275"/>
      </w:pPr>
      <w:rPr>
        <w:rFonts w:hint="default"/>
        <w:lang w:val="en-US" w:eastAsia="zh-CN" w:bidi="ar-SA"/>
      </w:rPr>
    </w:lvl>
    <w:lvl w:ilvl="3" w:tentative="0">
      <w:start w:val="0"/>
      <w:numFmt w:val="bullet"/>
      <w:lvlText w:val="•"/>
      <w:lvlJc w:val="left"/>
      <w:pPr>
        <w:ind w:left="3706" w:hanging="275"/>
      </w:pPr>
      <w:rPr>
        <w:rFonts w:hint="default"/>
        <w:lang w:val="en-US" w:eastAsia="zh-CN" w:bidi="ar-SA"/>
      </w:rPr>
    </w:lvl>
    <w:lvl w:ilvl="4" w:tentative="0">
      <w:start w:val="0"/>
      <w:numFmt w:val="bullet"/>
      <w:lvlText w:val="•"/>
      <w:lvlJc w:val="left"/>
      <w:pPr>
        <w:ind w:left="4608" w:hanging="275"/>
      </w:pPr>
      <w:rPr>
        <w:rFonts w:hint="default"/>
        <w:lang w:val="en-US" w:eastAsia="zh-CN" w:bidi="ar-SA"/>
      </w:rPr>
    </w:lvl>
    <w:lvl w:ilvl="5" w:tentative="0">
      <w:start w:val="0"/>
      <w:numFmt w:val="bullet"/>
      <w:lvlText w:val="•"/>
      <w:lvlJc w:val="left"/>
      <w:pPr>
        <w:ind w:left="5510" w:hanging="275"/>
      </w:pPr>
      <w:rPr>
        <w:rFonts w:hint="default"/>
        <w:lang w:val="en-US" w:eastAsia="zh-CN" w:bidi="ar-SA"/>
      </w:rPr>
    </w:lvl>
    <w:lvl w:ilvl="6" w:tentative="0">
      <w:start w:val="0"/>
      <w:numFmt w:val="bullet"/>
      <w:lvlText w:val="•"/>
      <w:lvlJc w:val="left"/>
      <w:pPr>
        <w:ind w:left="6412" w:hanging="275"/>
      </w:pPr>
      <w:rPr>
        <w:rFonts w:hint="default"/>
        <w:lang w:val="en-US" w:eastAsia="zh-CN" w:bidi="ar-SA"/>
      </w:rPr>
    </w:lvl>
    <w:lvl w:ilvl="7" w:tentative="0">
      <w:start w:val="0"/>
      <w:numFmt w:val="bullet"/>
      <w:lvlText w:val="•"/>
      <w:lvlJc w:val="left"/>
      <w:pPr>
        <w:ind w:left="7314" w:hanging="275"/>
      </w:pPr>
      <w:rPr>
        <w:rFonts w:hint="default"/>
        <w:lang w:val="en-US" w:eastAsia="zh-CN" w:bidi="ar-SA"/>
      </w:rPr>
    </w:lvl>
    <w:lvl w:ilvl="8" w:tentative="0">
      <w:start w:val="0"/>
      <w:numFmt w:val="bullet"/>
      <w:lvlText w:val="•"/>
      <w:lvlJc w:val="left"/>
      <w:pPr>
        <w:ind w:left="8216" w:hanging="275"/>
      </w:pPr>
      <w:rPr>
        <w:rFonts w:hint="default"/>
        <w:lang w:val="en-US" w:eastAsia="zh-CN" w:bidi="ar-SA"/>
      </w:rPr>
    </w:lvl>
  </w:abstractNum>
  <w:abstractNum w:abstractNumId="6">
    <w:nsid w:val="0248C179"/>
    <w:multiLevelType w:val="multilevel"/>
    <w:tmpl w:val="0248C179"/>
    <w:lvl w:ilvl="0" w:tentative="0">
      <w:start w:val="1"/>
      <w:numFmt w:val="decimal"/>
      <w:lvlText w:val="%1."/>
      <w:lvlJc w:val="left"/>
      <w:pPr>
        <w:ind w:left="718" w:hanging="294"/>
        <w:jc w:val="left"/>
      </w:pPr>
      <w:rPr>
        <w:rFonts w:hint="default" w:ascii="微软雅黑" w:hAnsi="微软雅黑" w:eastAsia="微软雅黑" w:cs="微软雅黑"/>
        <w:b/>
        <w:bCs/>
        <w:spacing w:val="-5"/>
        <w:w w:val="101"/>
        <w:sz w:val="24"/>
        <w:szCs w:val="24"/>
        <w:lang w:val="en-US" w:eastAsia="zh-CN" w:bidi="ar-SA"/>
      </w:rPr>
    </w:lvl>
    <w:lvl w:ilvl="1" w:tentative="0">
      <w:start w:val="0"/>
      <w:numFmt w:val="bullet"/>
      <w:lvlText w:val="•"/>
      <w:lvlJc w:val="left"/>
      <w:pPr>
        <w:ind w:left="1650" w:hanging="294"/>
      </w:pPr>
      <w:rPr>
        <w:rFonts w:hint="default"/>
        <w:lang w:val="en-US" w:eastAsia="zh-CN" w:bidi="ar-SA"/>
      </w:rPr>
    </w:lvl>
    <w:lvl w:ilvl="2" w:tentative="0">
      <w:start w:val="0"/>
      <w:numFmt w:val="bullet"/>
      <w:lvlText w:val="•"/>
      <w:lvlJc w:val="left"/>
      <w:pPr>
        <w:ind w:left="2580" w:hanging="294"/>
      </w:pPr>
      <w:rPr>
        <w:rFonts w:hint="default"/>
        <w:lang w:val="en-US" w:eastAsia="zh-CN" w:bidi="ar-SA"/>
      </w:rPr>
    </w:lvl>
    <w:lvl w:ilvl="3" w:tentative="0">
      <w:start w:val="0"/>
      <w:numFmt w:val="bullet"/>
      <w:lvlText w:val="•"/>
      <w:lvlJc w:val="left"/>
      <w:pPr>
        <w:ind w:left="3510" w:hanging="294"/>
      </w:pPr>
      <w:rPr>
        <w:rFonts w:hint="default"/>
        <w:lang w:val="en-US" w:eastAsia="zh-CN" w:bidi="ar-SA"/>
      </w:rPr>
    </w:lvl>
    <w:lvl w:ilvl="4" w:tentative="0">
      <w:start w:val="0"/>
      <w:numFmt w:val="bullet"/>
      <w:lvlText w:val="•"/>
      <w:lvlJc w:val="left"/>
      <w:pPr>
        <w:ind w:left="4440" w:hanging="294"/>
      </w:pPr>
      <w:rPr>
        <w:rFonts w:hint="default"/>
        <w:lang w:val="en-US" w:eastAsia="zh-CN" w:bidi="ar-SA"/>
      </w:rPr>
    </w:lvl>
    <w:lvl w:ilvl="5" w:tentative="0">
      <w:start w:val="0"/>
      <w:numFmt w:val="bullet"/>
      <w:lvlText w:val="•"/>
      <w:lvlJc w:val="left"/>
      <w:pPr>
        <w:ind w:left="5370" w:hanging="294"/>
      </w:pPr>
      <w:rPr>
        <w:rFonts w:hint="default"/>
        <w:lang w:val="en-US" w:eastAsia="zh-CN" w:bidi="ar-SA"/>
      </w:rPr>
    </w:lvl>
    <w:lvl w:ilvl="6" w:tentative="0">
      <w:start w:val="0"/>
      <w:numFmt w:val="bullet"/>
      <w:lvlText w:val="•"/>
      <w:lvlJc w:val="left"/>
      <w:pPr>
        <w:ind w:left="6300" w:hanging="294"/>
      </w:pPr>
      <w:rPr>
        <w:rFonts w:hint="default"/>
        <w:lang w:val="en-US" w:eastAsia="zh-CN" w:bidi="ar-SA"/>
      </w:rPr>
    </w:lvl>
    <w:lvl w:ilvl="7" w:tentative="0">
      <w:start w:val="0"/>
      <w:numFmt w:val="bullet"/>
      <w:lvlText w:val="•"/>
      <w:lvlJc w:val="left"/>
      <w:pPr>
        <w:ind w:left="7230" w:hanging="294"/>
      </w:pPr>
      <w:rPr>
        <w:rFonts w:hint="default"/>
        <w:lang w:val="en-US" w:eastAsia="zh-CN" w:bidi="ar-SA"/>
      </w:rPr>
    </w:lvl>
    <w:lvl w:ilvl="8" w:tentative="0">
      <w:start w:val="0"/>
      <w:numFmt w:val="bullet"/>
      <w:lvlText w:val="•"/>
      <w:lvlJc w:val="left"/>
      <w:pPr>
        <w:ind w:left="8160" w:hanging="294"/>
      </w:pPr>
      <w:rPr>
        <w:rFonts w:hint="default"/>
        <w:lang w:val="en-US" w:eastAsia="zh-CN" w:bidi="ar-SA"/>
      </w:rPr>
    </w:lvl>
  </w:abstractNum>
  <w:abstractNum w:abstractNumId="7">
    <w:nsid w:val="03D62ECE"/>
    <w:multiLevelType w:val="multilevel"/>
    <w:tmpl w:val="03D62ECE"/>
    <w:lvl w:ilvl="0" w:tentative="0">
      <w:start w:val="1"/>
      <w:numFmt w:val="decimal"/>
      <w:lvlText w:val="%1."/>
      <w:lvlJc w:val="left"/>
      <w:pPr>
        <w:ind w:left="718" w:hanging="275"/>
        <w:jc w:val="left"/>
      </w:pPr>
      <w:rPr>
        <w:rFonts w:hint="default" w:ascii="微软雅黑" w:hAnsi="微软雅黑" w:eastAsia="微软雅黑" w:cs="微软雅黑"/>
        <w:spacing w:val="-11"/>
        <w:w w:val="101"/>
        <w:sz w:val="24"/>
        <w:szCs w:val="24"/>
        <w:lang w:val="en-US" w:eastAsia="zh-CN" w:bidi="ar-SA"/>
      </w:rPr>
    </w:lvl>
    <w:lvl w:ilvl="1" w:tentative="0">
      <w:start w:val="0"/>
      <w:numFmt w:val="bullet"/>
      <w:lvlText w:val="•"/>
      <w:lvlJc w:val="left"/>
      <w:pPr>
        <w:ind w:left="1650" w:hanging="275"/>
      </w:pPr>
      <w:rPr>
        <w:rFonts w:hint="default"/>
        <w:lang w:val="en-US" w:eastAsia="zh-CN" w:bidi="ar-SA"/>
      </w:rPr>
    </w:lvl>
    <w:lvl w:ilvl="2" w:tentative="0">
      <w:start w:val="0"/>
      <w:numFmt w:val="bullet"/>
      <w:lvlText w:val="•"/>
      <w:lvlJc w:val="left"/>
      <w:pPr>
        <w:ind w:left="2580" w:hanging="275"/>
      </w:pPr>
      <w:rPr>
        <w:rFonts w:hint="default"/>
        <w:lang w:val="en-US" w:eastAsia="zh-CN" w:bidi="ar-SA"/>
      </w:rPr>
    </w:lvl>
    <w:lvl w:ilvl="3" w:tentative="0">
      <w:start w:val="0"/>
      <w:numFmt w:val="bullet"/>
      <w:lvlText w:val="•"/>
      <w:lvlJc w:val="left"/>
      <w:pPr>
        <w:ind w:left="3510" w:hanging="275"/>
      </w:pPr>
      <w:rPr>
        <w:rFonts w:hint="default"/>
        <w:lang w:val="en-US" w:eastAsia="zh-CN" w:bidi="ar-SA"/>
      </w:rPr>
    </w:lvl>
    <w:lvl w:ilvl="4" w:tentative="0">
      <w:start w:val="0"/>
      <w:numFmt w:val="bullet"/>
      <w:lvlText w:val="•"/>
      <w:lvlJc w:val="left"/>
      <w:pPr>
        <w:ind w:left="4440" w:hanging="275"/>
      </w:pPr>
      <w:rPr>
        <w:rFonts w:hint="default"/>
        <w:lang w:val="en-US" w:eastAsia="zh-CN" w:bidi="ar-SA"/>
      </w:rPr>
    </w:lvl>
    <w:lvl w:ilvl="5" w:tentative="0">
      <w:start w:val="0"/>
      <w:numFmt w:val="bullet"/>
      <w:lvlText w:val="•"/>
      <w:lvlJc w:val="left"/>
      <w:pPr>
        <w:ind w:left="5370" w:hanging="275"/>
      </w:pPr>
      <w:rPr>
        <w:rFonts w:hint="default"/>
        <w:lang w:val="en-US" w:eastAsia="zh-CN" w:bidi="ar-SA"/>
      </w:rPr>
    </w:lvl>
    <w:lvl w:ilvl="6" w:tentative="0">
      <w:start w:val="0"/>
      <w:numFmt w:val="bullet"/>
      <w:lvlText w:val="•"/>
      <w:lvlJc w:val="left"/>
      <w:pPr>
        <w:ind w:left="6300" w:hanging="275"/>
      </w:pPr>
      <w:rPr>
        <w:rFonts w:hint="default"/>
        <w:lang w:val="en-US" w:eastAsia="zh-CN" w:bidi="ar-SA"/>
      </w:rPr>
    </w:lvl>
    <w:lvl w:ilvl="7" w:tentative="0">
      <w:start w:val="0"/>
      <w:numFmt w:val="bullet"/>
      <w:lvlText w:val="•"/>
      <w:lvlJc w:val="left"/>
      <w:pPr>
        <w:ind w:left="7230" w:hanging="275"/>
      </w:pPr>
      <w:rPr>
        <w:rFonts w:hint="default"/>
        <w:lang w:val="en-US" w:eastAsia="zh-CN" w:bidi="ar-SA"/>
      </w:rPr>
    </w:lvl>
    <w:lvl w:ilvl="8" w:tentative="0">
      <w:start w:val="0"/>
      <w:numFmt w:val="bullet"/>
      <w:lvlText w:val="•"/>
      <w:lvlJc w:val="left"/>
      <w:pPr>
        <w:ind w:left="8160" w:hanging="275"/>
      </w:pPr>
      <w:rPr>
        <w:rFonts w:hint="default"/>
        <w:lang w:val="en-US" w:eastAsia="zh-CN" w:bidi="ar-SA"/>
      </w:rPr>
    </w:lvl>
  </w:abstractNum>
  <w:abstractNum w:abstractNumId="8">
    <w:nsid w:val="25B654F3"/>
    <w:multiLevelType w:val="multilevel"/>
    <w:tmpl w:val="25B654F3"/>
    <w:lvl w:ilvl="0" w:tentative="0">
      <w:start w:val="1"/>
      <w:numFmt w:val="decimal"/>
      <w:lvlText w:val="%1."/>
      <w:lvlJc w:val="left"/>
      <w:pPr>
        <w:ind w:left="992" w:hanging="275"/>
        <w:jc w:val="left"/>
      </w:pPr>
      <w:rPr>
        <w:rFonts w:hint="default" w:ascii="微软雅黑" w:hAnsi="微软雅黑" w:eastAsia="微软雅黑" w:cs="微软雅黑"/>
        <w:spacing w:val="-11"/>
        <w:w w:val="101"/>
        <w:sz w:val="24"/>
        <w:szCs w:val="24"/>
        <w:lang w:val="en-US" w:eastAsia="zh-CN" w:bidi="ar-SA"/>
      </w:rPr>
    </w:lvl>
    <w:lvl w:ilvl="1" w:tentative="0">
      <w:start w:val="0"/>
      <w:numFmt w:val="bullet"/>
      <w:lvlText w:val="•"/>
      <w:lvlJc w:val="left"/>
      <w:pPr>
        <w:ind w:left="1902" w:hanging="275"/>
      </w:pPr>
      <w:rPr>
        <w:rFonts w:hint="default"/>
        <w:lang w:val="en-US" w:eastAsia="zh-CN" w:bidi="ar-SA"/>
      </w:rPr>
    </w:lvl>
    <w:lvl w:ilvl="2" w:tentative="0">
      <w:start w:val="0"/>
      <w:numFmt w:val="bullet"/>
      <w:lvlText w:val="•"/>
      <w:lvlJc w:val="left"/>
      <w:pPr>
        <w:ind w:left="2804" w:hanging="275"/>
      </w:pPr>
      <w:rPr>
        <w:rFonts w:hint="default"/>
        <w:lang w:val="en-US" w:eastAsia="zh-CN" w:bidi="ar-SA"/>
      </w:rPr>
    </w:lvl>
    <w:lvl w:ilvl="3" w:tentative="0">
      <w:start w:val="0"/>
      <w:numFmt w:val="bullet"/>
      <w:lvlText w:val="•"/>
      <w:lvlJc w:val="left"/>
      <w:pPr>
        <w:ind w:left="3706" w:hanging="275"/>
      </w:pPr>
      <w:rPr>
        <w:rFonts w:hint="default"/>
        <w:lang w:val="en-US" w:eastAsia="zh-CN" w:bidi="ar-SA"/>
      </w:rPr>
    </w:lvl>
    <w:lvl w:ilvl="4" w:tentative="0">
      <w:start w:val="0"/>
      <w:numFmt w:val="bullet"/>
      <w:lvlText w:val="•"/>
      <w:lvlJc w:val="left"/>
      <w:pPr>
        <w:ind w:left="4608" w:hanging="275"/>
      </w:pPr>
      <w:rPr>
        <w:rFonts w:hint="default"/>
        <w:lang w:val="en-US" w:eastAsia="zh-CN" w:bidi="ar-SA"/>
      </w:rPr>
    </w:lvl>
    <w:lvl w:ilvl="5" w:tentative="0">
      <w:start w:val="0"/>
      <w:numFmt w:val="bullet"/>
      <w:lvlText w:val="•"/>
      <w:lvlJc w:val="left"/>
      <w:pPr>
        <w:ind w:left="5510" w:hanging="275"/>
      </w:pPr>
      <w:rPr>
        <w:rFonts w:hint="default"/>
        <w:lang w:val="en-US" w:eastAsia="zh-CN" w:bidi="ar-SA"/>
      </w:rPr>
    </w:lvl>
    <w:lvl w:ilvl="6" w:tentative="0">
      <w:start w:val="0"/>
      <w:numFmt w:val="bullet"/>
      <w:lvlText w:val="•"/>
      <w:lvlJc w:val="left"/>
      <w:pPr>
        <w:ind w:left="6412" w:hanging="275"/>
      </w:pPr>
      <w:rPr>
        <w:rFonts w:hint="default"/>
        <w:lang w:val="en-US" w:eastAsia="zh-CN" w:bidi="ar-SA"/>
      </w:rPr>
    </w:lvl>
    <w:lvl w:ilvl="7" w:tentative="0">
      <w:start w:val="0"/>
      <w:numFmt w:val="bullet"/>
      <w:lvlText w:val="•"/>
      <w:lvlJc w:val="left"/>
      <w:pPr>
        <w:ind w:left="7314" w:hanging="275"/>
      </w:pPr>
      <w:rPr>
        <w:rFonts w:hint="default"/>
        <w:lang w:val="en-US" w:eastAsia="zh-CN" w:bidi="ar-SA"/>
      </w:rPr>
    </w:lvl>
    <w:lvl w:ilvl="8" w:tentative="0">
      <w:start w:val="0"/>
      <w:numFmt w:val="bullet"/>
      <w:lvlText w:val="•"/>
      <w:lvlJc w:val="left"/>
      <w:pPr>
        <w:ind w:left="8216" w:hanging="275"/>
      </w:pPr>
      <w:rPr>
        <w:rFonts w:hint="default"/>
        <w:lang w:val="en-US" w:eastAsia="zh-CN" w:bidi="ar-SA"/>
      </w:rPr>
    </w:lvl>
  </w:abstractNum>
  <w:abstractNum w:abstractNumId="9">
    <w:nsid w:val="2A8F537B"/>
    <w:multiLevelType w:val="multilevel"/>
    <w:tmpl w:val="2A8F537B"/>
    <w:lvl w:ilvl="0" w:tentative="0">
      <w:start w:val="1"/>
      <w:numFmt w:val="decimal"/>
      <w:lvlText w:val="%1."/>
      <w:lvlJc w:val="left"/>
      <w:pPr>
        <w:ind w:left="718" w:hanging="294"/>
        <w:jc w:val="left"/>
      </w:pPr>
      <w:rPr>
        <w:rFonts w:hint="default"/>
        <w:b/>
        <w:bCs/>
        <w:spacing w:val="-5"/>
        <w:w w:val="100"/>
        <w:lang w:val="en-US" w:eastAsia="zh-CN" w:bidi="ar-SA"/>
      </w:rPr>
    </w:lvl>
    <w:lvl w:ilvl="1" w:tentative="0">
      <w:start w:val="0"/>
      <w:numFmt w:val="bullet"/>
      <w:lvlText w:val="•"/>
      <w:lvlJc w:val="left"/>
      <w:pPr>
        <w:ind w:left="1650" w:hanging="294"/>
      </w:pPr>
      <w:rPr>
        <w:rFonts w:hint="default"/>
        <w:lang w:val="en-US" w:eastAsia="zh-CN" w:bidi="ar-SA"/>
      </w:rPr>
    </w:lvl>
    <w:lvl w:ilvl="2" w:tentative="0">
      <w:start w:val="0"/>
      <w:numFmt w:val="bullet"/>
      <w:lvlText w:val="•"/>
      <w:lvlJc w:val="left"/>
      <w:pPr>
        <w:ind w:left="2580" w:hanging="294"/>
      </w:pPr>
      <w:rPr>
        <w:rFonts w:hint="default"/>
        <w:lang w:val="en-US" w:eastAsia="zh-CN" w:bidi="ar-SA"/>
      </w:rPr>
    </w:lvl>
    <w:lvl w:ilvl="3" w:tentative="0">
      <w:start w:val="0"/>
      <w:numFmt w:val="bullet"/>
      <w:lvlText w:val="•"/>
      <w:lvlJc w:val="left"/>
      <w:pPr>
        <w:ind w:left="3510" w:hanging="294"/>
      </w:pPr>
      <w:rPr>
        <w:rFonts w:hint="default"/>
        <w:lang w:val="en-US" w:eastAsia="zh-CN" w:bidi="ar-SA"/>
      </w:rPr>
    </w:lvl>
    <w:lvl w:ilvl="4" w:tentative="0">
      <w:start w:val="0"/>
      <w:numFmt w:val="bullet"/>
      <w:lvlText w:val="•"/>
      <w:lvlJc w:val="left"/>
      <w:pPr>
        <w:ind w:left="4440" w:hanging="294"/>
      </w:pPr>
      <w:rPr>
        <w:rFonts w:hint="default"/>
        <w:lang w:val="en-US" w:eastAsia="zh-CN" w:bidi="ar-SA"/>
      </w:rPr>
    </w:lvl>
    <w:lvl w:ilvl="5" w:tentative="0">
      <w:start w:val="0"/>
      <w:numFmt w:val="bullet"/>
      <w:lvlText w:val="•"/>
      <w:lvlJc w:val="left"/>
      <w:pPr>
        <w:ind w:left="5370" w:hanging="294"/>
      </w:pPr>
      <w:rPr>
        <w:rFonts w:hint="default"/>
        <w:lang w:val="en-US" w:eastAsia="zh-CN" w:bidi="ar-SA"/>
      </w:rPr>
    </w:lvl>
    <w:lvl w:ilvl="6" w:tentative="0">
      <w:start w:val="0"/>
      <w:numFmt w:val="bullet"/>
      <w:lvlText w:val="•"/>
      <w:lvlJc w:val="left"/>
      <w:pPr>
        <w:ind w:left="6300" w:hanging="294"/>
      </w:pPr>
      <w:rPr>
        <w:rFonts w:hint="default"/>
        <w:lang w:val="en-US" w:eastAsia="zh-CN" w:bidi="ar-SA"/>
      </w:rPr>
    </w:lvl>
    <w:lvl w:ilvl="7" w:tentative="0">
      <w:start w:val="0"/>
      <w:numFmt w:val="bullet"/>
      <w:lvlText w:val="•"/>
      <w:lvlJc w:val="left"/>
      <w:pPr>
        <w:ind w:left="7230" w:hanging="294"/>
      </w:pPr>
      <w:rPr>
        <w:rFonts w:hint="default"/>
        <w:lang w:val="en-US" w:eastAsia="zh-CN" w:bidi="ar-SA"/>
      </w:rPr>
    </w:lvl>
    <w:lvl w:ilvl="8" w:tentative="0">
      <w:start w:val="0"/>
      <w:numFmt w:val="bullet"/>
      <w:lvlText w:val="•"/>
      <w:lvlJc w:val="left"/>
      <w:pPr>
        <w:ind w:left="8160" w:hanging="294"/>
      </w:pPr>
      <w:rPr>
        <w:rFonts w:hint="default"/>
        <w:lang w:val="en-US" w:eastAsia="zh-CN" w:bidi="ar-SA"/>
      </w:rPr>
    </w:lvl>
  </w:abstractNum>
  <w:abstractNum w:abstractNumId="10">
    <w:nsid w:val="4D4DC07F"/>
    <w:multiLevelType w:val="multilevel"/>
    <w:tmpl w:val="4D4DC07F"/>
    <w:lvl w:ilvl="0" w:tentative="0">
      <w:start w:val="1"/>
      <w:numFmt w:val="decimal"/>
      <w:lvlText w:val="%1."/>
      <w:lvlJc w:val="left"/>
      <w:pPr>
        <w:ind w:left="718" w:hanging="275"/>
        <w:jc w:val="left"/>
      </w:pPr>
      <w:rPr>
        <w:rFonts w:hint="default" w:ascii="微软雅黑" w:hAnsi="微软雅黑" w:eastAsia="微软雅黑" w:cs="微软雅黑"/>
        <w:spacing w:val="-11"/>
        <w:w w:val="101"/>
        <w:sz w:val="24"/>
        <w:szCs w:val="24"/>
        <w:lang w:val="en-US" w:eastAsia="zh-CN" w:bidi="ar-SA"/>
      </w:rPr>
    </w:lvl>
    <w:lvl w:ilvl="1" w:tentative="0">
      <w:start w:val="0"/>
      <w:numFmt w:val="bullet"/>
      <w:lvlText w:val="•"/>
      <w:lvlJc w:val="left"/>
      <w:pPr>
        <w:ind w:left="1650" w:hanging="275"/>
      </w:pPr>
      <w:rPr>
        <w:rFonts w:hint="default"/>
        <w:lang w:val="en-US" w:eastAsia="zh-CN" w:bidi="ar-SA"/>
      </w:rPr>
    </w:lvl>
    <w:lvl w:ilvl="2" w:tentative="0">
      <w:start w:val="0"/>
      <w:numFmt w:val="bullet"/>
      <w:lvlText w:val="•"/>
      <w:lvlJc w:val="left"/>
      <w:pPr>
        <w:ind w:left="2580" w:hanging="275"/>
      </w:pPr>
      <w:rPr>
        <w:rFonts w:hint="default"/>
        <w:lang w:val="en-US" w:eastAsia="zh-CN" w:bidi="ar-SA"/>
      </w:rPr>
    </w:lvl>
    <w:lvl w:ilvl="3" w:tentative="0">
      <w:start w:val="0"/>
      <w:numFmt w:val="bullet"/>
      <w:lvlText w:val="•"/>
      <w:lvlJc w:val="left"/>
      <w:pPr>
        <w:ind w:left="3510" w:hanging="275"/>
      </w:pPr>
      <w:rPr>
        <w:rFonts w:hint="default"/>
        <w:lang w:val="en-US" w:eastAsia="zh-CN" w:bidi="ar-SA"/>
      </w:rPr>
    </w:lvl>
    <w:lvl w:ilvl="4" w:tentative="0">
      <w:start w:val="0"/>
      <w:numFmt w:val="bullet"/>
      <w:lvlText w:val="•"/>
      <w:lvlJc w:val="left"/>
      <w:pPr>
        <w:ind w:left="4440" w:hanging="275"/>
      </w:pPr>
      <w:rPr>
        <w:rFonts w:hint="default"/>
        <w:lang w:val="en-US" w:eastAsia="zh-CN" w:bidi="ar-SA"/>
      </w:rPr>
    </w:lvl>
    <w:lvl w:ilvl="5" w:tentative="0">
      <w:start w:val="0"/>
      <w:numFmt w:val="bullet"/>
      <w:lvlText w:val="•"/>
      <w:lvlJc w:val="left"/>
      <w:pPr>
        <w:ind w:left="5370" w:hanging="275"/>
      </w:pPr>
      <w:rPr>
        <w:rFonts w:hint="default"/>
        <w:lang w:val="en-US" w:eastAsia="zh-CN" w:bidi="ar-SA"/>
      </w:rPr>
    </w:lvl>
    <w:lvl w:ilvl="6" w:tentative="0">
      <w:start w:val="0"/>
      <w:numFmt w:val="bullet"/>
      <w:lvlText w:val="•"/>
      <w:lvlJc w:val="left"/>
      <w:pPr>
        <w:ind w:left="6300" w:hanging="275"/>
      </w:pPr>
      <w:rPr>
        <w:rFonts w:hint="default"/>
        <w:lang w:val="en-US" w:eastAsia="zh-CN" w:bidi="ar-SA"/>
      </w:rPr>
    </w:lvl>
    <w:lvl w:ilvl="7" w:tentative="0">
      <w:start w:val="0"/>
      <w:numFmt w:val="bullet"/>
      <w:lvlText w:val="•"/>
      <w:lvlJc w:val="left"/>
      <w:pPr>
        <w:ind w:left="7230" w:hanging="275"/>
      </w:pPr>
      <w:rPr>
        <w:rFonts w:hint="default"/>
        <w:lang w:val="en-US" w:eastAsia="zh-CN" w:bidi="ar-SA"/>
      </w:rPr>
    </w:lvl>
    <w:lvl w:ilvl="8" w:tentative="0">
      <w:start w:val="0"/>
      <w:numFmt w:val="bullet"/>
      <w:lvlText w:val="•"/>
      <w:lvlJc w:val="left"/>
      <w:pPr>
        <w:ind w:left="8160" w:hanging="275"/>
      </w:pPr>
      <w:rPr>
        <w:rFonts w:hint="default"/>
        <w:lang w:val="en-US" w:eastAsia="zh-CN" w:bidi="ar-SA"/>
      </w:rPr>
    </w:lvl>
  </w:abstractNum>
  <w:abstractNum w:abstractNumId="11">
    <w:nsid w:val="59ADCABA"/>
    <w:multiLevelType w:val="multilevel"/>
    <w:tmpl w:val="59ADCABA"/>
    <w:lvl w:ilvl="0" w:tentative="0">
      <w:start w:val="1"/>
      <w:numFmt w:val="decimal"/>
      <w:lvlText w:val="%1."/>
      <w:lvlJc w:val="left"/>
      <w:pPr>
        <w:ind w:left="992" w:hanging="275"/>
        <w:jc w:val="left"/>
      </w:pPr>
      <w:rPr>
        <w:rFonts w:hint="default" w:ascii="微软雅黑" w:hAnsi="微软雅黑" w:eastAsia="微软雅黑" w:cs="微软雅黑"/>
        <w:color w:val="4D4D4D"/>
        <w:spacing w:val="-11"/>
        <w:w w:val="101"/>
        <w:sz w:val="24"/>
        <w:szCs w:val="24"/>
        <w:lang w:val="en-US" w:eastAsia="zh-CN" w:bidi="ar-SA"/>
      </w:rPr>
    </w:lvl>
    <w:lvl w:ilvl="1" w:tentative="0">
      <w:start w:val="0"/>
      <w:numFmt w:val="bullet"/>
      <w:lvlText w:val="•"/>
      <w:lvlJc w:val="left"/>
      <w:pPr>
        <w:ind w:left="1902" w:hanging="275"/>
      </w:pPr>
      <w:rPr>
        <w:rFonts w:hint="default"/>
        <w:lang w:val="en-US" w:eastAsia="zh-CN" w:bidi="ar-SA"/>
      </w:rPr>
    </w:lvl>
    <w:lvl w:ilvl="2" w:tentative="0">
      <w:start w:val="0"/>
      <w:numFmt w:val="bullet"/>
      <w:lvlText w:val="•"/>
      <w:lvlJc w:val="left"/>
      <w:pPr>
        <w:ind w:left="2804" w:hanging="275"/>
      </w:pPr>
      <w:rPr>
        <w:rFonts w:hint="default"/>
        <w:lang w:val="en-US" w:eastAsia="zh-CN" w:bidi="ar-SA"/>
      </w:rPr>
    </w:lvl>
    <w:lvl w:ilvl="3" w:tentative="0">
      <w:start w:val="0"/>
      <w:numFmt w:val="bullet"/>
      <w:lvlText w:val="•"/>
      <w:lvlJc w:val="left"/>
      <w:pPr>
        <w:ind w:left="3706" w:hanging="275"/>
      </w:pPr>
      <w:rPr>
        <w:rFonts w:hint="default"/>
        <w:lang w:val="en-US" w:eastAsia="zh-CN" w:bidi="ar-SA"/>
      </w:rPr>
    </w:lvl>
    <w:lvl w:ilvl="4" w:tentative="0">
      <w:start w:val="0"/>
      <w:numFmt w:val="bullet"/>
      <w:lvlText w:val="•"/>
      <w:lvlJc w:val="left"/>
      <w:pPr>
        <w:ind w:left="4608" w:hanging="275"/>
      </w:pPr>
      <w:rPr>
        <w:rFonts w:hint="default"/>
        <w:lang w:val="en-US" w:eastAsia="zh-CN" w:bidi="ar-SA"/>
      </w:rPr>
    </w:lvl>
    <w:lvl w:ilvl="5" w:tentative="0">
      <w:start w:val="0"/>
      <w:numFmt w:val="bullet"/>
      <w:lvlText w:val="•"/>
      <w:lvlJc w:val="left"/>
      <w:pPr>
        <w:ind w:left="5510" w:hanging="275"/>
      </w:pPr>
      <w:rPr>
        <w:rFonts w:hint="default"/>
        <w:lang w:val="en-US" w:eastAsia="zh-CN" w:bidi="ar-SA"/>
      </w:rPr>
    </w:lvl>
    <w:lvl w:ilvl="6" w:tentative="0">
      <w:start w:val="0"/>
      <w:numFmt w:val="bullet"/>
      <w:lvlText w:val="•"/>
      <w:lvlJc w:val="left"/>
      <w:pPr>
        <w:ind w:left="6412" w:hanging="275"/>
      </w:pPr>
      <w:rPr>
        <w:rFonts w:hint="default"/>
        <w:lang w:val="en-US" w:eastAsia="zh-CN" w:bidi="ar-SA"/>
      </w:rPr>
    </w:lvl>
    <w:lvl w:ilvl="7" w:tentative="0">
      <w:start w:val="0"/>
      <w:numFmt w:val="bullet"/>
      <w:lvlText w:val="•"/>
      <w:lvlJc w:val="left"/>
      <w:pPr>
        <w:ind w:left="7314" w:hanging="275"/>
      </w:pPr>
      <w:rPr>
        <w:rFonts w:hint="default"/>
        <w:lang w:val="en-US" w:eastAsia="zh-CN" w:bidi="ar-SA"/>
      </w:rPr>
    </w:lvl>
    <w:lvl w:ilvl="8" w:tentative="0">
      <w:start w:val="0"/>
      <w:numFmt w:val="bullet"/>
      <w:lvlText w:val="•"/>
      <w:lvlJc w:val="left"/>
      <w:pPr>
        <w:ind w:left="8216" w:hanging="275"/>
      </w:pPr>
      <w:rPr>
        <w:rFonts w:hint="default"/>
        <w:lang w:val="en-US" w:eastAsia="zh-CN" w:bidi="ar-SA"/>
      </w:rPr>
    </w:lvl>
  </w:abstractNum>
  <w:abstractNum w:abstractNumId="12">
    <w:nsid w:val="5A241D34"/>
    <w:multiLevelType w:val="multilevel"/>
    <w:tmpl w:val="5A241D34"/>
    <w:lvl w:ilvl="0" w:tentative="0">
      <w:start w:val="1"/>
      <w:numFmt w:val="decimal"/>
      <w:lvlText w:val="%1."/>
      <w:lvlJc w:val="left"/>
      <w:pPr>
        <w:ind w:left="718" w:hanging="275"/>
        <w:jc w:val="left"/>
      </w:pPr>
      <w:rPr>
        <w:rFonts w:hint="default" w:ascii="微软雅黑" w:hAnsi="微软雅黑" w:eastAsia="微软雅黑" w:cs="微软雅黑"/>
        <w:spacing w:val="-11"/>
        <w:w w:val="101"/>
        <w:sz w:val="24"/>
        <w:szCs w:val="24"/>
        <w:lang w:val="en-US" w:eastAsia="zh-CN" w:bidi="ar-SA"/>
      </w:rPr>
    </w:lvl>
    <w:lvl w:ilvl="1" w:tentative="0">
      <w:start w:val="0"/>
      <w:numFmt w:val="bullet"/>
      <w:lvlText w:val="•"/>
      <w:lvlJc w:val="left"/>
      <w:pPr>
        <w:ind w:left="1650" w:hanging="275"/>
      </w:pPr>
      <w:rPr>
        <w:rFonts w:hint="default"/>
        <w:lang w:val="en-US" w:eastAsia="zh-CN" w:bidi="ar-SA"/>
      </w:rPr>
    </w:lvl>
    <w:lvl w:ilvl="2" w:tentative="0">
      <w:start w:val="0"/>
      <w:numFmt w:val="bullet"/>
      <w:lvlText w:val="•"/>
      <w:lvlJc w:val="left"/>
      <w:pPr>
        <w:ind w:left="2580" w:hanging="275"/>
      </w:pPr>
      <w:rPr>
        <w:rFonts w:hint="default"/>
        <w:lang w:val="en-US" w:eastAsia="zh-CN" w:bidi="ar-SA"/>
      </w:rPr>
    </w:lvl>
    <w:lvl w:ilvl="3" w:tentative="0">
      <w:start w:val="0"/>
      <w:numFmt w:val="bullet"/>
      <w:lvlText w:val="•"/>
      <w:lvlJc w:val="left"/>
      <w:pPr>
        <w:ind w:left="3510" w:hanging="275"/>
      </w:pPr>
      <w:rPr>
        <w:rFonts w:hint="default"/>
        <w:lang w:val="en-US" w:eastAsia="zh-CN" w:bidi="ar-SA"/>
      </w:rPr>
    </w:lvl>
    <w:lvl w:ilvl="4" w:tentative="0">
      <w:start w:val="0"/>
      <w:numFmt w:val="bullet"/>
      <w:lvlText w:val="•"/>
      <w:lvlJc w:val="left"/>
      <w:pPr>
        <w:ind w:left="4440" w:hanging="275"/>
      </w:pPr>
      <w:rPr>
        <w:rFonts w:hint="default"/>
        <w:lang w:val="en-US" w:eastAsia="zh-CN" w:bidi="ar-SA"/>
      </w:rPr>
    </w:lvl>
    <w:lvl w:ilvl="5" w:tentative="0">
      <w:start w:val="0"/>
      <w:numFmt w:val="bullet"/>
      <w:lvlText w:val="•"/>
      <w:lvlJc w:val="left"/>
      <w:pPr>
        <w:ind w:left="5370" w:hanging="275"/>
      </w:pPr>
      <w:rPr>
        <w:rFonts w:hint="default"/>
        <w:lang w:val="en-US" w:eastAsia="zh-CN" w:bidi="ar-SA"/>
      </w:rPr>
    </w:lvl>
    <w:lvl w:ilvl="6" w:tentative="0">
      <w:start w:val="0"/>
      <w:numFmt w:val="bullet"/>
      <w:lvlText w:val="•"/>
      <w:lvlJc w:val="left"/>
      <w:pPr>
        <w:ind w:left="6300" w:hanging="275"/>
      </w:pPr>
      <w:rPr>
        <w:rFonts w:hint="default"/>
        <w:lang w:val="en-US" w:eastAsia="zh-CN" w:bidi="ar-SA"/>
      </w:rPr>
    </w:lvl>
    <w:lvl w:ilvl="7" w:tentative="0">
      <w:start w:val="0"/>
      <w:numFmt w:val="bullet"/>
      <w:lvlText w:val="•"/>
      <w:lvlJc w:val="left"/>
      <w:pPr>
        <w:ind w:left="7230" w:hanging="275"/>
      </w:pPr>
      <w:rPr>
        <w:rFonts w:hint="default"/>
        <w:lang w:val="en-US" w:eastAsia="zh-CN" w:bidi="ar-SA"/>
      </w:rPr>
    </w:lvl>
    <w:lvl w:ilvl="8" w:tentative="0">
      <w:start w:val="0"/>
      <w:numFmt w:val="bullet"/>
      <w:lvlText w:val="•"/>
      <w:lvlJc w:val="left"/>
      <w:pPr>
        <w:ind w:left="8160" w:hanging="275"/>
      </w:pPr>
      <w:rPr>
        <w:rFonts w:hint="default"/>
        <w:lang w:val="en-US" w:eastAsia="zh-CN" w:bidi="ar-SA"/>
      </w:rPr>
    </w:lvl>
  </w:abstractNum>
  <w:abstractNum w:abstractNumId="13">
    <w:nsid w:val="72183CF9"/>
    <w:multiLevelType w:val="multilevel"/>
    <w:tmpl w:val="72183CF9"/>
    <w:lvl w:ilvl="0" w:tentative="0">
      <w:start w:val="1"/>
      <w:numFmt w:val="decimal"/>
      <w:lvlText w:val="%1."/>
      <w:lvlJc w:val="left"/>
      <w:pPr>
        <w:ind w:left="400" w:hanging="294"/>
        <w:jc w:val="left"/>
      </w:pPr>
      <w:rPr>
        <w:rFonts w:hint="default" w:ascii="微软雅黑" w:hAnsi="微软雅黑" w:eastAsia="微软雅黑" w:cs="微软雅黑"/>
        <w:b/>
        <w:bCs/>
        <w:color w:val="4D4D4D"/>
        <w:w w:val="101"/>
        <w:sz w:val="24"/>
        <w:szCs w:val="24"/>
        <w:lang w:val="en-US" w:eastAsia="zh-CN" w:bidi="ar-SA"/>
      </w:rPr>
    </w:lvl>
    <w:lvl w:ilvl="1" w:tentative="0">
      <w:start w:val="1"/>
      <w:numFmt w:val="decimal"/>
      <w:lvlText w:val="%2."/>
      <w:lvlJc w:val="left"/>
      <w:pPr>
        <w:ind w:left="718" w:hanging="275"/>
        <w:jc w:val="left"/>
      </w:pPr>
      <w:rPr>
        <w:rFonts w:hint="default" w:ascii="微软雅黑" w:hAnsi="微软雅黑" w:eastAsia="微软雅黑" w:cs="微软雅黑"/>
        <w:spacing w:val="-11"/>
        <w:w w:val="101"/>
        <w:sz w:val="24"/>
        <w:szCs w:val="24"/>
        <w:lang w:val="en-US" w:eastAsia="zh-CN" w:bidi="ar-SA"/>
      </w:rPr>
    </w:lvl>
    <w:lvl w:ilvl="2" w:tentative="0">
      <w:start w:val="0"/>
      <w:numFmt w:val="bullet"/>
      <w:lvlText w:val="•"/>
      <w:lvlJc w:val="left"/>
      <w:pPr>
        <w:ind w:left="1753" w:hanging="275"/>
      </w:pPr>
      <w:rPr>
        <w:rFonts w:hint="default"/>
        <w:lang w:val="en-US" w:eastAsia="zh-CN" w:bidi="ar-SA"/>
      </w:rPr>
    </w:lvl>
    <w:lvl w:ilvl="3" w:tentative="0">
      <w:start w:val="0"/>
      <w:numFmt w:val="bullet"/>
      <w:lvlText w:val="•"/>
      <w:lvlJc w:val="left"/>
      <w:pPr>
        <w:ind w:left="2786" w:hanging="275"/>
      </w:pPr>
      <w:rPr>
        <w:rFonts w:hint="default"/>
        <w:lang w:val="en-US" w:eastAsia="zh-CN" w:bidi="ar-SA"/>
      </w:rPr>
    </w:lvl>
    <w:lvl w:ilvl="4" w:tentative="0">
      <w:start w:val="0"/>
      <w:numFmt w:val="bullet"/>
      <w:lvlText w:val="•"/>
      <w:lvlJc w:val="left"/>
      <w:pPr>
        <w:ind w:left="3820" w:hanging="275"/>
      </w:pPr>
      <w:rPr>
        <w:rFonts w:hint="default"/>
        <w:lang w:val="en-US" w:eastAsia="zh-CN" w:bidi="ar-SA"/>
      </w:rPr>
    </w:lvl>
    <w:lvl w:ilvl="5" w:tentative="0">
      <w:start w:val="0"/>
      <w:numFmt w:val="bullet"/>
      <w:lvlText w:val="•"/>
      <w:lvlJc w:val="left"/>
      <w:pPr>
        <w:ind w:left="4853" w:hanging="275"/>
      </w:pPr>
      <w:rPr>
        <w:rFonts w:hint="default"/>
        <w:lang w:val="en-US" w:eastAsia="zh-CN" w:bidi="ar-SA"/>
      </w:rPr>
    </w:lvl>
    <w:lvl w:ilvl="6" w:tentative="0">
      <w:start w:val="0"/>
      <w:numFmt w:val="bullet"/>
      <w:lvlText w:val="•"/>
      <w:lvlJc w:val="left"/>
      <w:pPr>
        <w:ind w:left="5886" w:hanging="275"/>
      </w:pPr>
      <w:rPr>
        <w:rFonts w:hint="default"/>
        <w:lang w:val="en-US" w:eastAsia="zh-CN" w:bidi="ar-SA"/>
      </w:rPr>
    </w:lvl>
    <w:lvl w:ilvl="7" w:tentative="0">
      <w:start w:val="0"/>
      <w:numFmt w:val="bullet"/>
      <w:lvlText w:val="•"/>
      <w:lvlJc w:val="left"/>
      <w:pPr>
        <w:ind w:left="6920" w:hanging="275"/>
      </w:pPr>
      <w:rPr>
        <w:rFonts w:hint="default"/>
        <w:lang w:val="en-US" w:eastAsia="zh-CN" w:bidi="ar-SA"/>
      </w:rPr>
    </w:lvl>
    <w:lvl w:ilvl="8" w:tentative="0">
      <w:start w:val="0"/>
      <w:numFmt w:val="bullet"/>
      <w:lvlText w:val="•"/>
      <w:lvlJc w:val="left"/>
      <w:pPr>
        <w:ind w:left="7953" w:hanging="275"/>
      </w:pPr>
      <w:rPr>
        <w:rFonts w:hint="default"/>
        <w:lang w:val="en-US" w:eastAsia="zh-CN" w:bidi="ar-SA"/>
      </w:rPr>
    </w:lvl>
  </w:abstractNum>
  <w:num w:numId="1">
    <w:abstractNumId w:val="5"/>
  </w:num>
  <w:num w:numId="2">
    <w:abstractNumId w:val="4"/>
  </w:num>
  <w:num w:numId="3">
    <w:abstractNumId w:val="11"/>
  </w:num>
  <w:num w:numId="4">
    <w:abstractNumId w:val="2"/>
  </w:num>
  <w:num w:numId="5">
    <w:abstractNumId w:val="1"/>
  </w:num>
  <w:num w:numId="6">
    <w:abstractNumId w:val="7"/>
  </w:num>
  <w:num w:numId="7">
    <w:abstractNumId w:val="8"/>
  </w:num>
  <w:num w:numId="8">
    <w:abstractNumId w:val="13"/>
  </w:num>
  <w:num w:numId="9">
    <w:abstractNumId w:val="6"/>
  </w:num>
  <w:num w:numId="10">
    <w:abstractNumId w:val="0"/>
  </w:num>
  <w:num w:numId="11">
    <w:abstractNumId w:val="9"/>
  </w:num>
  <w:num w:numId="12">
    <w:abstractNumId w:val="12"/>
  </w:num>
  <w:num w:numId="13">
    <w:abstractNumId w:val="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useFELayout/>
    <w:compatSetting w:name="compatibilityMode" w:uri="http://schemas.microsoft.com/office/word" w:val="12"/>
  </w:compat>
  <w:rsids>
    <w:rsidRoot w:val="00000000"/>
    <w:rsid w:val="10285CD7"/>
    <w:rsid w:val="30EE38A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微软雅黑" w:hAnsi="微软雅黑" w:eastAsia="微软雅黑" w:cs="微软雅黑"/>
      <w:sz w:val="22"/>
      <w:szCs w:val="22"/>
      <w:lang w:val="en-US" w:eastAsia="zh-CN" w:bidi="ar-SA"/>
    </w:rPr>
  </w:style>
  <w:style w:type="paragraph" w:styleId="2">
    <w:name w:val="heading 1"/>
    <w:basedOn w:val="1"/>
    <w:next w:val="1"/>
    <w:qFormat/>
    <w:uiPriority w:val="1"/>
    <w:pPr>
      <w:spacing w:line="644" w:lineRule="exact"/>
      <w:ind w:left="106"/>
      <w:outlineLvl w:val="1"/>
    </w:pPr>
    <w:rPr>
      <w:rFonts w:ascii="微软雅黑" w:hAnsi="微软雅黑" w:eastAsia="微软雅黑" w:cs="微软雅黑"/>
      <w:b/>
      <w:bCs/>
      <w:sz w:val="36"/>
      <w:szCs w:val="36"/>
      <w:lang w:val="en-US" w:eastAsia="zh-CN" w:bidi="ar-SA"/>
    </w:rPr>
  </w:style>
  <w:style w:type="paragraph" w:styleId="3">
    <w:name w:val="heading 2"/>
    <w:basedOn w:val="1"/>
    <w:next w:val="1"/>
    <w:qFormat/>
    <w:uiPriority w:val="1"/>
    <w:pPr>
      <w:spacing w:line="586" w:lineRule="exact"/>
      <w:ind w:left="106"/>
      <w:outlineLvl w:val="2"/>
    </w:pPr>
    <w:rPr>
      <w:rFonts w:ascii="微软雅黑" w:hAnsi="微软雅黑" w:eastAsia="微软雅黑" w:cs="微软雅黑"/>
      <w:b/>
      <w:bCs/>
      <w:sz w:val="33"/>
      <w:szCs w:val="33"/>
      <w:lang w:val="en-US" w:eastAsia="zh-CN" w:bidi="ar-SA"/>
    </w:rPr>
  </w:style>
  <w:style w:type="paragraph" w:styleId="4">
    <w:name w:val="heading 3"/>
    <w:basedOn w:val="1"/>
    <w:next w:val="1"/>
    <w:qFormat/>
    <w:uiPriority w:val="1"/>
    <w:pPr>
      <w:ind w:left="2899"/>
      <w:outlineLvl w:val="3"/>
    </w:pPr>
    <w:rPr>
      <w:rFonts w:ascii="微软雅黑" w:hAnsi="微软雅黑" w:eastAsia="微软雅黑" w:cs="微软雅黑"/>
      <w:sz w:val="32"/>
      <w:szCs w:val="32"/>
      <w:lang w:val="en-US" w:eastAsia="zh-CN" w:bidi="ar-SA"/>
    </w:rPr>
  </w:style>
  <w:style w:type="paragraph" w:styleId="5">
    <w:name w:val="heading 4"/>
    <w:basedOn w:val="1"/>
    <w:next w:val="1"/>
    <w:qFormat/>
    <w:uiPriority w:val="1"/>
    <w:pPr>
      <w:spacing w:line="533" w:lineRule="exact"/>
      <w:ind w:left="106"/>
      <w:outlineLvl w:val="4"/>
    </w:pPr>
    <w:rPr>
      <w:rFonts w:ascii="微软雅黑" w:hAnsi="微软雅黑" w:eastAsia="微软雅黑" w:cs="微软雅黑"/>
      <w:b/>
      <w:bCs/>
      <w:sz w:val="30"/>
      <w:szCs w:val="30"/>
      <w:lang w:val="en-US" w:eastAsia="zh-CN" w:bidi="ar-SA"/>
    </w:rPr>
  </w:style>
  <w:style w:type="paragraph" w:styleId="6">
    <w:name w:val="heading 5"/>
    <w:basedOn w:val="1"/>
    <w:next w:val="1"/>
    <w:qFormat/>
    <w:uiPriority w:val="1"/>
    <w:pPr>
      <w:spacing w:line="426" w:lineRule="exact"/>
      <w:ind w:left="106"/>
      <w:outlineLvl w:val="5"/>
    </w:pPr>
    <w:rPr>
      <w:rFonts w:ascii="微软雅黑" w:hAnsi="微软雅黑" w:eastAsia="微软雅黑" w:cs="微软雅黑"/>
      <w:b/>
      <w:bCs/>
      <w:sz w:val="24"/>
      <w:szCs w:val="24"/>
      <w:lang w:val="en-US" w:eastAsia="zh-CN" w:bidi="ar-SA"/>
    </w:rPr>
  </w:style>
  <w:style w:type="character" w:default="1" w:styleId="11">
    <w:name w:val="Default Paragraph Font"/>
    <w:semiHidden/>
    <w:unhideWhenUsed/>
    <w:uiPriority w:val="1"/>
  </w:style>
  <w:style w:type="table" w:default="1" w:styleId="10">
    <w:name w:val="Normal Table"/>
    <w:semiHidden/>
    <w:uiPriority w:val="0"/>
    <w:tblPr>
      <w:tblCellMar>
        <w:top w:w="0" w:type="dxa"/>
        <w:left w:w="108" w:type="dxa"/>
        <w:bottom w:w="0" w:type="dxa"/>
        <w:right w:w="108" w:type="dxa"/>
      </w:tblCellMar>
    </w:tblPr>
  </w:style>
  <w:style w:type="paragraph" w:styleId="7">
    <w:name w:val="Body Text"/>
    <w:basedOn w:val="1"/>
    <w:qFormat/>
    <w:uiPriority w:val="1"/>
    <w:pPr>
      <w:ind w:left="106"/>
    </w:pPr>
    <w:rPr>
      <w:rFonts w:ascii="微软雅黑" w:hAnsi="微软雅黑" w:eastAsia="微软雅黑" w:cs="微软雅黑"/>
      <w:sz w:val="24"/>
      <w:szCs w:val="24"/>
      <w:lang w:val="en-US" w:eastAsia="zh-CN" w:bidi="ar-SA"/>
    </w:r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customStyle="1" w:styleId="12">
    <w:name w:val="Table Normal"/>
    <w:semiHidden/>
    <w:unhideWhenUsed/>
    <w:qFormat/>
    <w:uiPriority w:val="2"/>
    <w:tblPr>
      <w:tblCellMar>
        <w:top w:w="0" w:type="dxa"/>
        <w:left w:w="0" w:type="dxa"/>
        <w:bottom w:w="0" w:type="dxa"/>
        <w:right w:w="0" w:type="dxa"/>
      </w:tblCellMar>
    </w:tblPr>
  </w:style>
  <w:style w:type="paragraph" w:styleId="13">
    <w:name w:val="List Paragraph"/>
    <w:basedOn w:val="1"/>
    <w:qFormat/>
    <w:uiPriority w:val="1"/>
    <w:pPr>
      <w:ind w:left="718"/>
    </w:pPr>
    <w:rPr>
      <w:rFonts w:ascii="微软雅黑" w:hAnsi="微软雅黑" w:eastAsia="微软雅黑" w:cs="微软雅黑"/>
      <w:lang w:val="en-US" w:eastAsia="zh-CN" w:bidi="ar-SA"/>
    </w:rPr>
  </w:style>
  <w:style w:type="paragraph" w:customStyle="1" w:styleId="14">
    <w:name w:val="Table Paragraph"/>
    <w:basedOn w:val="1"/>
    <w:qFormat/>
    <w:uiPriority w:val="1"/>
    <w:pPr>
      <w:ind w:left="18"/>
    </w:pPr>
    <w:rPr>
      <w:rFonts w:ascii="微软雅黑" w:hAnsi="微软雅黑" w:eastAsia="微软雅黑" w:cs="微软雅黑"/>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png"/><Relationship Id="rId13" Type="http://schemas.openxmlformats.org/officeDocument/2006/relationships/image" Target="media/image8.jpe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Info spid="_x0000_s1051"/>
    <customShpInfo spid="_x0000_s1052"/>
    <customShpInfo spid="_x0000_s1053"/>
    <customShpInfo spid="_x0000_s1054"/>
    <customShpInfo spid="_x0000_s1055"/>
    <customShpInfo spid="_x0000_s1056"/>
    <customShpInfo spid="_x0000_s1057"/>
    <customShpInfo spid="_x0000_s1058"/>
    <customShpInfo spid="_x0000_s1059"/>
    <customShpInfo spid="_x0000_s1060"/>
    <customShpInfo spid="_x0000_s1061"/>
    <customShpInfo spid="_x0000_s1062"/>
    <customShpInfo spid="_x0000_s1063"/>
    <customShpInfo spid="_x0000_s1064"/>
    <customShpInfo spid="_x0000_s1065"/>
    <customShpInfo spid="_x0000_s1066"/>
    <customShpInfo spid="_x0000_s1067"/>
    <customShpInfo spid="_x0000_s1068"/>
    <customShpInfo spid="_x0000_s1069"/>
    <customShpInfo spid="_x0000_s1070"/>
    <customShpInfo spid="_x0000_s1071"/>
    <customShpInfo spid="_x0000_s1072"/>
    <customShpInfo spid="_x0000_s1073"/>
    <customShpInfo spid="_x0000_s1074"/>
    <customShpInfo spid="_x0000_s1075"/>
    <customShpInfo spid="_x0000_s1076"/>
    <customShpInfo spid="_x0000_s1077"/>
    <customShpInfo spid="_x0000_s1078"/>
    <customShpInfo spid="_x0000_s1079"/>
    <customShpInfo spid="_x0000_s1080"/>
    <customShpInfo spid="_x0000_s1081"/>
    <customShpInfo spid="_x0000_s1082"/>
    <customShpInfo spid="_x0000_s1083"/>
    <customShpInfo spid="_x0000_s1084"/>
    <customShpInfo spid="_x0000_s1085"/>
    <customShpInfo spid="_x0000_s1086"/>
    <customShpInfo spid="_x0000_s1087"/>
    <customShpInfo spid="_x0000_s1088"/>
    <customShpInfo spid="_x0000_s1089"/>
    <customShpInfo spid="_x0000_s1090"/>
    <customShpInfo spid="_x0000_s1091"/>
    <customShpInfo spid="_x0000_s1092"/>
    <customShpInfo spid="_x0000_s1093"/>
    <customShpInfo spid="_x0000_s1094"/>
    <customShpInfo spid="_x0000_s1095"/>
    <customShpInfo spid="_x0000_s1096"/>
    <customShpInfo spid="_x0000_s1097"/>
    <customShpInfo spid="_x0000_s1098"/>
    <customShpInfo spid="_x0000_s1099"/>
    <customShpInfo spid="_x0000_s1100"/>
    <customShpInfo spid="_x0000_s1101"/>
    <customShpInfo spid="_x0000_s1102"/>
    <customShpInfo spid="_x0000_s1103"/>
    <customShpInfo spid="_x0000_s1104"/>
    <customShpInfo spid="_x0000_s1105"/>
    <customShpInfo spid="_x0000_s1106"/>
    <customShpInfo spid="_x0000_s1107"/>
    <customShpInfo spid="_x0000_s1108"/>
    <customShpInfo spid="_x0000_s1109"/>
    <customShpInfo spid="_x0000_s1110"/>
    <customShpInfo spid="_x0000_s1111"/>
    <customShpInfo spid="_x0000_s1112"/>
    <customShpInfo spid="_x0000_s1113"/>
    <customShpInfo spid="_x0000_s1114"/>
    <customShpInfo spid="_x0000_s1115"/>
    <customShpInfo spid="_x0000_s1116"/>
    <customShpInfo spid="_x0000_s1117"/>
    <customShpInfo spid="_x0000_s1118"/>
    <customShpInfo spid="_x0000_s1119"/>
    <customShpInfo spid="_x0000_s1120"/>
    <customShpInfo spid="_x0000_s1121"/>
    <customShpInfo spid="_x0000_s1122"/>
    <customShpInfo spid="_x0000_s1123"/>
    <customShpInfo spid="_x0000_s1124"/>
    <customShpInfo spid="_x0000_s1125"/>
    <customShpInfo spid="_x0000_s1126"/>
    <customShpInfo spid="_x0000_s1127"/>
    <customShpInfo spid="_x0000_s1128"/>
    <customShpInfo spid="_x0000_s1129"/>
    <customShpInfo spid="_x0000_s1130"/>
    <customShpInfo spid="_x0000_s1131"/>
    <customShpInfo spid="_x0000_s1132"/>
    <customShpInfo spid="_x0000_s1133"/>
    <customShpInfo spid="_x0000_s1134"/>
    <customShpInfo spid="_x0000_s1135"/>
    <customShpInfo spid="_x0000_s1136"/>
    <customShpInfo spid="_x0000_s1137"/>
    <customShpInfo spid="_x0000_s1138"/>
    <customShpInfo spid="_x0000_s1139"/>
    <customShpInfo spid="_x0000_s1140"/>
    <customShpInfo spid="_x0000_s1141"/>
    <customShpInfo spid="_x0000_s1142"/>
    <customShpInfo spid="_x0000_s1143"/>
    <customShpInfo spid="_x0000_s1144"/>
    <customShpInfo spid="_x0000_s1145"/>
    <customShpInfo spid="_x0000_s1146"/>
    <customShpInfo spid="_x0000_s1147"/>
    <customShpInfo spid="_x0000_s1148"/>
    <customShpInfo spid="_x0000_s1149"/>
    <customShpInfo spid="_x0000_s1150"/>
    <customShpInfo spid="_x0000_s1151"/>
    <customShpInfo spid="_x0000_s1152"/>
    <customShpInfo spid="_x0000_s1153"/>
    <customShpInfo spid="_x0000_s1154"/>
    <customShpInfo spid="_x0000_s1155"/>
    <customShpInfo spid="_x0000_s1156"/>
    <customShpInfo spid="_x0000_s1157"/>
    <customShpInfo spid="_x0000_s1158"/>
    <customShpInfo spid="_x0000_s1159"/>
    <customShpInfo spid="_x0000_s1160"/>
    <customShpInfo spid="_x0000_s1162"/>
    <customShpInfo spid="_x0000_s1163"/>
    <customShpInfo spid="_x0000_s1164"/>
    <customShpInfo spid="_x0000_s1165"/>
    <customShpInfo spid="_x0000_s1161"/>
    <customShpInfo spid="_x0000_s1167"/>
    <customShpInfo spid="_x0000_s1168"/>
    <customShpInfo spid="_x0000_s1166"/>
    <customShpInfo spid="_x0000_s1169"/>
    <customShpInfo spid="_x0000_s1171"/>
    <customShpInfo spid="_x0000_s1172"/>
    <customShpInfo spid="_x0000_s1173"/>
    <customShpInfo spid="_x0000_s1174"/>
    <customShpInfo spid="_x0000_s1170"/>
    <customShpInfo spid="_x0000_s1175"/>
    <customShpInfo spid="_x0000_s1176"/>
    <customShpInfo spid="_x0000_s1177"/>
    <customShpInfo spid="_x0000_s1178"/>
    <customShpInfo spid="_x0000_s1179"/>
    <customShpInfo spid="_x0000_s1180"/>
    <customShpInfo spid="_x0000_s1181"/>
    <customShpInfo spid="_x0000_s1182"/>
    <customShpInfo spid="_x0000_s1183"/>
    <customShpInfo spid="_x0000_s1184"/>
    <customShpInfo spid="_x0000_s1185"/>
    <customShpInfo spid="_x0000_s1186"/>
    <customShpInfo spid="_x0000_s1187"/>
    <customShpInfo spid="_x0000_s1188"/>
    <customShpInfo spid="_x0000_s1189"/>
    <customShpInfo spid="_x0000_s1190"/>
    <customShpInfo spid="_x0000_s1191"/>
    <customShpInfo spid="_x0000_s1192"/>
    <customShpInfo spid="_x0000_s1193"/>
    <customShpInfo spid="_x0000_s1194"/>
    <customShpInfo spid="_x0000_s1195"/>
    <customShpInfo spid="_x0000_s1196"/>
    <customShpInfo spid="_x0000_s1197"/>
    <customShpInfo spid="_x0000_s1198"/>
    <customShpInfo spid="_x0000_s1199"/>
    <customShpInfo spid="_x0000_s1200"/>
    <customShpInfo spid="_x0000_s1201"/>
    <customShpInfo spid="_x0000_s1202"/>
    <customShpInfo spid="_x0000_s1203"/>
    <customShpInfo spid="_x0000_s1204"/>
    <customShpInfo spid="_x0000_s1205"/>
    <customShpInfo spid="_x0000_s1206"/>
    <customShpInfo spid="_x0000_s1207"/>
    <customShpInfo spid="_x0000_s1208"/>
    <customShpInfo spid="_x0000_s1209"/>
    <customShpInfo spid="_x0000_s1210"/>
    <customShpInfo spid="_x0000_s1211"/>
    <customShpInfo spid="_x0000_s1212"/>
    <customShpInfo spid="_x0000_s1213"/>
    <customShpInfo spid="_x0000_s1214"/>
    <customShpInfo spid="_x0000_s1215"/>
    <customShpInfo spid="_x0000_s1216"/>
    <customShpInfo spid="_x0000_s1217"/>
    <customShpInfo spid="_x0000_s1218"/>
    <customShpInfo spid="_x0000_s1219"/>
    <customShpInfo spid="_x0000_s1220"/>
    <customShpInfo spid="_x0000_s1221"/>
    <customShpInfo spid="_x0000_s1222"/>
    <customShpInfo spid="_x0000_s1223"/>
    <customShpInfo spid="_x0000_s1224"/>
    <customShpInfo spid="_x0000_s1225"/>
    <customShpInfo spid="_x0000_s1226"/>
    <customShpInfo spid="_x0000_s1227"/>
    <customShpInfo spid="_x0000_s1228"/>
    <customShpInfo spid="_x0000_s1229"/>
    <customShpInfo spid="_x0000_s1230"/>
    <customShpInfo spid="_x0000_s1231"/>
    <customShpInfo spid="_x0000_s1232"/>
    <customShpInfo spid="_x0000_s1233"/>
    <customShpInfo spid="_x0000_s1234"/>
    <customShpInfo spid="_x0000_s1235"/>
    <customShpInfo spid="_x0000_s1236"/>
    <customShpInfo spid="_x0000_s1237"/>
    <customShpInfo spid="_x0000_s1238"/>
    <customShpInfo spid="_x0000_s1239"/>
    <customShpInfo spid="_x0000_s1240"/>
    <customShpInfo spid="_x0000_s1241"/>
    <customShpInfo spid="_x0000_s1242"/>
    <customShpInfo spid="_x0000_s1243"/>
    <customShpInfo spid="_x0000_s1244"/>
    <customShpInfo spid="_x0000_s1245"/>
    <customShpInfo spid="_x0000_s1246"/>
    <customShpInfo spid="_x0000_s1247"/>
    <customShpInfo spid="_x0000_s1248"/>
    <customShpInfo spid="_x0000_s1249"/>
    <customShpInfo spid="_x0000_s1250"/>
    <customShpInfo spid="_x0000_s1251"/>
    <customShpInfo spid="_x0000_s1252"/>
    <customShpInfo spid="_x0000_s1253"/>
    <customShpInfo spid="_x0000_s1254"/>
    <customShpInfo spid="_x0000_s1255"/>
    <customShpInfo spid="_x0000_s1256"/>
    <customShpInfo spid="_x0000_s1257"/>
    <customShpInfo spid="_x0000_s1258"/>
    <customShpInfo spid="_x0000_s1259"/>
    <customShpInfo spid="_x0000_s1260"/>
    <customShpInfo spid="_x0000_s1261"/>
    <customShpInfo spid="_x0000_s1262"/>
    <customShpInfo spid="_x0000_s1263"/>
    <customShpInfo spid="_x0000_s1264"/>
    <customShpInfo spid="_x0000_s1265"/>
    <customShpInfo spid="_x0000_s1266"/>
    <customShpInfo spid="_x0000_s1267"/>
    <customShpInfo spid="_x0000_s1268"/>
    <customShpInfo spid="_x0000_s1269"/>
    <customShpInfo spid="_x0000_s1270"/>
    <customShpInfo spid="_x0000_s1271"/>
    <customShpInfo spid="_x0000_s1272"/>
    <customShpInfo spid="_x0000_s1273"/>
    <customShpInfo spid="_x0000_s1274"/>
    <customShpInfo spid="_x0000_s1275"/>
    <customShpInfo spid="_x0000_s1276"/>
    <customShpInfo spid="_x0000_s1277"/>
    <customShpInfo spid="_x0000_s1278"/>
    <customShpInfo spid="_x0000_s1279"/>
    <customShpInfo spid="_x0000_s1280"/>
    <customShpInfo spid="_x0000_s1281"/>
    <customShpInfo spid="_x0000_s1282"/>
    <customShpInfo spid="_x0000_s1283"/>
    <customShpInfo spid="_x0000_s1284"/>
    <customShpInfo spid="_x0000_s1285"/>
    <customShpInfo spid="_x0000_s1286"/>
    <customShpInfo spid="_x0000_s1287"/>
    <customShpInfo spid="_x0000_s1288"/>
    <customShpInfo spid="_x0000_s1289"/>
    <customShpInfo spid="_x0000_s1290"/>
    <customShpInfo spid="_x0000_s1291"/>
    <customShpInfo spid="_x0000_s1292"/>
    <customShpInfo spid="_x0000_s1293"/>
    <customShpInfo spid="_x0000_s1294"/>
    <customShpInfo spid="_x0000_s1295"/>
    <customShpInfo spid="_x0000_s1296"/>
    <customShpInfo spid="_x0000_s1297"/>
    <customShpInfo spid="_x0000_s1298"/>
    <customShpInfo spid="_x0000_s1299"/>
    <customShpInfo spid="_x0000_s1300"/>
    <customShpInfo spid="_x0000_s1301"/>
    <customShpInfo spid="_x0000_s1302"/>
    <customShpInfo spid="_x0000_s1303"/>
    <customShpInfo spid="_x0000_s1304"/>
    <customShpInfo spid="_x0000_s1305"/>
    <customShpInfo spid="_x0000_s1306"/>
    <customShpInfo spid="_x0000_s1307"/>
    <customShpInfo spid="_x0000_s1308"/>
    <customShpInfo spid="_x0000_s1309"/>
    <customShpInfo spid="_x0000_s1310"/>
    <customShpInfo spid="_x0000_s1311"/>
    <customShpInfo spid="_x0000_s1312"/>
    <customShpInfo spid="_x0000_s1313"/>
    <customShpInfo spid="_x0000_s1314"/>
    <customShpInfo spid="_x0000_s1315"/>
    <customShpInfo spid="_x0000_s1316"/>
    <customShpInfo spid="_x0000_s1317"/>
    <customShpInfo spid="_x0000_s1318"/>
    <customShpInfo spid="_x0000_s1319"/>
    <customShpInfo spid="_x0000_s1320"/>
    <customShpInfo spid="_x0000_s1321"/>
    <customShpInfo spid="_x0000_s1322"/>
    <customShpInfo spid="_x0000_s1323"/>
    <customShpInfo spid="_x0000_s1324"/>
    <customShpInfo spid="_x0000_s1325"/>
    <customShpInfo spid="_x0000_s1326"/>
    <customShpInfo spid="_x0000_s1327"/>
    <customShpInfo spid="_x0000_s1328"/>
    <customShpInfo spid="_x0000_s1329"/>
    <customShpInfo spid="_x0000_s1330"/>
    <customShpInfo spid="_x0000_s1331"/>
    <customShpInfo spid="_x0000_s1332"/>
    <customShpInfo spid="_x0000_s1333"/>
    <customShpInfo spid="_x0000_s1334"/>
    <customShpInfo spid="_x0000_s1335"/>
    <customShpInfo spid="_x0000_s1336"/>
    <customShpInfo spid="_x0000_s1337"/>
    <customShpInfo spid="_x0000_s1338"/>
    <customShpInfo spid="_x0000_s1339"/>
    <customShpInfo spid="_x0000_s1340"/>
    <customShpInfo spid="_x0000_s1341"/>
    <customShpInfo spid="_x0000_s1342"/>
    <customShpInfo spid="_x0000_s1343"/>
    <customShpInfo spid="_x0000_s1344"/>
    <customShpInfo spid="_x0000_s1345"/>
    <customShpInfo spid="_x0000_s1346"/>
    <customShpInfo spid="_x0000_s1347"/>
    <customShpInfo spid="_x0000_s1348"/>
    <customShpInfo spid="_x0000_s1349"/>
    <customShpInfo spid="_x0000_s1350"/>
    <customShpInfo spid="_x0000_s1351"/>
    <customShpInfo spid="_x0000_s1352"/>
    <customShpInfo spid="_x0000_s1353"/>
    <customShpInfo spid="_x0000_s1354"/>
    <customShpInfo spid="_x0000_s1355"/>
    <customShpInfo spid="_x0000_s1356"/>
    <customShpInfo spid="_x0000_s1357"/>
    <customShpInfo spid="_x0000_s1358"/>
    <customShpInfo spid="_x0000_s1359"/>
    <customShpInfo spid="_x0000_s1360"/>
    <customShpInfo spid="_x0000_s1361"/>
    <customShpInfo spid="_x0000_s1362"/>
    <customShpInfo spid="_x0000_s1363"/>
    <customShpInfo spid="_x0000_s1364"/>
    <customShpInfo spid="_x0000_s1365"/>
    <customShpInfo spid="_x0000_s1366"/>
    <customShpInfo spid="_x0000_s1367"/>
    <customShpInfo spid="_x0000_s1368"/>
    <customShpInfo spid="_x0000_s1369"/>
    <customShpInfo spid="_x0000_s1370"/>
    <customShpInfo spid="_x0000_s1371"/>
    <customShpInfo spid="_x0000_s1372"/>
    <customShpInfo spid="_x0000_s1373"/>
    <customShpInfo spid="_x0000_s1374"/>
    <customShpInfo spid="_x0000_s1375"/>
    <customShpInfo spid="_x0000_s1376"/>
    <customShpInfo spid="_x0000_s1377"/>
    <customShpInfo spid="_x0000_s1378"/>
    <customShpInfo spid="_x0000_s1379"/>
    <customShpInfo spid="_x0000_s1380"/>
    <customShpInfo spid="_x0000_s1381"/>
    <customShpInfo spid="_x0000_s1382"/>
    <customShpInfo spid="_x0000_s1383"/>
    <customShpInfo spid="_x0000_s1384"/>
    <customShpInfo spid="_x0000_s1385"/>
    <customShpInfo spid="_x0000_s1386"/>
    <customShpInfo spid="_x0000_s1387"/>
    <customShpInfo spid="_x0000_s1388"/>
    <customShpInfo spid="_x0000_s1389"/>
    <customShpInfo spid="_x0000_s1390"/>
    <customShpInfo spid="_x0000_s1391"/>
    <customShpInfo spid="_x0000_s1392"/>
    <customShpInfo spid="_x0000_s1393"/>
    <customShpInfo spid="_x0000_s1394"/>
    <customShpInfo spid="_x0000_s1395"/>
    <customShpInfo spid="_x0000_s1396"/>
    <customShpInfo spid="_x0000_s1397"/>
    <customShpInfo spid="_x0000_s1398"/>
    <customShpInfo spid="_x0000_s1399"/>
    <customShpInfo spid="_x0000_s1400"/>
    <customShpInfo spid="_x0000_s1401"/>
    <customShpInfo spid="_x0000_s1402"/>
    <customShpInfo spid="_x0000_s1403"/>
    <customShpInfo spid="_x0000_s1404"/>
    <customShpInfo spid="_x0000_s1405"/>
    <customShpInfo spid="_x0000_s1406"/>
    <customShpInfo spid="_x0000_s140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ScaleCrop>false</ScaleCrop>
  <LinksUpToDate>false</LinksUpToDate>
  <Application>WPS Office_11.1.0.10503_F1E327BC-269C-435d-A152-05C5408002CA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2021-03-14T06:30:00Z</dcterms:created>
  <dc:creator>Long</dc:creator>
  <cp:lastModifiedBy>橙子</cp:lastModifiedBy>
  <dcterms:modified xsi:type="dcterms:W3CDTF">2021-08-26T07:58:10Z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2020-05-17T00:00:00Z</vt:filetime>
  </property>
  <property fmtid="{D5CDD505-2E9C-101B-9397-08002B2CF9AE}" pid="3" name="Creator">
    <vt:lpwstr>Mozilla/5.0 (Windows; WOW64) AppleWebKit/537.36 (KHTML, like Gecko) Chrome/47.0.2526.73 Safari/537.36 YNoteCef/6.10.0.2 (Windows)</vt:lpwstr>
  </property>
  <property fmtid="{D5CDD505-2E9C-101B-9397-08002B2CF9AE}" pid="4" name="LastSaved">
    <vt:filetime>2021-03-14T00:00:00Z</vt:filetime>
  </property>
  <property fmtid="{D5CDD505-2E9C-101B-9397-08002B2CF9AE}" pid="5" name="KSOProductBuildVer">
    <vt:lpwstr>2052-11.1.0.10503</vt:lpwstr>
  </property>
  <property fmtid="{D5CDD505-2E9C-101B-9397-08002B2CF9AE}" pid="6" name="ICV">
    <vt:lpwstr>2BE3B0096F1E48799C083DCAF0D905C9</vt:lpwstr>
  </property>
</Properties>
</file>