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3" w:line="232" w:lineRule="auto"/>
        <w:ind w:right="3440"/>
      </w:pPr>
      <w:r>
        <w:drawing>
          <wp:anchor distT="0" distB="0" distL="0" distR="0" simplePos="0" relativeHeight="251660288"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1649730</wp:posOffset>
            </wp:positionH>
            <wp:positionV relativeFrom="paragraph">
              <wp:posOffset>512445</wp:posOffset>
            </wp:positionV>
            <wp:extent cx="76200" cy="76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rPr>
        <w:t>为什么需要学习Spring</w:t>
      </w:r>
      <w:r>
        <w:rPr>
          <w:color w:val="4EA0DB"/>
          <w:spacing w:val="85"/>
        </w:rPr>
        <w:t xml:space="preserve"> </w:t>
      </w:r>
      <w:r>
        <w:rPr>
          <w:color w:val="4EA0DB"/>
          <w:spacing w:val="-4"/>
        </w:rPr>
        <w:t xml:space="preserve">Cloud </w:t>
      </w:r>
      <w:r>
        <w:rPr>
          <w:color w:val="4EA0DB"/>
        </w:rPr>
        <w:t>什么是Spring Cloud</w:t>
      </w:r>
    </w:p>
    <w:p>
      <w:pPr>
        <w:spacing w:before="0" w:line="558"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153035</wp:posOffset>
            </wp:positionV>
            <wp:extent cx="76200" cy="762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设计目标与优缺点</w:t>
      </w:r>
    </w:p>
    <w:p>
      <w:pPr>
        <w:spacing w:before="21" w:line="228" w:lineRule="auto"/>
        <w:ind w:left="3252" w:right="5165" w:firstLine="0"/>
        <w:jc w:val="left"/>
        <w:rPr>
          <w:sz w:val="36"/>
        </w:rPr>
      </w:pPr>
      <w:r>
        <w:pict>
          <v:rect id="_x0000_s1026" o:spid="_x0000_s1026" o:spt="1" style="position:absolute;left:0pt;margin-left:176.05pt;margin-top:13.8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27" o:spid="_x0000_s1027" o:spt="1" style="position:absolute;left:0pt;margin-left:176.05pt;margin-top:45.3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设计目标优缺点</w:t>
      </w:r>
    </w:p>
    <w:p>
      <w:pPr>
        <w:pStyle w:val="4"/>
        <w:spacing w:line="530" w:lineRule="exact"/>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rPr>
        <w:t>Spring Cloud发展前景</w:t>
      </w:r>
    </w:p>
    <w:p>
      <w:pPr>
        <w:spacing w:before="4" w:line="232" w:lineRule="auto"/>
        <w:ind w:left="2231" w:right="6375"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1649730</wp:posOffset>
            </wp:positionH>
            <wp:positionV relativeFrom="paragraph">
              <wp:posOffset>506730</wp:posOffset>
            </wp:positionV>
            <wp:extent cx="76200" cy="76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整体架构</w:t>
      </w:r>
      <w:bookmarkStart w:id="0" w:name="_GoBack"/>
      <w:bookmarkEnd w:id="0"/>
      <w:r>
        <w:rPr>
          <w:color w:val="4EA0DB"/>
          <w:sz w:val="31"/>
        </w:rPr>
        <w:t>主要项目</w:t>
      </w:r>
    </w:p>
    <w:p>
      <w:pPr>
        <w:spacing w:before="22" w:line="228" w:lineRule="auto"/>
        <w:ind w:left="3252" w:right="2556" w:firstLine="0"/>
        <w:jc w:val="left"/>
        <w:rPr>
          <w:sz w:val="36"/>
        </w:rPr>
      </w:pPr>
      <w:r>
        <w:pict>
          <v:rect id="_x0000_s1028" o:spid="_x0000_s1028" o:spt="1" style="position:absolute;left:0pt;margin-left:176.05pt;margin-top:13.9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29" o:spid="_x0000_s1029" o:spt="1" style="position:absolute;left:0pt;margin-left:176.05pt;margin-top:45.4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0" o:spid="_x0000_s1030" o:spt="1" style="position:absolute;left:0pt;margin-left:176.05pt;margin-top:76.9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1" o:spid="_x0000_s1031" o:spt="1" style="position:absolute;left:0pt;margin-left:176.05pt;margin-top:108.4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2" o:spid="_x0000_s1032" o:spt="1" style="position:absolute;left:0pt;margin-left:176.05pt;margin-top:139.9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3" o:spid="_x0000_s1033" o:spt="1" style="position:absolute;left:0pt;margin-left:176.05pt;margin-top:171.4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4" o:spid="_x0000_s1034" o:spt="1" style="position:absolute;left:0pt;margin-left:176.05pt;margin-top:203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5" o:spid="_x0000_s1035" o:spt="1" style="position:absolute;left:0pt;margin-left:176.05pt;margin-top:234.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 Cloud Config Spring Cloud Netflix Spring Cloud Bus Spring Cloud Consul Spring Cloud Security Spring Cloud Sleuth Spring Cloud Stream Spring Cloud Task</w:t>
      </w:r>
    </w:p>
    <w:p>
      <w:pPr>
        <w:spacing w:before="0" w:line="228" w:lineRule="auto"/>
        <w:ind w:left="3252" w:right="1818" w:firstLine="0"/>
        <w:jc w:val="left"/>
        <w:rPr>
          <w:sz w:val="36"/>
        </w:rPr>
      </w:pPr>
      <w:r>
        <w:pict>
          <v:rect id="_x0000_s1036" o:spid="_x0000_s1036"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7" o:spid="_x0000_s1037"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8" o:spid="_x0000_s1038" o:spt="1" style="position:absolute;left:0pt;margin-left:176.05pt;margin-top:75.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 Cloud Zookeeper Spring Cloud Gateway Spring Cloud OpenFeign</w:t>
      </w:r>
    </w:p>
    <w:p>
      <w:pPr>
        <w:pStyle w:val="4"/>
        <w:spacing w:line="535" w:lineRule="exact"/>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rPr>
        <w:t>Spring Cloud的版本关系</w:t>
      </w:r>
    </w:p>
    <w:p>
      <w:pPr>
        <w:spacing w:before="0" w:line="660" w:lineRule="exact"/>
        <w:ind w:left="3252" w:right="0" w:firstLine="0"/>
        <w:jc w:val="left"/>
        <w:rPr>
          <w:sz w:val="36"/>
        </w:rPr>
      </w:pPr>
      <w:r>
        <w:pict>
          <v:rect id="_x0000_s1039" o:spid="_x0000_s1039"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 Cloud和SpringBoot版本对应关</w:t>
      </w:r>
    </w:p>
    <w:p>
      <w:pPr>
        <w:spacing w:before="0" w:line="614" w:lineRule="exact"/>
        <w:ind w:left="2497" w:right="0" w:firstLine="0"/>
        <w:jc w:val="left"/>
        <w:rPr>
          <w:sz w:val="36"/>
        </w:rPr>
      </w:pPr>
      <w:r>
        <w:rPr>
          <w:color w:val="4EA0DB"/>
          <w:w w:val="101"/>
          <w:sz w:val="36"/>
        </w:rPr>
        <w:t>系</w:t>
      </w:r>
    </w:p>
    <w:p>
      <w:pPr>
        <w:spacing w:before="0" w:line="647" w:lineRule="exact"/>
        <w:ind w:left="3252" w:right="0" w:firstLine="0"/>
        <w:jc w:val="left"/>
        <w:rPr>
          <w:sz w:val="36"/>
        </w:rPr>
      </w:pPr>
      <w:r>
        <w:pict>
          <v:rect id="_x0000_s1040" o:spid="_x0000_s1040"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 Cloud和各子项目版本对应关系</w:t>
      </w:r>
    </w:p>
    <w:p>
      <w:pPr>
        <w:spacing w:after="0" w:line="647" w:lineRule="exact"/>
        <w:jc w:val="left"/>
        <w:rPr>
          <w:sz w:val="36"/>
        </w:rPr>
        <w:sectPr>
          <w:type w:val="continuous"/>
          <w:pgSz w:w="11920" w:h="16840"/>
          <w:pgMar w:top="1520" w:right="1020" w:bottom="280" w:left="1020" w:header="720" w:footer="720" w:gutter="0"/>
          <w:cols w:space="720" w:num="1"/>
        </w:sectPr>
      </w:pPr>
    </w:p>
    <w:p>
      <w:pPr>
        <w:pStyle w:val="4"/>
        <w:spacing w:before="1" w:line="563" w:lineRule="exact"/>
      </w:pPr>
      <w:r>
        <w:drawing>
          <wp:anchor distT="0" distB="0" distL="0" distR="0" simplePos="0" relativeHeight="251661312"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rPr>
        <w:t>SpringBoot和SpringCloud的区别？</w:t>
      </w:r>
    </w:p>
    <w:p>
      <w:pPr>
        <w:spacing w:before="4" w:line="232" w:lineRule="auto"/>
        <w:ind w:left="1584" w:right="253" w:firstLine="647"/>
        <w:jc w:val="left"/>
        <w:rPr>
          <w:sz w:val="31"/>
        </w:rPr>
      </w:pPr>
      <w:r>
        <w:drawing>
          <wp:anchor distT="0" distB="0" distL="0" distR="0" simplePos="0" relativeHeight="251663360" behindDoc="1" locked="0" layoutInCell="1" allowOverlap="1">
            <wp:simplePos x="0" y="0"/>
            <wp:positionH relativeFrom="page">
              <wp:posOffset>1649730</wp:posOffset>
            </wp:positionH>
            <wp:positionV relativeFrom="paragraph">
              <wp:posOffset>154305</wp:posOffset>
            </wp:positionV>
            <wp:extent cx="76200" cy="762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pacing w:val="18"/>
          <w:sz w:val="31"/>
        </w:rPr>
        <w:t xml:space="preserve">使用 </w:t>
      </w:r>
      <w:r>
        <w:rPr>
          <w:color w:val="4EA0DB"/>
          <w:sz w:val="31"/>
        </w:rPr>
        <w:t>Spring</w:t>
      </w:r>
      <w:r>
        <w:rPr>
          <w:color w:val="4EA0DB"/>
          <w:spacing w:val="55"/>
          <w:sz w:val="31"/>
        </w:rPr>
        <w:t xml:space="preserve"> </w:t>
      </w:r>
      <w:r>
        <w:rPr>
          <w:color w:val="4EA0DB"/>
          <w:sz w:val="31"/>
        </w:rPr>
        <w:t>Boot</w:t>
      </w:r>
      <w:r>
        <w:rPr>
          <w:color w:val="4EA0DB"/>
          <w:spacing w:val="-1"/>
          <w:sz w:val="31"/>
        </w:rPr>
        <w:t xml:space="preserve"> 开发分布式微服务时，我们面临以</w:t>
      </w:r>
      <w:r>
        <w:rPr>
          <w:color w:val="4EA0DB"/>
          <w:sz w:val="31"/>
        </w:rPr>
        <w:t>下问题</w:t>
      </w:r>
    </w:p>
    <w:p>
      <w:pPr>
        <w:spacing w:before="0" w:line="561"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153035</wp:posOffset>
            </wp:positionV>
            <wp:extent cx="76200" cy="762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服务注册和发现是什么意思？Spring Cloud 如何实</w:t>
      </w:r>
    </w:p>
    <w:p>
      <w:pPr>
        <w:spacing w:before="0" w:line="547" w:lineRule="exact"/>
        <w:ind w:left="1584" w:right="0" w:firstLine="0"/>
        <w:jc w:val="left"/>
        <w:rPr>
          <w:sz w:val="31"/>
        </w:rPr>
      </w:pPr>
      <w:r>
        <w:rPr>
          <w:color w:val="4EA0DB"/>
          <w:sz w:val="31"/>
        </w:rPr>
        <w:t>现？</w:t>
      </w:r>
    </w:p>
    <w:p>
      <w:pPr>
        <w:spacing w:before="4" w:line="232" w:lineRule="auto"/>
        <w:ind w:left="2231" w:right="3457"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1649730</wp:posOffset>
            </wp:positionH>
            <wp:positionV relativeFrom="paragraph">
              <wp:posOffset>506730</wp:posOffset>
            </wp:positionV>
            <wp:extent cx="76200" cy="7620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Spring Cloud 和dubbo区别? 负载平衡的意义什么？</w:t>
      </w:r>
    </w:p>
    <w:p>
      <w:pPr>
        <w:spacing w:before="0" w:line="553"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153035</wp:posOffset>
            </wp:positionV>
            <wp:extent cx="76200" cy="7620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什么是 Hystrix？它如何实现容错？</w:t>
      </w:r>
    </w:p>
    <w:p>
      <w:pPr>
        <w:spacing w:before="4" w:line="232" w:lineRule="auto"/>
        <w:ind w:left="2231" w:right="1818"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1649730</wp:posOffset>
            </wp:positionH>
            <wp:positionV relativeFrom="paragraph">
              <wp:posOffset>506730</wp:posOffset>
            </wp:positionV>
            <wp:extent cx="76200" cy="7620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pacing w:val="9"/>
          <w:sz w:val="31"/>
        </w:rPr>
        <w:t xml:space="preserve">什么是 </w:t>
      </w:r>
      <w:r>
        <w:rPr>
          <w:color w:val="4EA0DB"/>
          <w:sz w:val="31"/>
        </w:rPr>
        <w:t xml:space="preserve">Hystrix 断路器？我们需要它吗？ </w:t>
      </w:r>
      <w:r>
        <w:rPr>
          <w:color w:val="4EA0DB"/>
          <w:spacing w:val="15"/>
          <w:sz w:val="31"/>
        </w:rPr>
        <w:t xml:space="preserve">什么是 </w:t>
      </w:r>
      <w:r>
        <w:rPr>
          <w:color w:val="4EA0DB"/>
          <w:sz w:val="31"/>
        </w:rPr>
        <w:t>Netflix</w:t>
      </w:r>
      <w:r>
        <w:rPr>
          <w:color w:val="4EA0DB"/>
          <w:spacing w:val="63"/>
          <w:sz w:val="31"/>
        </w:rPr>
        <w:t xml:space="preserve"> </w:t>
      </w:r>
      <w:r>
        <w:rPr>
          <w:color w:val="4EA0DB"/>
          <w:sz w:val="31"/>
        </w:rPr>
        <w:t>Feign？</w:t>
      </w:r>
      <w:r>
        <w:rPr>
          <w:color w:val="4EA0DB"/>
          <w:spacing w:val="-3"/>
          <w:sz w:val="31"/>
        </w:rPr>
        <w:t>它的优点是什么？</w:t>
      </w:r>
    </w:p>
    <w:p>
      <w:pPr>
        <w:spacing w:before="2" w:line="232" w:lineRule="auto"/>
        <w:ind w:left="2231" w:right="144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153035</wp:posOffset>
            </wp:positionV>
            <wp:extent cx="76200" cy="762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1649730</wp:posOffset>
            </wp:positionH>
            <wp:positionV relativeFrom="paragraph">
              <wp:posOffset>505460</wp:posOffset>
            </wp:positionV>
            <wp:extent cx="76200" cy="7620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什么是 Spring Cloud Bus？我们需要它吗？ Spring Cloud断路器的作用</w:t>
      </w:r>
    </w:p>
    <w:p>
      <w:pPr>
        <w:spacing w:before="2" w:line="232" w:lineRule="auto"/>
        <w:ind w:left="2231" w:right="3159"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153035</wp:posOffset>
            </wp:positionV>
            <wp:extent cx="76200" cy="7620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1649730</wp:posOffset>
            </wp:positionH>
            <wp:positionV relativeFrom="paragraph">
              <wp:posOffset>505460</wp:posOffset>
            </wp:positionV>
            <wp:extent cx="76200" cy="7620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什 么 是 Spring Cloud Config? 什么是Spring</w:t>
      </w:r>
      <w:r>
        <w:rPr>
          <w:color w:val="4EA0DB"/>
          <w:spacing w:val="51"/>
          <w:sz w:val="31"/>
        </w:rPr>
        <w:t xml:space="preserve"> </w:t>
      </w:r>
      <w:r>
        <w:rPr>
          <w:color w:val="4EA0DB"/>
          <w:sz w:val="31"/>
        </w:rPr>
        <w:t>Cloud</w:t>
      </w:r>
      <w:r>
        <w:rPr>
          <w:color w:val="4EA0DB"/>
          <w:spacing w:val="52"/>
          <w:sz w:val="31"/>
        </w:rPr>
        <w:t xml:space="preserve"> </w:t>
      </w:r>
      <w:r>
        <w:rPr>
          <w:color w:val="4EA0DB"/>
          <w:spacing w:val="-3"/>
          <w:sz w:val="31"/>
        </w:rPr>
        <w:t>Gateway?</w:t>
      </w:r>
    </w:p>
    <w:p>
      <w:pPr>
        <w:pStyle w:val="5"/>
        <w:spacing w:before="11"/>
        <w:ind w:left="0"/>
        <w:rPr>
          <w:sz w:val="22"/>
        </w:rPr>
      </w:pPr>
    </w:p>
    <w:p>
      <w:pPr>
        <w:spacing w:before="0" w:line="737" w:lineRule="exact"/>
        <w:ind w:left="100" w:right="0" w:firstLine="0"/>
        <w:jc w:val="left"/>
        <w:rPr>
          <w:b/>
          <w:sz w:val="41"/>
        </w:rPr>
      </w:pPr>
      <w:r>
        <w:rPr>
          <w:b/>
          <w:color w:val="4F4F4F"/>
          <w:sz w:val="41"/>
        </w:rPr>
        <w:t>为什么需要学习Spring Cloud</w:t>
      </w:r>
    </w:p>
    <w:p>
      <w:pPr>
        <w:pStyle w:val="5"/>
        <w:spacing w:line="230" w:lineRule="auto"/>
        <w:ind w:right="113"/>
        <w:jc w:val="both"/>
      </w:pPr>
      <w:r>
        <w:rPr>
          <w:color w:val="4D4D4D"/>
        </w:rPr>
        <w:t>不论是商业应用还是用户应用，在业务初期都很简单，我们通常会把它实现为单体结构的应用。但是，随着业务逐渐发展，产品思想会变得越来越复杂，单体结构的应用也会越来越复杂。这就会给应用带来如下的几个问题：</w:t>
      </w:r>
    </w:p>
    <w:p>
      <w:pPr>
        <w:spacing w:before="2" w:line="228" w:lineRule="auto"/>
        <w:ind w:left="790" w:right="134" w:firstLine="496"/>
        <w:jc w:val="left"/>
        <w:rPr>
          <w:sz w:val="24"/>
        </w:rPr>
      </w:pPr>
      <w:r>
        <w:pict>
          <v:shape id="_x0000_s1041" o:spid="_x0000_s1041" style="position:absolute;left:0pt;margin-left:90.5pt;margin-top:9.1pt;height:4.55pt;width:4.55pt;mso-position-horizontal-relative:page;z-index:-251652096;mso-width-relative:page;mso-height-relative:page;" fillcolor="#000000" filled="t" stroked="f" coordorigin="1810,183" coordsize="91,91" path="m1855,273l1836,270,1822,262,1813,248,1810,228,1813,208,1822,194,1836,186,1855,183,1875,186,1889,194,1898,208,1900,228,1898,248,1889,262,1875,270,1855,273xe">
            <v:path arrowok="t"/>
            <v:fill on="t" focussize="0,0"/>
            <v:stroke on="f"/>
            <v:imagedata o:title=""/>
            <o:lock v:ext="edit"/>
          </v:shape>
        </w:pict>
      </w:r>
      <w:r>
        <w:rPr>
          <w:sz w:val="24"/>
        </w:rPr>
        <w:t>代码结构混乱：业务复杂，导致代码量很大，管理会越来越困难。同时，这也会给业务的快速迭代带来巨大挑战；</w:t>
      </w:r>
    </w:p>
    <w:p>
      <w:pPr>
        <w:spacing w:before="0" w:line="228" w:lineRule="auto"/>
        <w:ind w:left="790" w:right="134" w:firstLine="496"/>
        <w:jc w:val="left"/>
        <w:rPr>
          <w:sz w:val="24"/>
        </w:rPr>
      </w:pPr>
      <w:r>
        <w:pict>
          <v:shape id="_x0000_s1042" o:spid="_x0000_s1042"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开发效率变低：开发人员同时开发一套代码，很难避免代码冲突。开发过程会伴随着不断解决冲突的过程，这会严重的影响开发效率；</w:t>
      </w:r>
    </w:p>
    <w:p>
      <w:pPr>
        <w:spacing w:before="0" w:line="228" w:lineRule="auto"/>
        <w:ind w:left="790" w:right="453" w:firstLine="496"/>
        <w:jc w:val="left"/>
        <w:rPr>
          <w:sz w:val="24"/>
        </w:rPr>
      </w:pPr>
      <w:r>
        <w:pict>
          <v:shape id="_x0000_s1043" o:spid="_x0000_s1043"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排查解决问题成本高：线上业务发现 bug，修复 bug 的过程可能很简单。但是，由于只有一套代码，需要重新编译、打包、上线，成本很高。</w:t>
      </w:r>
    </w:p>
    <w:p>
      <w:pPr>
        <w:pStyle w:val="5"/>
        <w:spacing w:before="4" w:line="230" w:lineRule="auto"/>
        <w:ind w:right="113"/>
        <w:jc w:val="both"/>
      </w:pPr>
      <w:r>
        <w:rPr>
          <w:color w:val="4D4D4D"/>
          <w:spacing w:val="-1"/>
        </w:rPr>
        <w:t>由于单体结构的应用随着系统复杂度的增高，会暴露出各种各样的问题。近些年</w:t>
      </w:r>
      <w:r>
        <w:rPr>
          <w:color w:val="4D4D4D"/>
        </w:rPr>
        <w:t>来，微服务架构逐渐取代了单体架构，且这种趋势将会越来越流行。Spring</w:t>
      </w:r>
    </w:p>
    <w:p>
      <w:pPr>
        <w:pStyle w:val="5"/>
        <w:spacing w:line="488" w:lineRule="exact"/>
        <w:jc w:val="both"/>
      </w:pPr>
      <w:r>
        <w:rPr>
          <w:color w:val="4D4D4D"/>
        </w:rPr>
        <w:t>Cloud是目前最常用的微服务开发框架，已经在企业级开发中大量的应用。</w:t>
      </w:r>
    </w:p>
    <w:p>
      <w:pPr>
        <w:spacing w:after="0" w:line="488" w:lineRule="exact"/>
        <w:jc w:val="both"/>
        <w:sectPr>
          <w:pgSz w:w="11920" w:h="16840"/>
          <w:pgMar w:top="980" w:right="1020" w:bottom="280" w:left="1020" w:header="720" w:footer="720" w:gutter="0"/>
          <w:cols w:space="720" w:num="1"/>
        </w:sectPr>
      </w:pPr>
    </w:p>
    <w:p>
      <w:pPr>
        <w:pStyle w:val="2"/>
        <w:spacing w:line="725" w:lineRule="exact"/>
      </w:pPr>
      <w:r>
        <w:rPr>
          <w:color w:val="4F4F4F"/>
        </w:rPr>
        <w:t>什么是Spring Cloud</w:t>
      </w:r>
    </w:p>
    <w:p>
      <w:pPr>
        <w:pStyle w:val="5"/>
        <w:spacing w:line="230" w:lineRule="auto"/>
        <w:ind w:right="113"/>
      </w:pPr>
      <w:r>
        <w:rPr>
          <w:color w:val="4D4D4D"/>
        </w:rPr>
        <w:t>Spring Cloud是一系列框架的有序集合。它利用Spring Boot的开发便利性巧妙地简化了分布式系统基础设施的开发，如服务发现注册、配置中心、智能路由、消息总线、负载均衡、断路器、数据监控等，都可以用Spring  Boot的开发风格做到一键启动和部署。Spring  Cloud并没有重复制造轮子，它只是将各家公司开发的比较成熟、经得起实际考验的服务框架组合起来，通过Spring  Boot风格进行再封装屏蔽掉了复杂的配置和实现原理，最终给开发者留出了一套简单易   懂、易部署和易维护的分布式系统开发工具包。</w:t>
      </w:r>
    </w:p>
    <w:p>
      <w:pPr>
        <w:pStyle w:val="2"/>
        <w:spacing w:line="734" w:lineRule="exact"/>
      </w:pPr>
      <w:r>
        <w:rPr>
          <w:color w:val="4F4F4F"/>
        </w:rPr>
        <w:t>设计目标与优缺点</w:t>
      </w:r>
    </w:p>
    <w:p>
      <w:pPr>
        <w:pStyle w:val="3"/>
        <w:spacing w:line="665" w:lineRule="exact"/>
      </w:pPr>
      <w:r>
        <w:rPr>
          <w:color w:val="4F4F4F"/>
        </w:rPr>
        <w:t>设计目标</w:t>
      </w:r>
    </w:p>
    <w:p>
      <w:pPr>
        <w:spacing w:before="0" w:line="469" w:lineRule="exact"/>
        <w:ind w:left="100" w:right="0" w:firstLine="0"/>
        <w:jc w:val="left"/>
        <w:rPr>
          <w:sz w:val="27"/>
        </w:rPr>
      </w:pPr>
      <w:r>
        <w:rPr>
          <w:b/>
          <w:color w:val="4D4D4D"/>
          <w:sz w:val="27"/>
        </w:rPr>
        <w:t>协调各个微服务，简化分布式系统开发</w:t>
      </w:r>
      <w:r>
        <w:rPr>
          <w:color w:val="4D4D4D"/>
          <w:sz w:val="27"/>
        </w:rPr>
        <w:t>。</w:t>
      </w:r>
    </w:p>
    <w:p>
      <w:pPr>
        <w:spacing w:before="0" w:line="672" w:lineRule="exact"/>
        <w:ind w:left="100" w:right="0" w:firstLine="0"/>
        <w:jc w:val="left"/>
        <w:rPr>
          <w:b/>
          <w:sz w:val="38"/>
        </w:rPr>
      </w:pPr>
      <w:r>
        <w:rPr>
          <w:b/>
          <w:color w:val="4F4F4F"/>
          <w:sz w:val="38"/>
        </w:rPr>
        <w:t>优缺点</w:t>
      </w:r>
    </w:p>
    <w:p>
      <w:pPr>
        <w:pStyle w:val="5"/>
        <w:spacing w:line="474" w:lineRule="exact"/>
      </w:pPr>
      <w:r>
        <w:rPr>
          <w:color w:val="4D4D4D"/>
        </w:rPr>
        <w:t>微服务的框架那么多比如：dubbo、Kubernetes，为什么就要使用Spring</w:t>
      </w:r>
    </w:p>
    <w:p>
      <w:pPr>
        <w:pStyle w:val="5"/>
        <w:spacing w:before="4" w:line="230" w:lineRule="auto"/>
        <w:ind w:right="8168"/>
      </w:pPr>
      <w:r>
        <w:rPr>
          <w:color w:val="4D4D4D"/>
        </w:rPr>
        <w:t>Cloud的呢？ 优点：</w:t>
      </w:r>
    </w:p>
    <w:p>
      <w:pPr>
        <w:spacing w:before="1" w:line="228" w:lineRule="auto"/>
        <w:ind w:left="790" w:right="319" w:firstLine="496"/>
        <w:jc w:val="left"/>
        <w:rPr>
          <w:sz w:val="24"/>
        </w:rPr>
      </w:pPr>
      <w:r>
        <w:pict>
          <v:shape id="_x0000_s1044" o:spid="_x0000_s1044" style="position:absolute;left:0pt;margin-left:90.5pt;margin-top:9.05pt;height:4.55pt;width:4.55pt;mso-position-horizontal-relative:page;z-index:-251652096;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产出于Spring大家族，Spring在企业级开发框架中无人能敌，来头很大，可以保证后续的更新、完善</w:t>
      </w:r>
    </w:p>
    <w:p>
      <w:pPr>
        <w:spacing w:before="0" w:line="228" w:lineRule="auto"/>
        <w:ind w:left="790" w:right="245" w:firstLine="496"/>
        <w:jc w:val="left"/>
        <w:rPr>
          <w:sz w:val="24"/>
        </w:rPr>
      </w:pPr>
      <w:r>
        <w:pict>
          <v:shape id="_x0000_s1045" o:spid="_x0000_s1045"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组件丰富，功能齐全。Spring Cloud 为微服务架构提供了非常完整的支持。例如、配置管理、服务发现、断路器、微服务网关等；</w:t>
      </w:r>
    </w:p>
    <w:p>
      <w:pPr>
        <w:spacing w:before="0" w:line="415" w:lineRule="exact"/>
        <w:ind w:left="1287" w:right="0" w:firstLine="0"/>
        <w:jc w:val="left"/>
        <w:rPr>
          <w:sz w:val="24"/>
        </w:rPr>
      </w:pPr>
      <w:r>
        <w:pict>
          <v:shape id="_x0000_s1046" o:spid="_x0000_s1046" style="position:absolute;left:0pt;margin-left:90.5pt;margin-top:9pt;height:4.55pt;width:4.55pt;mso-position-horizontal-relative:page;z-index:251661312;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Spring Cloud 社区活跃度很高，教程很丰富，遇到问题很容易找到解决方案</w:t>
      </w:r>
    </w:p>
    <w:p>
      <w:pPr>
        <w:spacing w:before="5" w:line="228" w:lineRule="auto"/>
        <w:ind w:left="1287" w:right="134" w:firstLine="0"/>
        <w:jc w:val="left"/>
        <w:rPr>
          <w:sz w:val="24"/>
        </w:rPr>
      </w:pPr>
      <w:r>
        <w:pict>
          <v:shape id="_x0000_s1047" o:spid="_x0000_s1047" style="position:absolute;left:0pt;margin-left:90.5pt;margin-top:9.25pt;height:4.55pt;width:4.55pt;mso-position-horizontal-relative:page;z-index:251661312;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048" o:spid="_x0000_s1048" style="position:absolute;left:0pt;margin-left:90.5pt;margin-top:30.3pt;height:4.55pt;width:4.55pt;mso-position-horizontal-relative:page;z-index:251662336;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服务拆分粒度更细，耦合度比较低，有利于资源重复利用，有利于提高开发效率可以更精准的制定优化服务方案，提高系统的可维护性</w:t>
      </w:r>
    </w:p>
    <w:p>
      <w:pPr>
        <w:spacing w:before="0" w:line="228" w:lineRule="auto"/>
        <w:ind w:left="1287" w:right="134" w:firstLine="0"/>
        <w:jc w:val="left"/>
        <w:rPr>
          <w:sz w:val="24"/>
        </w:rPr>
      </w:pPr>
      <w:r>
        <w:pict>
          <v:shape id="_x0000_s1049" o:spid="_x0000_s1049" style="position:absolute;left:0pt;margin-left:90.5pt;margin-top:9pt;height:4.55pt;width:4.55pt;mso-position-horizontal-relative:page;z-index:25166233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050" o:spid="_x0000_s1050" style="position:absolute;left:0pt;margin-left:90.5pt;margin-top:30.05pt;height:4.55pt;width:4.55pt;mso-position-horizontal-relative:page;z-index:251662336;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减轻团队的成本，可以并行开发，不用关注其他人怎么开发，先关注自己的开发微服务可以是跨平台的，可以用任何一种语言开发</w:t>
      </w:r>
    </w:p>
    <w:p>
      <w:pPr>
        <w:spacing w:before="0" w:line="426" w:lineRule="exact"/>
        <w:ind w:left="1287" w:right="0" w:firstLine="0"/>
        <w:jc w:val="left"/>
        <w:rPr>
          <w:sz w:val="24"/>
        </w:rPr>
      </w:pPr>
      <w:r>
        <w:pict>
          <v:shape id="_x0000_s1051" o:spid="_x0000_s1051"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适于互联网时代，产品迭代周期更短</w:t>
      </w:r>
    </w:p>
    <w:p>
      <w:pPr>
        <w:spacing w:after="0" w:line="426" w:lineRule="exact"/>
        <w:jc w:val="left"/>
        <w:rPr>
          <w:sz w:val="24"/>
        </w:rPr>
        <w:sectPr>
          <w:pgSz w:w="11920" w:h="16840"/>
          <w:pgMar w:top="1000" w:right="1020" w:bottom="280" w:left="1020" w:header="720" w:footer="720" w:gutter="0"/>
          <w:cols w:space="720" w:num="1"/>
        </w:sectPr>
      </w:pPr>
    </w:p>
    <w:p>
      <w:pPr>
        <w:pStyle w:val="5"/>
        <w:spacing w:line="481" w:lineRule="exact"/>
      </w:pPr>
      <w:r>
        <w:rPr>
          <w:color w:val="4D4D4D"/>
        </w:rPr>
        <w:t>缺点：</w:t>
      </w:r>
    </w:p>
    <w:p>
      <w:pPr>
        <w:pStyle w:val="5"/>
        <w:spacing w:before="5" w:after="40"/>
        <w:ind w:left="0"/>
        <w:rPr>
          <w:sz w:val="7"/>
        </w:rPr>
      </w:pPr>
    </w:p>
    <w:p>
      <w:pPr>
        <w:pStyle w:val="5"/>
        <w:spacing w:line="90" w:lineRule="exact"/>
        <w:ind w:left="790"/>
        <w:rPr>
          <w:sz w:val="9"/>
        </w:rPr>
      </w:pPr>
      <w:r>
        <w:rPr>
          <w:position w:val="-1"/>
          <w:sz w:val="9"/>
        </w:rPr>
        <w:pict>
          <v:group id="_x0000_s1052" o:spid="_x0000_s1052" o:spt="203" style="height:4.55pt;width:4.55pt;" coordsize="91,91">
            <o:lock v:ext="edit"/>
            <v:shape id="_x0000_s1053" o:spid="_x0000_s1053" style="position:absolute;left:0;top:0;height:91;width:91;" fillcolor="#000000" filled="t" stroked="f" coordsize="91,91" path="m45,90l25,87,11,79,3,65,0,45,3,25,11,11,25,3,45,0,65,3,79,11,87,25,90,45,87,65,79,79,65,87,45,90xe">
              <v:path arrowok="t"/>
              <v:fill on="t" focussize="0,0"/>
              <v:stroke on="f"/>
              <v:imagedata o:title=""/>
              <o:lock v:ext="edit"/>
            </v:shape>
            <w10:wrap type="none"/>
            <w10:anchorlock/>
          </v:group>
        </w:pict>
      </w:r>
    </w:p>
    <w:p>
      <w:pPr>
        <w:pStyle w:val="5"/>
        <w:spacing w:before="14"/>
        <w:ind w:left="0"/>
        <w:rPr>
          <w:sz w:val="15"/>
        </w:rPr>
      </w:pPr>
      <w:r>
        <w:pict>
          <v:shape id="_x0000_s1054" o:spid="_x0000_s1054" style="position:absolute;left:0pt;margin-left:90.5pt;margin-top:16.5pt;height:4.55pt;width:4.55pt;mso-position-horizontal-relative:page;mso-wrap-distance-bottom:0pt;mso-wrap-distance-top:0pt;z-index:-251651072;mso-width-relative:page;mso-height-relative:page;" fillcolor="#000000" filled="t" stroked="f" coordorigin="1810,330" coordsize="91,91" path="m1855,420l1836,417,1822,409,1813,395,1810,375,1813,356,1822,341,1836,333,1855,330,1875,333,1889,341,1898,356,1900,375,1898,395,1889,409,1875,417,1855,420xe">
            <v:path arrowok="t"/>
            <v:fill on="t" focussize="0,0"/>
            <v:stroke on="f"/>
            <v:imagedata o:title=""/>
            <o:lock v:ext="edit"/>
            <w10:wrap type="topAndBottom"/>
          </v:shape>
        </w:pict>
      </w:r>
    </w:p>
    <w:p>
      <w:pPr>
        <w:pStyle w:val="5"/>
        <w:spacing w:before="15"/>
        <w:ind w:left="0"/>
        <w:rPr>
          <w:sz w:val="24"/>
        </w:rPr>
      </w:pPr>
      <w:r>
        <w:br w:type="column"/>
      </w:r>
    </w:p>
    <w:p>
      <w:pPr>
        <w:spacing w:before="0" w:line="431" w:lineRule="exact"/>
        <w:ind w:left="100" w:right="0" w:firstLine="0"/>
        <w:jc w:val="left"/>
        <w:rPr>
          <w:sz w:val="24"/>
        </w:rPr>
      </w:pPr>
      <w:r>
        <w:rPr>
          <w:sz w:val="24"/>
        </w:rPr>
        <w:t>微服务过多，治理成本高，不利于维护系统</w:t>
      </w:r>
    </w:p>
    <w:p>
      <w:pPr>
        <w:spacing w:before="0" w:line="431" w:lineRule="exact"/>
        <w:ind w:left="100" w:right="0" w:firstLine="0"/>
        <w:jc w:val="left"/>
        <w:rPr>
          <w:sz w:val="24"/>
        </w:rPr>
      </w:pPr>
      <w:r>
        <w:rPr>
          <w:sz w:val="24"/>
        </w:rPr>
        <w:t>分布式系统开发的成本高（容错，分布式事务等）对团队挑战大</w:t>
      </w:r>
    </w:p>
    <w:p>
      <w:pPr>
        <w:spacing w:after="0" w:line="431" w:lineRule="exact"/>
        <w:jc w:val="left"/>
        <w:rPr>
          <w:sz w:val="24"/>
        </w:rPr>
        <w:sectPr>
          <w:type w:val="continuous"/>
          <w:pgSz w:w="11920" w:h="16840"/>
          <w:pgMar w:top="1520" w:right="1020" w:bottom="280" w:left="1020" w:header="720" w:footer="720" w:gutter="0"/>
          <w:cols w:equalWidth="0" w:num="2">
            <w:col w:w="969" w:space="218"/>
            <w:col w:w="8693"/>
          </w:cols>
        </w:sectPr>
      </w:pPr>
    </w:p>
    <w:p>
      <w:pPr>
        <w:pStyle w:val="5"/>
        <w:spacing w:line="230" w:lineRule="auto"/>
        <w:ind w:right="322"/>
      </w:pPr>
      <w:r>
        <w:rPr>
          <w:color w:val="4D4D4D"/>
        </w:rPr>
        <w:t>总的来说优点大过于缺点，目前看来Spring Cloud是一套非常完善的分布式框架，目前很多企业开始用微服务、Spring Cloud的优势是显而易见的。因此对</w:t>
      </w:r>
    </w:p>
    <w:p>
      <w:pPr>
        <w:spacing w:after="0" w:line="230" w:lineRule="auto"/>
        <w:sectPr>
          <w:type w:val="continuous"/>
          <w:pgSz w:w="11920" w:h="16840"/>
          <w:pgMar w:top="1520" w:right="1020" w:bottom="280" w:left="1020" w:header="720" w:footer="720" w:gutter="0"/>
          <w:cols w:space="720" w:num="1"/>
        </w:sectPr>
      </w:pPr>
    </w:p>
    <w:p>
      <w:pPr>
        <w:pStyle w:val="5"/>
        <w:spacing w:before="9" w:line="487" w:lineRule="exact"/>
      </w:pPr>
      <w:r>
        <w:rPr>
          <w:color w:val="4D4D4D"/>
        </w:rPr>
        <w:t>于想研究微服务架构的同学来说，学习Spring Cloud是一个不错的选择。</w:t>
      </w:r>
    </w:p>
    <w:p>
      <w:pPr>
        <w:pStyle w:val="2"/>
      </w:pPr>
      <w:r>
        <w:rPr>
          <w:color w:val="4F4F4F"/>
        </w:rPr>
        <w:t>Spring Cloud发展前景</w:t>
      </w:r>
    </w:p>
    <w:p>
      <w:pPr>
        <w:pStyle w:val="5"/>
        <w:spacing w:line="230" w:lineRule="auto"/>
        <w:ind w:right="322"/>
      </w:pPr>
      <w:r>
        <w:rPr>
          <w:color w:val="4D4D4D"/>
        </w:rPr>
        <w:t>Spring Cloud对于中小型互联网公司来说是一种福音，因为这类公司往往没有实力或者没有足够的资金投入去开发自己的分布式系统基础设施，使用Spring</w:t>
      </w:r>
    </w:p>
    <w:p>
      <w:pPr>
        <w:pStyle w:val="5"/>
        <w:spacing w:before="3" w:line="230" w:lineRule="auto"/>
        <w:ind w:right="113"/>
      </w:pPr>
      <w:r>
        <w:rPr>
          <w:color w:val="4D4D4D"/>
        </w:rPr>
        <w:t>Cloud一站式解决方案能在从容应对业务发展的同时大大减少开发成本。同时， 随着近几年微服务架构和Docker容器概念的火爆，也会让Spring</w:t>
      </w:r>
      <w:r>
        <w:rPr>
          <w:color w:val="4D4D4D"/>
          <w:spacing w:val="6"/>
        </w:rPr>
        <w:t xml:space="preserve">  </w:t>
      </w:r>
      <w:r>
        <w:rPr>
          <w:color w:val="4D4D4D"/>
        </w:rPr>
        <w:t>Cloud在未来</w:t>
      </w:r>
      <w:r>
        <w:rPr>
          <w:color w:val="4D4D4D"/>
          <w:spacing w:val="-1"/>
        </w:rPr>
        <w:t>越来越“云”化的软件开发风格中立有一席之地，尤其是在五花八门的分布式解</w:t>
      </w:r>
      <w:r>
        <w:rPr>
          <w:color w:val="4D4D4D"/>
        </w:rPr>
        <w:t>决方案中提供了标准化的、全站式的技术方案，意义可能会堪比当年Servlet规  范的诞生，有效推进服务端软件系统技术水平的进步。</w:t>
      </w:r>
    </w:p>
    <w:p>
      <w:pPr>
        <w:pStyle w:val="2"/>
        <w:spacing w:line="749" w:lineRule="exact"/>
      </w:pPr>
      <w:r>
        <w:rPr>
          <w:color w:val="4F4F4F"/>
        </w:rPr>
        <w:t>整体架构</w:t>
      </w:r>
    </w:p>
    <w:p>
      <w:pPr>
        <w:pStyle w:val="5"/>
        <w:ind w:left="295"/>
        <w:rPr>
          <w:sz w:val="20"/>
        </w:rPr>
      </w:pPr>
      <w:r>
        <w:rPr>
          <w:sz w:val="20"/>
        </w:rPr>
        <w:drawing>
          <wp:inline distT="0" distB="0" distL="0" distR="0">
            <wp:extent cx="5848350" cy="2990215"/>
            <wp:effectExtent l="0" t="0" r="0" b="0"/>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jpeg"/>
                    <pic:cNvPicPr>
                      <a:picLocks noChangeAspect="1"/>
                    </pic:cNvPicPr>
                  </pic:nvPicPr>
                  <pic:blipFill>
                    <a:blip r:embed="rId7" cstate="print"/>
                    <a:stretch>
                      <a:fillRect/>
                    </a:stretch>
                  </pic:blipFill>
                  <pic:spPr>
                    <a:xfrm>
                      <a:off x="0" y="0"/>
                      <a:ext cx="5848680" cy="2990373"/>
                    </a:xfrm>
                    <a:prstGeom prst="rect">
                      <a:avLst/>
                    </a:prstGeom>
                  </pic:spPr>
                </pic:pic>
              </a:graphicData>
            </a:graphic>
          </wp:inline>
        </w:drawing>
      </w:r>
    </w:p>
    <w:p>
      <w:pPr>
        <w:spacing w:before="12" w:line="740" w:lineRule="exact"/>
        <w:ind w:left="100" w:right="0" w:firstLine="0"/>
        <w:jc w:val="left"/>
        <w:rPr>
          <w:b/>
          <w:sz w:val="41"/>
        </w:rPr>
      </w:pPr>
      <w:r>
        <w:rPr>
          <w:b/>
          <w:color w:val="4F4F4F"/>
          <w:sz w:val="41"/>
        </w:rPr>
        <w:t>主要项目</w:t>
      </w:r>
    </w:p>
    <w:p>
      <w:pPr>
        <w:pStyle w:val="5"/>
        <w:spacing w:line="474" w:lineRule="exact"/>
      </w:pPr>
      <w:r>
        <w:rPr>
          <w:color w:val="4D4D4D"/>
        </w:rPr>
        <w:t>Spring Cloud的子项目，大致可分成两类，一类是对现有成熟框架"Spring</w:t>
      </w:r>
    </w:p>
    <w:p>
      <w:pPr>
        <w:pStyle w:val="5"/>
        <w:spacing w:before="6" w:line="230" w:lineRule="auto"/>
        <w:ind w:right="186"/>
        <w:jc w:val="both"/>
      </w:pPr>
      <w:r>
        <w:rPr>
          <w:color w:val="4D4D4D"/>
        </w:rPr>
        <w:t>Boot化"的封装和抽象，也是数量最多的项目；第二类是开发了一部分分布式系统的基础设施的实现，如Spring</w:t>
      </w:r>
      <w:r>
        <w:rPr>
          <w:color w:val="4D4D4D"/>
          <w:spacing w:val="65"/>
        </w:rPr>
        <w:t xml:space="preserve"> </w:t>
      </w:r>
      <w:r>
        <w:rPr>
          <w:color w:val="4D4D4D"/>
        </w:rPr>
        <w:t>Cloud</w:t>
      </w:r>
      <w:r>
        <w:rPr>
          <w:color w:val="4D4D4D"/>
          <w:spacing w:val="65"/>
        </w:rPr>
        <w:t xml:space="preserve"> </w:t>
      </w:r>
      <w:r>
        <w:rPr>
          <w:color w:val="4D4D4D"/>
        </w:rPr>
        <w:t>Stream扮演的就是kafka,</w:t>
      </w:r>
      <w:r>
        <w:rPr>
          <w:color w:val="4D4D4D"/>
          <w:spacing w:val="65"/>
        </w:rPr>
        <w:t xml:space="preserve"> </w:t>
      </w:r>
      <w:r>
        <w:rPr>
          <w:color w:val="4D4D4D"/>
        </w:rPr>
        <w:t>ActiveMQ</w:t>
      </w:r>
      <w:r>
        <w:rPr>
          <w:color w:val="4D4D4D"/>
          <w:spacing w:val="-15"/>
        </w:rPr>
        <w:t>这</w:t>
      </w:r>
      <w:r>
        <w:rPr>
          <w:color w:val="4D4D4D"/>
        </w:rPr>
        <w:t>样的角色。</w:t>
      </w:r>
    </w:p>
    <w:p>
      <w:pPr>
        <w:pStyle w:val="3"/>
        <w:spacing w:line="668" w:lineRule="exact"/>
      </w:pPr>
      <w:r>
        <w:rPr>
          <w:color w:val="4F4F4F"/>
        </w:rPr>
        <w:t>Spring Cloud Config</w:t>
      </w:r>
    </w:p>
    <w:p>
      <w:pPr>
        <w:pStyle w:val="5"/>
        <w:spacing w:line="230" w:lineRule="auto"/>
        <w:ind w:right="283"/>
      </w:pPr>
      <w:r>
        <w:rPr>
          <w:color w:val="4D4D4D"/>
        </w:rPr>
        <w:t>集中配置管理工具，分布式系统中统一的外部配置管理，默认使用Git来存储配置，可以支持客户端配置的刷新及加密、解密操作。</w:t>
      </w:r>
    </w:p>
    <w:p>
      <w:pPr>
        <w:spacing w:after="0" w:line="230" w:lineRule="auto"/>
        <w:sectPr>
          <w:pgSz w:w="11920" w:h="16840"/>
          <w:pgMar w:top="980" w:right="1020" w:bottom="280" w:left="1020" w:header="720" w:footer="720" w:gutter="0"/>
          <w:cols w:space="720" w:num="1"/>
        </w:sectPr>
      </w:pPr>
    </w:p>
    <w:p>
      <w:pPr>
        <w:pStyle w:val="3"/>
        <w:spacing w:line="664" w:lineRule="exact"/>
      </w:pPr>
      <w:r>
        <w:rPr>
          <w:color w:val="4F4F4F"/>
        </w:rPr>
        <w:t>Spring Cloud Netflix</w:t>
      </w:r>
    </w:p>
    <w:p>
      <w:pPr>
        <w:pStyle w:val="5"/>
        <w:spacing w:line="230" w:lineRule="auto"/>
        <w:ind w:right="280"/>
      </w:pPr>
      <w:r>
        <w:rPr>
          <w:color w:val="4D4D4D"/>
        </w:rPr>
        <w:t>Netflix OSS 开源组件集成，包括Eureka、Hystrix、Ribbon、Feign、Zuul等核心组件。</w:t>
      </w:r>
    </w:p>
    <w:p>
      <w:pPr>
        <w:spacing w:before="0" w:line="417" w:lineRule="exact"/>
        <w:ind w:left="1287" w:right="0" w:firstLine="0"/>
        <w:jc w:val="left"/>
        <w:rPr>
          <w:sz w:val="24"/>
        </w:rPr>
      </w:pPr>
      <w:r>
        <w:pict>
          <v:shape id="_x0000_s1055" o:spid="_x0000_s1055" style="position:absolute;left:0pt;margin-left:90.5pt;margin-top:9.05pt;height:4.55pt;width:4.55pt;mso-position-horizontal-relative:page;z-index:251662336;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Eureka：服务治理组件，包括服务端的注册中心和客户端的服务发现机制；</w:t>
      </w:r>
    </w:p>
    <w:p>
      <w:pPr>
        <w:spacing w:before="0" w:line="420" w:lineRule="exact"/>
        <w:ind w:left="1287" w:right="0" w:firstLine="0"/>
        <w:jc w:val="left"/>
        <w:rPr>
          <w:sz w:val="24"/>
        </w:rPr>
      </w:pPr>
      <w:r>
        <w:pict>
          <v:shape id="_x0000_s1056" o:spid="_x0000_s1056"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Ribbon：负载均衡的服务调用组件，具有多种负载均衡调用策略；</w:t>
      </w:r>
    </w:p>
    <w:p>
      <w:pPr>
        <w:spacing w:before="4" w:line="228" w:lineRule="auto"/>
        <w:ind w:left="790" w:right="305" w:firstLine="496"/>
        <w:jc w:val="left"/>
        <w:rPr>
          <w:sz w:val="24"/>
        </w:rPr>
      </w:pPr>
      <w:r>
        <w:pict>
          <v:shape id="_x0000_s1057" o:spid="_x0000_s1057" style="position:absolute;left:0pt;margin-left:90.5pt;margin-top:9.2pt;height:4.55pt;width:4.55pt;mso-position-horizontal-relative:page;z-index:-251652096;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Hystrix：服务容错组件，实现了断路器模式，为依赖服务的出错和延迟提供了容错能力；</w:t>
      </w:r>
    </w:p>
    <w:p>
      <w:pPr>
        <w:spacing w:before="0" w:line="415" w:lineRule="exact"/>
        <w:ind w:left="1287" w:right="0" w:firstLine="0"/>
        <w:jc w:val="left"/>
        <w:rPr>
          <w:sz w:val="24"/>
        </w:rPr>
      </w:pPr>
      <w:r>
        <w:pict>
          <v:shape id="_x0000_s1058" o:spid="_x0000_s1058"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Feign：基于Ribbon和Hystrix的声明式服务调用组件；</w:t>
      </w:r>
    </w:p>
    <w:p>
      <w:pPr>
        <w:spacing w:before="0" w:line="418" w:lineRule="exact"/>
        <w:ind w:left="1287" w:right="0" w:firstLine="0"/>
        <w:jc w:val="left"/>
        <w:rPr>
          <w:sz w:val="24"/>
        </w:rPr>
      </w:pPr>
      <w:r>
        <w:pict>
          <v:shape id="_x0000_s1059" o:spid="_x0000_s1059"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Zuul：API网关组件，对请求提供路由及过滤功能。</w:t>
      </w:r>
    </w:p>
    <w:p>
      <w:pPr>
        <w:pStyle w:val="3"/>
      </w:pPr>
      <w:r>
        <w:rPr>
          <w:color w:val="4F4F4F"/>
        </w:rPr>
        <w:t>Spring Cloud Bus</w:t>
      </w:r>
    </w:p>
    <w:p>
      <w:pPr>
        <w:pStyle w:val="5"/>
        <w:spacing w:line="230" w:lineRule="auto"/>
        <w:ind w:right="113"/>
      </w:pPr>
      <w:r>
        <w:rPr>
          <w:color w:val="4D4D4D"/>
        </w:rPr>
        <w:t>用于传播集群状态变化的消息总线，使用轻量级消息代理链接分布式系统中的节点，可以用来动态刷新集群中的服务配置。</w:t>
      </w:r>
    </w:p>
    <w:p>
      <w:pPr>
        <w:pStyle w:val="3"/>
        <w:spacing w:line="666" w:lineRule="exact"/>
      </w:pPr>
      <w:r>
        <w:rPr>
          <w:color w:val="4F4F4F"/>
        </w:rPr>
        <w:t>Spring Cloud Consul</w:t>
      </w:r>
    </w:p>
    <w:p>
      <w:pPr>
        <w:pStyle w:val="5"/>
        <w:spacing w:line="469" w:lineRule="exact"/>
      </w:pPr>
      <w:r>
        <w:rPr>
          <w:color w:val="4D4D4D"/>
        </w:rPr>
        <w:t>基于Hashicorp Consul的服务治理组件。</w:t>
      </w:r>
    </w:p>
    <w:p>
      <w:pPr>
        <w:pStyle w:val="3"/>
      </w:pPr>
      <w:r>
        <w:rPr>
          <w:color w:val="4F4F4F"/>
        </w:rPr>
        <w:t>Spring Cloud Security</w:t>
      </w:r>
    </w:p>
    <w:p>
      <w:pPr>
        <w:pStyle w:val="5"/>
        <w:spacing w:line="469" w:lineRule="exact"/>
      </w:pPr>
      <w:r>
        <w:rPr>
          <w:color w:val="4D4D4D"/>
        </w:rPr>
        <w:t>安全工具包，对Zuul代理中的负载均衡OAuth2客户端及登录认证进行支持。</w:t>
      </w:r>
    </w:p>
    <w:p>
      <w:pPr>
        <w:pStyle w:val="3"/>
      </w:pPr>
      <w:r>
        <w:rPr>
          <w:color w:val="4F4F4F"/>
        </w:rPr>
        <w:t>Spring Cloud Sleuth</w:t>
      </w:r>
    </w:p>
    <w:p>
      <w:pPr>
        <w:pStyle w:val="5"/>
        <w:spacing w:line="230" w:lineRule="auto"/>
        <w:ind w:right="239"/>
      </w:pPr>
      <w:r>
        <w:rPr>
          <w:color w:val="4D4D4D"/>
        </w:rPr>
        <w:t>Spring Cloud应用程序的分布式请求链路跟踪，支持使用Zipkin、HTrace和基于日志（例如ELK）的跟踪。</w:t>
      </w:r>
    </w:p>
    <w:p>
      <w:pPr>
        <w:pStyle w:val="3"/>
        <w:spacing w:line="666" w:lineRule="exact"/>
      </w:pPr>
      <w:r>
        <w:rPr>
          <w:color w:val="4F4F4F"/>
        </w:rPr>
        <w:t>Spring Cloud Stream</w:t>
      </w:r>
    </w:p>
    <w:p>
      <w:pPr>
        <w:pStyle w:val="5"/>
        <w:spacing w:line="230" w:lineRule="auto"/>
        <w:ind w:right="113"/>
      </w:pPr>
      <w:r>
        <w:rPr>
          <w:color w:val="4D4D4D"/>
        </w:rPr>
        <w:t>轻量级事件驱动微服务框架，可以使用简单的声明式模型来发送及接收消息，主要实现为Apache Kafka及RabbitMQ。</w:t>
      </w:r>
    </w:p>
    <w:p>
      <w:pPr>
        <w:pStyle w:val="3"/>
        <w:spacing w:line="666" w:lineRule="exact"/>
      </w:pPr>
      <w:r>
        <w:rPr>
          <w:color w:val="4F4F4F"/>
        </w:rPr>
        <w:t>Spring Cloud Task</w:t>
      </w:r>
    </w:p>
    <w:p>
      <w:pPr>
        <w:pStyle w:val="5"/>
        <w:spacing w:line="230" w:lineRule="auto"/>
        <w:ind w:right="113"/>
      </w:pPr>
      <w:r>
        <w:rPr>
          <w:color w:val="4D4D4D"/>
        </w:rPr>
        <w:t>用于快速构建短暂、有限数据处理任务的微服务框架，用于向应用中添加功能性和非功能性的特性。</w:t>
      </w:r>
    </w:p>
    <w:p>
      <w:pPr>
        <w:pStyle w:val="3"/>
        <w:spacing w:line="666" w:lineRule="exact"/>
      </w:pPr>
      <w:r>
        <w:rPr>
          <w:color w:val="4F4F4F"/>
        </w:rPr>
        <w:t>Spring Cloud Zookeeper</w:t>
      </w:r>
    </w:p>
    <w:p>
      <w:pPr>
        <w:pStyle w:val="5"/>
        <w:spacing w:line="469" w:lineRule="exact"/>
      </w:pPr>
      <w:r>
        <w:rPr>
          <w:color w:val="4D4D4D"/>
        </w:rPr>
        <w:t>基于Apache Zookeeper的服务治理组件。</w:t>
      </w:r>
    </w:p>
    <w:p>
      <w:pPr>
        <w:pStyle w:val="3"/>
        <w:spacing w:line="687" w:lineRule="exact"/>
      </w:pPr>
      <w:r>
        <w:rPr>
          <w:color w:val="4F4F4F"/>
        </w:rPr>
        <w:t>Spring Cloud Gateway</w:t>
      </w:r>
    </w:p>
    <w:p>
      <w:pPr>
        <w:spacing w:after="0" w:line="687" w:lineRule="exact"/>
        <w:sectPr>
          <w:pgSz w:w="11920" w:h="16840"/>
          <w:pgMar w:top="1000" w:right="1020" w:bottom="280" w:left="1020" w:header="720" w:footer="720" w:gutter="0"/>
          <w:cols w:space="720" w:num="1"/>
        </w:sectPr>
      </w:pPr>
    </w:p>
    <w:p>
      <w:pPr>
        <w:pStyle w:val="5"/>
        <w:spacing w:before="9" w:line="484" w:lineRule="exact"/>
      </w:pPr>
      <w:r>
        <w:rPr>
          <w:color w:val="4D4D4D"/>
        </w:rPr>
        <w:t>API网关组件，对请求提供路由及过滤功能。</w:t>
      </w:r>
    </w:p>
    <w:p>
      <w:pPr>
        <w:pStyle w:val="3"/>
      </w:pPr>
      <w:r>
        <w:rPr>
          <w:color w:val="4F4F4F"/>
        </w:rPr>
        <w:t>Spring Cloud OpenFeign</w:t>
      </w:r>
    </w:p>
    <w:p>
      <w:pPr>
        <w:pStyle w:val="5"/>
        <w:spacing w:line="230" w:lineRule="auto"/>
        <w:ind w:right="231"/>
        <w:jc w:val="both"/>
      </w:pPr>
      <w:r>
        <w:rPr>
          <w:color w:val="4D4D4D"/>
        </w:rPr>
        <w:t>基于Ribbon和Hystrix的声明式服务调用组件，可以动态创建基于Spring</w:t>
      </w:r>
      <w:r>
        <w:rPr>
          <w:color w:val="4D4D4D"/>
          <w:spacing w:val="75"/>
        </w:rPr>
        <w:t xml:space="preserve"> </w:t>
      </w:r>
      <w:r>
        <w:rPr>
          <w:color w:val="4D4D4D"/>
        </w:rPr>
        <w:t>MVC 注解的接口实现用于服务调用，在Spring Cloud 2.0中已经取代Feign</w:t>
      </w:r>
      <w:r>
        <w:rPr>
          <w:color w:val="4D4D4D"/>
          <w:spacing w:val="-5"/>
        </w:rPr>
        <w:t>成为了一</w:t>
      </w:r>
      <w:r>
        <w:rPr>
          <w:color w:val="4D4D4D"/>
        </w:rPr>
        <w:t>等公民。</w:t>
      </w:r>
    </w:p>
    <w:p>
      <w:pPr>
        <w:pStyle w:val="2"/>
      </w:pPr>
      <w:r>
        <w:rPr>
          <w:color w:val="4F4F4F"/>
        </w:rPr>
        <w:t>Spring Cloud的版本关系</w:t>
      </w:r>
    </w:p>
    <w:p>
      <w:pPr>
        <w:pStyle w:val="5"/>
        <w:spacing w:line="230" w:lineRule="auto"/>
        <w:ind w:right="113"/>
      </w:pPr>
      <w:r>
        <w:rPr>
          <w:color w:val="4D4D4D"/>
        </w:rPr>
        <w:t>Spring</w:t>
      </w:r>
      <w:r>
        <w:rPr>
          <w:color w:val="4D4D4D"/>
          <w:spacing w:val="35"/>
        </w:rPr>
        <w:t xml:space="preserve">  </w:t>
      </w:r>
      <w:r>
        <w:rPr>
          <w:color w:val="4D4D4D"/>
        </w:rPr>
        <w:t>Cloud是一个由许多子项目组成的综合项目，各子项目有不同的发布节奏</w:t>
      </w:r>
      <w:r>
        <w:rPr>
          <w:color w:val="4D4D4D"/>
          <w:spacing w:val="9"/>
        </w:rPr>
        <w:t>。 为了管理</w:t>
      </w:r>
      <w:r>
        <w:rPr>
          <w:color w:val="4D4D4D"/>
        </w:rPr>
        <w:t>Spring</w:t>
      </w:r>
      <w:r>
        <w:rPr>
          <w:color w:val="4D4D4D"/>
          <w:spacing w:val="59"/>
        </w:rPr>
        <w:t xml:space="preserve"> </w:t>
      </w:r>
      <w:r>
        <w:rPr>
          <w:color w:val="4D4D4D"/>
        </w:rPr>
        <w:t>Cloud与各子项目的版本依赖关系，发布了一个清单，其中包括了某个Spring</w:t>
      </w:r>
      <w:r>
        <w:rPr>
          <w:color w:val="4D4D4D"/>
          <w:spacing w:val="55"/>
        </w:rPr>
        <w:t xml:space="preserve"> </w:t>
      </w:r>
      <w:r>
        <w:rPr>
          <w:color w:val="4D4D4D"/>
        </w:rPr>
        <w:t>Cloud版本对应的子项目版本。 为了避免Spring</w:t>
      </w:r>
      <w:r>
        <w:rPr>
          <w:color w:val="4D4D4D"/>
          <w:spacing w:val="56"/>
        </w:rPr>
        <w:t xml:space="preserve"> </w:t>
      </w:r>
      <w:r>
        <w:rPr>
          <w:color w:val="4D4D4D"/>
        </w:rPr>
        <w:t>Cloud版本号与子项目版本号混淆，Spring</w:t>
      </w:r>
      <w:r>
        <w:rPr>
          <w:color w:val="4D4D4D"/>
          <w:spacing w:val="35"/>
        </w:rPr>
        <w:t xml:space="preserve">  </w:t>
      </w:r>
      <w:r>
        <w:rPr>
          <w:color w:val="4D4D4D"/>
        </w:rPr>
        <w:t>Cloud版本采用了名称而非版本号的命名， 这</w:t>
      </w:r>
      <w:r>
        <w:rPr>
          <w:color w:val="4D4D4D"/>
          <w:spacing w:val="-1"/>
        </w:rPr>
        <w:t>些版本的名字采用了伦敦地铁站的名字，根据字母表的顺序来对应版本时间顺序，例如Angel是第一个版本，Brixton</w:t>
      </w:r>
      <w:r>
        <w:rPr>
          <w:color w:val="4D4D4D"/>
          <w:spacing w:val="7"/>
        </w:rPr>
        <w:t>是第二个版本。 当</w:t>
      </w:r>
      <w:r>
        <w:rPr>
          <w:color w:val="4D4D4D"/>
        </w:rPr>
        <w:t>Spring</w:t>
      </w:r>
      <w:r>
        <w:rPr>
          <w:color w:val="4D4D4D"/>
          <w:spacing w:val="72"/>
        </w:rPr>
        <w:t xml:space="preserve"> </w:t>
      </w:r>
      <w:r>
        <w:rPr>
          <w:color w:val="4D4D4D"/>
        </w:rPr>
        <w:t>Cloud的发布内容积累到临界点或者一个重大BUG被解决后，会发布一个"service</w:t>
      </w:r>
    </w:p>
    <w:p>
      <w:pPr>
        <w:pStyle w:val="5"/>
        <w:spacing w:before="15" w:line="230" w:lineRule="auto"/>
        <w:ind w:right="254"/>
      </w:pPr>
      <w:r>
        <w:rPr>
          <w:color w:val="4D4D4D"/>
        </w:rPr>
        <w:t>releases"版本，简称SRX版本，比如Greenwich.SR2就是Spring Cloud发布的Greenwich版本的第2个SRX版本。目前Spring Cloud的最新版本是Hoxton。</w:t>
      </w:r>
    </w:p>
    <w:p>
      <w:pPr>
        <w:pStyle w:val="3"/>
        <w:spacing w:line="681" w:lineRule="exact"/>
      </w:pPr>
      <w:r>
        <w:rPr>
          <w:color w:val="4F4F4F"/>
        </w:rPr>
        <w:t>Spring Cloud和SpringBoot版本对应关系</w:t>
      </w: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880" w:hRule="atLeast"/>
        </w:trPr>
        <w:tc>
          <w:tcPr>
            <w:tcW w:w="1051" w:type="dxa"/>
          </w:tcPr>
          <w:p>
            <w:pPr>
              <w:pStyle w:val="12"/>
              <w:spacing w:before="14" w:line="177" w:lineRule="auto"/>
              <w:ind w:left="20" w:right="298"/>
              <w:rPr>
                <w:b/>
                <w:sz w:val="21"/>
              </w:rPr>
            </w:pPr>
            <w:r>
              <w:rPr>
                <w:b/>
                <w:color w:val="4F4F4F"/>
                <w:sz w:val="21"/>
              </w:rPr>
              <w:t>Spring Cloud</w:t>
            </w:r>
          </w:p>
          <w:p>
            <w:pPr>
              <w:pStyle w:val="12"/>
              <w:spacing w:line="274" w:lineRule="exact"/>
              <w:ind w:left="20"/>
              <w:rPr>
                <w:b/>
                <w:sz w:val="21"/>
              </w:rPr>
            </w:pPr>
            <w:r>
              <w:rPr>
                <w:b/>
                <w:color w:val="4F4F4F"/>
                <w:sz w:val="21"/>
              </w:rPr>
              <w:t>Version</w:t>
            </w:r>
          </w:p>
        </w:tc>
        <w:tc>
          <w:tcPr>
            <w:tcW w:w="1051" w:type="dxa"/>
          </w:tcPr>
          <w:p>
            <w:pPr>
              <w:pStyle w:val="12"/>
              <w:spacing w:before="14" w:line="177" w:lineRule="auto"/>
              <w:ind w:right="17"/>
              <w:rPr>
                <w:b/>
                <w:sz w:val="21"/>
              </w:rPr>
            </w:pPr>
            <w:r>
              <w:rPr>
                <w:b/>
                <w:color w:val="4F4F4F"/>
                <w:sz w:val="21"/>
              </w:rPr>
              <w:t>SpringBo ot</w:t>
            </w:r>
          </w:p>
          <w:p>
            <w:pPr>
              <w:pStyle w:val="12"/>
              <w:spacing w:line="274" w:lineRule="exact"/>
              <w:rPr>
                <w:b/>
                <w:sz w:val="21"/>
              </w:rPr>
            </w:pPr>
            <w:r>
              <w:rPr>
                <w:b/>
                <w:color w:val="4F4F4F"/>
                <w:sz w:val="21"/>
              </w:rPr>
              <w:t>Version</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2"/>
              <w:spacing w:before="77"/>
              <w:ind w:left="20"/>
              <w:rPr>
                <w:sz w:val="21"/>
              </w:rPr>
            </w:pPr>
            <w:r>
              <w:rPr>
                <w:color w:val="4F4F4F"/>
                <w:sz w:val="21"/>
              </w:rPr>
              <w:t>Hoxton</w:t>
            </w:r>
          </w:p>
        </w:tc>
        <w:tc>
          <w:tcPr>
            <w:tcW w:w="1051" w:type="dxa"/>
          </w:tcPr>
          <w:p>
            <w:pPr>
              <w:pStyle w:val="12"/>
              <w:spacing w:before="77"/>
              <w:rPr>
                <w:sz w:val="21"/>
              </w:rPr>
            </w:pPr>
            <w:r>
              <w:rPr>
                <w:color w:val="4F4F4F"/>
                <w:sz w:val="21"/>
              </w:rPr>
              <w:t>2.2.x</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595" w:hRule="atLeast"/>
        </w:trPr>
        <w:tc>
          <w:tcPr>
            <w:tcW w:w="1051" w:type="dxa"/>
          </w:tcPr>
          <w:p>
            <w:pPr>
              <w:pStyle w:val="12"/>
              <w:spacing w:line="278" w:lineRule="exact"/>
              <w:ind w:left="20"/>
              <w:rPr>
                <w:sz w:val="21"/>
              </w:rPr>
            </w:pPr>
            <w:r>
              <w:rPr>
                <w:color w:val="4F4F4F"/>
                <w:sz w:val="21"/>
              </w:rPr>
              <w:t>Greenwic</w:t>
            </w:r>
          </w:p>
          <w:p>
            <w:pPr>
              <w:pStyle w:val="12"/>
              <w:spacing w:line="297" w:lineRule="exact"/>
              <w:ind w:left="20"/>
              <w:rPr>
                <w:sz w:val="21"/>
              </w:rPr>
            </w:pPr>
            <w:r>
              <w:rPr>
                <w:color w:val="4F4F4F"/>
                <w:sz w:val="21"/>
              </w:rPr>
              <w:t>h</w:t>
            </w:r>
          </w:p>
        </w:tc>
        <w:tc>
          <w:tcPr>
            <w:tcW w:w="1051" w:type="dxa"/>
          </w:tcPr>
          <w:p>
            <w:pPr>
              <w:pStyle w:val="12"/>
              <w:spacing w:before="77"/>
              <w:rPr>
                <w:sz w:val="21"/>
              </w:rPr>
            </w:pPr>
            <w:r>
              <w:rPr>
                <w:color w:val="4F4F4F"/>
                <w:sz w:val="21"/>
              </w:rPr>
              <w:t>2.1.x</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2"/>
              <w:spacing w:before="77"/>
              <w:ind w:left="20"/>
              <w:rPr>
                <w:sz w:val="21"/>
              </w:rPr>
            </w:pPr>
            <w:r>
              <w:rPr>
                <w:color w:val="4F4F4F"/>
                <w:sz w:val="21"/>
              </w:rPr>
              <w:t>Finchley</w:t>
            </w:r>
          </w:p>
        </w:tc>
        <w:tc>
          <w:tcPr>
            <w:tcW w:w="1051" w:type="dxa"/>
          </w:tcPr>
          <w:p>
            <w:pPr>
              <w:pStyle w:val="12"/>
              <w:spacing w:before="77"/>
              <w:rPr>
                <w:sz w:val="21"/>
              </w:rPr>
            </w:pPr>
            <w:r>
              <w:rPr>
                <w:color w:val="4F4F4F"/>
                <w:sz w:val="21"/>
              </w:rPr>
              <w:t>2.0.x</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2"/>
              <w:spacing w:before="77"/>
              <w:ind w:left="20"/>
              <w:rPr>
                <w:sz w:val="21"/>
              </w:rPr>
            </w:pPr>
            <w:r>
              <w:rPr>
                <w:color w:val="4F4F4F"/>
                <w:sz w:val="21"/>
              </w:rPr>
              <w:t>Edgware</w:t>
            </w:r>
          </w:p>
        </w:tc>
        <w:tc>
          <w:tcPr>
            <w:tcW w:w="1051" w:type="dxa"/>
          </w:tcPr>
          <w:p>
            <w:pPr>
              <w:pStyle w:val="12"/>
              <w:spacing w:before="77"/>
              <w:rPr>
                <w:sz w:val="21"/>
              </w:rPr>
            </w:pPr>
            <w:r>
              <w:rPr>
                <w:color w:val="4F4F4F"/>
                <w:sz w:val="21"/>
              </w:rPr>
              <w:t>1.5.x</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2"/>
              <w:spacing w:before="77"/>
              <w:ind w:left="20"/>
              <w:rPr>
                <w:sz w:val="21"/>
              </w:rPr>
            </w:pPr>
            <w:r>
              <w:rPr>
                <w:color w:val="4F4F4F"/>
                <w:sz w:val="21"/>
              </w:rPr>
              <w:t>Dalston</w:t>
            </w:r>
          </w:p>
        </w:tc>
        <w:tc>
          <w:tcPr>
            <w:tcW w:w="1051" w:type="dxa"/>
          </w:tcPr>
          <w:p>
            <w:pPr>
              <w:pStyle w:val="12"/>
              <w:spacing w:before="77"/>
              <w:rPr>
                <w:sz w:val="21"/>
              </w:rPr>
            </w:pPr>
            <w:r>
              <w:rPr>
                <w:color w:val="4F4F4F"/>
                <w:sz w:val="21"/>
              </w:rPr>
              <w:t>1.5.x</w:t>
            </w:r>
          </w:p>
        </w:tc>
      </w:tr>
    </w:tbl>
    <w:p>
      <w:pPr>
        <w:spacing w:before="0"/>
        <w:ind w:left="100" w:right="0" w:firstLine="0"/>
        <w:jc w:val="left"/>
        <w:rPr>
          <w:b/>
          <w:sz w:val="38"/>
        </w:rPr>
      </w:pPr>
      <w:r>
        <w:rPr>
          <w:b/>
          <w:color w:val="4F4F4F"/>
          <w:sz w:val="38"/>
        </w:rPr>
        <w:t>Spring Cloud和各子项目版本对应关系</w:t>
      </w: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2"/>
              <w:spacing w:line="278" w:lineRule="exact"/>
              <w:ind w:left="20"/>
              <w:rPr>
                <w:b/>
                <w:sz w:val="21"/>
              </w:rPr>
            </w:pPr>
            <w:r>
              <w:rPr>
                <w:b/>
                <w:color w:val="4F4F4F"/>
                <w:sz w:val="21"/>
              </w:rPr>
              <w:t>Compon</w:t>
            </w:r>
          </w:p>
          <w:p>
            <w:pPr>
              <w:pStyle w:val="12"/>
              <w:spacing w:line="298" w:lineRule="exact"/>
              <w:ind w:left="20"/>
              <w:rPr>
                <w:b/>
                <w:sz w:val="21"/>
              </w:rPr>
            </w:pPr>
            <w:r>
              <w:rPr>
                <w:b/>
                <w:color w:val="4F4F4F"/>
                <w:sz w:val="21"/>
              </w:rPr>
              <w:t>ent</w:t>
            </w:r>
          </w:p>
        </w:tc>
        <w:tc>
          <w:tcPr>
            <w:tcW w:w="1051" w:type="dxa"/>
          </w:tcPr>
          <w:p>
            <w:pPr>
              <w:pStyle w:val="12"/>
              <w:spacing w:line="278" w:lineRule="exact"/>
              <w:rPr>
                <w:b/>
                <w:sz w:val="21"/>
              </w:rPr>
            </w:pPr>
            <w:r>
              <w:rPr>
                <w:b/>
                <w:color w:val="4F4F4F"/>
                <w:sz w:val="21"/>
              </w:rPr>
              <w:t>Edgware.</w:t>
            </w:r>
          </w:p>
          <w:p>
            <w:pPr>
              <w:pStyle w:val="12"/>
              <w:spacing w:line="298" w:lineRule="exact"/>
              <w:rPr>
                <w:b/>
                <w:sz w:val="21"/>
              </w:rPr>
            </w:pPr>
            <w:r>
              <w:rPr>
                <w:b/>
                <w:color w:val="4F4F4F"/>
                <w:sz w:val="21"/>
              </w:rPr>
              <w:t>SR6</w:t>
            </w:r>
          </w:p>
        </w:tc>
        <w:tc>
          <w:tcPr>
            <w:tcW w:w="1051" w:type="dxa"/>
          </w:tcPr>
          <w:p>
            <w:pPr>
              <w:pStyle w:val="12"/>
              <w:spacing w:line="278" w:lineRule="exact"/>
              <w:rPr>
                <w:b/>
                <w:sz w:val="21"/>
              </w:rPr>
            </w:pPr>
            <w:r>
              <w:rPr>
                <w:b/>
                <w:color w:val="4F4F4F"/>
                <w:sz w:val="21"/>
              </w:rPr>
              <w:t>Greenwic</w:t>
            </w:r>
          </w:p>
          <w:p>
            <w:pPr>
              <w:pStyle w:val="12"/>
              <w:spacing w:line="298" w:lineRule="exact"/>
              <w:rPr>
                <w:b/>
                <w:sz w:val="21"/>
              </w:rPr>
            </w:pPr>
            <w:r>
              <w:rPr>
                <w:b/>
                <w:color w:val="4F4F4F"/>
                <w:sz w:val="21"/>
              </w:rPr>
              <w:t>h.SR2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13" w:line="177" w:lineRule="auto"/>
              <w:ind w:left="20" w:right="286"/>
              <w:rPr>
                <w:sz w:val="21"/>
              </w:rPr>
            </w:pPr>
            <w:r>
              <w:rPr>
                <w:color w:val="4F4F4F"/>
                <w:sz w:val="21"/>
              </w:rPr>
              <w:t>spring- cloud-</w:t>
            </w:r>
          </w:p>
          <w:p>
            <w:pPr>
              <w:pStyle w:val="12"/>
              <w:spacing w:line="274" w:lineRule="exact"/>
              <w:ind w:left="20"/>
              <w:rPr>
                <w:sz w:val="21"/>
              </w:rPr>
            </w:pPr>
            <w:r>
              <w:rPr>
                <w:color w:val="4F4F4F"/>
                <w:sz w:val="21"/>
              </w:rPr>
              <w:t>bus</w:t>
            </w:r>
          </w:p>
        </w:tc>
        <w:tc>
          <w:tcPr>
            <w:tcW w:w="1051" w:type="dxa"/>
          </w:tcPr>
          <w:p>
            <w:pPr>
              <w:pStyle w:val="12"/>
              <w:spacing w:before="148" w:line="177" w:lineRule="auto"/>
              <w:ind w:right="-5"/>
              <w:rPr>
                <w:sz w:val="21"/>
              </w:rPr>
            </w:pPr>
            <w:r>
              <w:rPr>
                <w:color w:val="4F4F4F"/>
                <w:sz w:val="21"/>
              </w:rPr>
              <w:t>1.3.4.RELE ASE</w:t>
            </w:r>
          </w:p>
        </w:tc>
        <w:tc>
          <w:tcPr>
            <w:tcW w:w="1051" w:type="dxa"/>
          </w:tcPr>
          <w:p>
            <w:pPr>
              <w:pStyle w:val="12"/>
              <w:spacing w:before="148" w:line="177" w:lineRule="auto"/>
              <w:ind w:right="-5"/>
              <w:rPr>
                <w:sz w:val="21"/>
              </w:rPr>
            </w:pPr>
            <w:r>
              <w:rPr>
                <w:color w:val="4F4F4F"/>
                <w:sz w:val="21"/>
              </w:rPr>
              <w:t>2.1.2.RELE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417" w:hRule="atLeast"/>
        </w:trPr>
        <w:tc>
          <w:tcPr>
            <w:tcW w:w="1051" w:type="dxa"/>
            <w:tcBorders>
              <w:bottom w:val="nil"/>
            </w:tcBorders>
          </w:tcPr>
          <w:p>
            <w:pPr>
              <w:pStyle w:val="12"/>
              <w:spacing w:line="329" w:lineRule="exact"/>
              <w:ind w:left="20"/>
              <w:rPr>
                <w:sz w:val="21"/>
              </w:rPr>
            </w:pPr>
            <w:r>
              <w:rPr>
                <w:color w:val="4F4F4F"/>
                <w:sz w:val="21"/>
              </w:rPr>
              <w:t>spring-</w:t>
            </w:r>
          </w:p>
        </w:tc>
        <w:tc>
          <w:tcPr>
            <w:tcW w:w="1051" w:type="dxa"/>
            <w:tcBorders>
              <w:bottom w:val="nil"/>
            </w:tcBorders>
          </w:tcPr>
          <w:p>
            <w:pPr>
              <w:pStyle w:val="12"/>
              <w:spacing w:line="329" w:lineRule="exact"/>
              <w:rPr>
                <w:sz w:val="21"/>
              </w:rPr>
            </w:pPr>
            <w:r>
              <w:rPr>
                <w:color w:val="4F4F4F"/>
                <w:sz w:val="21"/>
              </w:rPr>
              <w:t>1.3.6.RELE</w:t>
            </w:r>
          </w:p>
        </w:tc>
        <w:tc>
          <w:tcPr>
            <w:tcW w:w="1051" w:type="dxa"/>
            <w:tcBorders>
              <w:bottom w:val="nil"/>
            </w:tcBorders>
          </w:tcPr>
          <w:p>
            <w:pPr>
              <w:pStyle w:val="12"/>
              <w:spacing w:line="329" w:lineRule="exact"/>
              <w:rPr>
                <w:sz w:val="21"/>
              </w:rPr>
            </w:pPr>
            <w:r>
              <w:rPr>
                <w:color w:val="4F4F4F"/>
                <w:sz w:val="21"/>
              </w:rPr>
              <w:t>2.1.2.RELE</w:t>
            </w:r>
          </w:p>
        </w:tc>
      </w:tr>
    </w:tbl>
    <w:p>
      <w:pPr>
        <w:spacing w:after="0" w:line="329" w:lineRule="exact"/>
        <w:rPr>
          <w:sz w:val="21"/>
        </w:rPr>
        <w:sectPr>
          <w:pgSz w:w="11920" w:h="16840"/>
          <w:pgMar w:top="980" w:right="1020" w:bottom="280" w:left="1020" w:header="720" w:footer="720" w:gutter="0"/>
          <w:cols w:space="720" w:num="1"/>
        </w:sectPr>
      </w:pP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432" w:hRule="atLeast"/>
        </w:trPr>
        <w:tc>
          <w:tcPr>
            <w:tcW w:w="1051" w:type="dxa"/>
            <w:vMerge w:val="restart"/>
            <w:tcBorders>
              <w:top w:val="nil"/>
            </w:tcBorders>
          </w:tcPr>
          <w:p>
            <w:pPr>
              <w:pStyle w:val="12"/>
              <w:spacing w:line="277" w:lineRule="exact"/>
              <w:ind w:left="20"/>
              <w:rPr>
                <w:sz w:val="21"/>
              </w:rPr>
            </w:pPr>
            <w:r>
              <w:rPr>
                <w:color w:val="4F4F4F"/>
                <w:sz w:val="21"/>
              </w:rPr>
              <w:t>cloud-</w:t>
            </w:r>
          </w:p>
          <w:p>
            <w:pPr>
              <w:pStyle w:val="12"/>
              <w:spacing w:line="286" w:lineRule="exact"/>
              <w:ind w:left="20"/>
              <w:rPr>
                <w:sz w:val="21"/>
              </w:rPr>
            </w:pPr>
            <w:r>
              <w:rPr>
                <w:color w:val="4F4F4F"/>
                <w:sz w:val="21"/>
              </w:rPr>
              <w:t>commons</w:t>
            </w:r>
          </w:p>
        </w:tc>
        <w:tc>
          <w:tcPr>
            <w:tcW w:w="1051" w:type="dxa"/>
            <w:tcBorders>
              <w:top w:val="nil"/>
            </w:tcBorders>
          </w:tcPr>
          <w:p>
            <w:pPr>
              <w:pStyle w:val="12"/>
              <w:spacing w:line="328" w:lineRule="exact"/>
              <w:rPr>
                <w:sz w:val="21"/>
              </w:rPr>
            </w:pPr>
            <w:r>
              <w:rPr>
                <w:color w:val="4F4F4F"/>
                <w:sz w:val="21"/>
              </w:rPr>
              <w:t>ASE</w:t>
            </w:r>
          </w:p>
        </w:tc>
        <w:tc>
          <w:tcPr>
            <w:tcW w:w="1051" w:type="dxa"/>
            <w:tcBorders>
              <w:top w:val="nil"/>
            </w:tcBorders>
          </w:tcPr>
          <w:p>
            <w:pPr>
              <w:pStyle w:val="12"/>
              <w:spacing w:line="328" w:lineRule="exact"/>
              <w:rPr>
                <w:sz w:val="21"/>
              </w:rPr>
            </w:pPr>
            <w:r>
              <w:rPr>
                <w:color w:val="4F4F4F"/>
                <w:sz w:val="21"/>
              </w:rPr>
              <w:t>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30" w:hRule="atLeast"/>
        </w:trPr>
        <w:tc>
          <w:tcPr>
            <w:tcW w:w="1051" w:type="dxa"/>
            <w:vMerge w:val="continue"/>
            <w:tcBorders>
              <w:top w:val="nil"/>
            </w:tcBorders>
          </w:tcPr>
          <w:p>
            <w:pPr>
              <w:rPr>
                <w:sz w:val="2"/>
                <w:szCs w:val="2"/>
              </w:rPr>
            </w:pPr>
          </w:p>
        </w:tc>
        <w:tc>
          <w:tcPr>
            <w:tcW w:w="1051" w:type="dxa"/>
            <w:tcBorders>
              <w:right w:val="nil"/>
            </w:tcBorders>
          </w:tcPr>
          <w:p>
            <w:pPr>
              <w:pStyle w:val="12"/>
              <w:ind w:left="0"/>
              <w:rPr>
                <w:rFonts w:ascii="Times New Roman"/>
                <w:sz w:val="6"/>
              </w:rPr>
            </w:pPr>
          </w:p>
        </w:tc>
        <w:tc>
          <w:tcPr>
            <w:tcW w:w="1051" w:type="dxa"/>
            <w:tcBorders>
              <w:left w:val="nil"/>
              <w:right w:val="nil"/>
            </w:tcBorders>
          </w:tcPr>
          <w:p>
            <w:pPr>
              <w:pStyle w:val="12"/>
              <w:ind w:left="0"/>
              <w:rPr>
                <w:rFonts w:ascii="Times New Roman"/>
                <w:sz w:val="6"/>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25" w:line="177" w:lineRule="auto"/>
              <w:ind w:left="20" w:right="286"/>
              <w:rPr>
                <w:sz w:val="21"/>
              </w:rPr>
            </w:pPr>
            <w:r>
              <w:rPr>
                <w:color w:val="4F4F4F"/>
                <w:sz w:val="21"/>
              </w:rPr>
              <w:t>spring- cloud-</w:t>
            </w:r>
          </w:p>
          <w:p>
            <w:pPr>
              <w:pStyle w:val="12"/>
              <w:spacing w:line="263" w:lineRule="exact"/>
              <w:ind w:left="20"/>
              <w:rPr>
                <w:sz w:val="21"/>
              </w:rPr>
            </w:pPr>
            <w:r>
              <w:rPr>
                <w:color w:val="4F4F4F"/>
                <w:sz w:val="21"/>
              </w:rPr>
              <w:t>config</w:t>
            </w:r>
          </w:p>
        </w:tc>
        <w:tc>
          <w:tcPr>
            <w:tcW w:w="1051" w:type="dxa"/>
          </w:tcPr>
          <w:p>
            <w:pPr>
              <w:pStyle w:val="12"/>
              <w:spacing w:before="160" w:line="177" w:lineRule="auto"/>
              <w:ind w:right="-5"/>
              <w:rPr>
                <w:sz w:val="21"/>
              </w:rPr>
            </w:pPr>
            <w:r>
              <w:rPr>
                <w:color w:val="4F4F4F"/>
                <w:sz w:val="21"/>
              </w:rPr>
              <w:t>1.4.7.RELE ASE</w:t>
            </w:r>
          </w:p>
        </w:tc>
        <w:tc>
          <w:tcPr>
            <w:tcW w:w="1051" w:type="dxa"/>
          </w:tcPr>
          <w:p>
            <w:pPr>
              <w:pStyle w:val="12"/>
              <w:spacing w:before="160" w:line="177" w:lineRule="auto"/>
              <w:ind w:right="-5"/>
              <w:rPr>
                <w:sz w:val="21"/>
              </w:rPr>
            </w:pPr>
            <w:r>
              <w:rPr>
                <w:color w:val="4F4F4F"/>
                <w:sz w:val="21"/>
              </w:rPr>
              <w:t>2.1.3.RELE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25" w:line="177" w:lineRule="auto"/>
              <w:ind w:left="20" w:right="286"/>
              <w:rPr>
                <w:sz w:val="21"/>
              </w:rPr>
            </w:pPr>
            <w:r>
              <w:rPr>
                <w:color w:val="4F4F4F"/>
                <w:sz w:val="21"/>
              </w:rPr>
              <w:t>spring- cloud-</w:t>
            </w:r>
          </w:p>
          <w:p>
            <w:pPr>
              <w:pStyle w:val="12"/>
              <w:spacing w:line="263" w:lineRule="exact"/>
              <w:ind w:left="20"/>
              <w:rPr>
                <w:sz w:val="21"/>
              </w:rPr>
            </w:pPr>
            <w:r>
              <w:rPr>
                <w:color w:val="4F4F4F"/>
                <w:sz w:val="21"/>
              </w:rPr>
              <w:t>netflix</w:t>
            </w:r>
          </w:p>
        </w:tc>
        <w:tc>
          <w:tcPr>
            <w:tcW w:w="1051" w:type="dxa"/>
          </w:tcPr>
          <w:p>
            <w:pPr>
              <w:pStyle w:val="12"/>
              <w:spacing w:before="160" w:line="177" w:lineRule="auto"/>
              <w:ind w:right="-5"/>
              <w:rPr>
                <w:sz w:val="21"/>
              </w:rPr>
            </w:pPr>
            <w:r>
              <w:rPr>
                <w:color w:val="4F4F4F"/>
                <w:sz w:val="21"/>
              </w:rPr>
              <w:t>1.4.7.RELE ASE</w:t>
            </w:r>
          </w:p>
        </w:tc>
        <w:tc>
          <w:tcPr>
            <w:tcW w:w="1051" w:type="dxa"/>
          </w:tcPr>
          <w:p>
            <w:pPr>
              <w:pStyle w:val="12"/>
              <w:spacing w:before="160" w:line="177" w:lineRule="auto"/>
              <w:ind w:right="-5"/>
              <w:rPr>
                <w:sz w:val="21"/>
              </w:rPr>
            </w:pPr>
            <w:r>
              <w:rPr>
                <w:color w:val="4F4F4F"/>
                <w:sz w:val="21"/>
              </w:rPr>
              <w:t>2.1.2.RELE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25" w:line="177" w:lineRule="auto"/>
              <w:ind w:left="20" w:right="286"/>
              <w:rPr>
                <w:sz w:val="21"/>
              </w:rPr>
            </w:pPr>
            <w:r>
              <w:rPr>
                <w:color w:val="4F4F4F"/>
                <w:sz w:val="21"/>
              </w:rPr>
              <w:t>spring- cloud-</w:t>
            </w:r>
          </w:p>
          <w:p>
            <w:pPr>
              <w:pStyle w:val="12"/>
              <w:spacing w:line="263" w:lineRule="exact"/>
              <w:ind w:left="20"/>
              <w:rPr>
                <w:sz w:val="21"/>
              </w:rPr>
            </w:pPr>
            <w:r>
              <w:rPr>
                <w:color w:val="4F4F4F"/>
                <w:sz w:val="21"/>
              </w:rPr>
              <w:t>security</w:t>
            </w:r>
          </w:p>
        </w:tc>
        <w:tc>
          <w:tcPr>
            <w:tcW w:w="1051" w:type="dxa"/>
          </w:tcPr>
          <w:p>
            <w:pPr>
              <w:pStyle w:val="12"/>
              <w:spacing w:before="160" w:line="177" w:lineRule="auto"/>
              <w:ind w:right="-5"/>
              <w:rPr>
                <w:sz w:val="21"/>
              </w:rPr>
            </w:pPr>
            <w:r>
              <w:rPr>
                <w:color w:val="4F4F4F"/>
                <w:sz w:val="21"/>
              </w:rPr>
              <w:t>1.2.4.RELE ASE</w:t>
            </w:r>
          </w:p>
        </w:tc>
        <w:tc>
          <w:tcPr>
            <w:tcW w:w="1051" w:type="dxa"/>
          </w:tcPr>
          <w:p>
            <w:pPr>
              <w:pStyle w:val="12"/>
              <w:spacing w:before="160" w:line="177" w:lineRule="auto"/>
              <w:ind w:right="-5"/>
              <w:rPr>
                <w:sz w:val="21"/>
              </w:rPr>
            </w:pPr>
            <w:r>
              <w:rPr>
                <w:color w:val="4F4F4F"/>
                <w:sz w:val="21"/>
              </w:rPr>
              <w:t>2.1.3.RELE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25" w:line="177" w:lineRule="auto"/>
              <w:ind w:left="20" w:right="286"/>
              <w:rPr>
                <w:sz w:val="21"/>
              </w:rPr>
            </w:pPr>
            <w:r>
              <w:rPr>
                <w:color w:val="4F4F4F"/>
                <w:sz w:val="21"/>
              </w:rPr>
              <w:t>spring- cloud-</w:t>
            </w:r>
          </w:p>
          <w:p>
            <w:pPr>
              <w:pStyle w:val="12"/>
              <w:spacing w:line="263" w:lineRule="exact"/>
              <w:ind w:left="20"/>
              <w:rPr>
                <w:sz w:val="21"/>
              </w:rPr>
            </w:pPr>
            <w:r>
              <w:rPr>
                <w:color w:val="4F4F4F"/>
                <w:sz w:val="21"/>
              </w:rPr>
              <w:t>consul</w:t>
            </w:r>
          </w:p>
        </w:tc>
        <w:tc>
          <w:tcPr>
            <w:tcW w:w="1051" w:type="dxa"/>
          </w:tcPr>
          <w:p>
            <w:pPr>
              <w:pStyle w:val="12"/>
              <w:spacing w:before="160" w:line="177" w:lineRule="auto"/>
              <w:ind w:right="-5"/>
              <w:rPr>
                <w:sz w:val="21"/>
              </w:rPr>
            </w:pPr>
            <w:r>
              <w:rPr>
                <w:color w:val="4F4F4F"/>
                <w:sz w:val="21"/>
              </w:rPr>
              <w:t>1.3.6.RELE ASE</w:t>
            </w:r>
          </w:p>
        </w:tc>
        <w:tc>
          <w:tcPr>
            <w:tcW w:w="1051" w:type="dxa"/>
          </w:tcPr>
          <w:p>
            <w:pPr>
              <w:pStyle w:val="12"/>
              <w:spacing w:before="160" w:line="177" w:lineRule="auto"/>
              <w:ind w:right="-5"/>
              <w:rPr>
                <w:sz w:val="21"/>
              </w:rPr>
            </w:pPr>
            <w:r>
              <w:rPr>
                <w:color w:val="4F4F4F"/>
                <w:sz w:val="21"/>
              </w:rPr>
              <w:t>2.1.2.RELE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25" w:line="177" w:lineRule="auto"/>
              <w:ind w:left="20" w:right="286"/>
              <w:rPr>
                <w:sz w:val="21"/>
              </w:rPr>
            </w:pPr>
            <w:r>
              <w:rPr>
                <w:color w:val="4F4F4F"/>
                <w:sz w:val="21"/>
              </w:rPr>
              <w:t>spring- cloud-</w:t>
            </w:r>
          </w:p>
          <w:p>
            <w:pPr>
              <w:pStyle w:val="12"/>
              <w:spacing w:line="263" w:lineRule="exact"/>
              <w:ind w:left="20"/>
              <w:rPr>
                <w:sz w:val="21"/>
              </w:rPr>
            </w:pPr>
            <w:r>
              <w:rPr>
                <w:color w:val="4F4F4F"/>
                <w:sz w:val="21"/>
              </w:rPr>
              <w:t>sleuth</w:t>
            </w:r>
          </w:p>
        </w:tc>
        <w:tc>
          <w:tcPr>
            <w:tcW w:w="1051" w:type="dxa"/>
          </w:tcPr>
          <w:p>
            <w:pPr>
              <w:pStyle w:val="12"/>
              <w:spacing w:before="160" w:line="177" w:lineRule="auto"/>
              <w:ind w:right="-5"/>
              <w:rPr>
                <w:sz w:val="21"/>
              </w:rPr>
            </w:pPr>
            <w:r>
              <w:rPr>
                <w:color w:val="4F4F4F"/>
                <w:sz w:val="21"/>
              </w:rPr>
              <w:t>1.3.6.RELE ASE</w:t>
            </w:r>
          </w:p>
        </w:tc>
        <w:tc>
          <w:tcPr>
            <w:tcW w:w="1051" w:type="dxa"/>
          </w:tcPr>
          <w:p>
            <w:pPr>
              <w:pStyle w:val="12"/>
              <w:spacing w:before="160" w:line="177" w:lineRule="auto"/>
              <w:ind w:right="-5"/>
              <w:rPr>
                <w:sz w:val="21"/>
              </w:rPr>
            </w:pPr>
            <w:r>
              <w:rPr>
                <w:color w:val="4F4F4F"/>
                <w:sz w:val="21"/>
              </w:rPr>
              <w:t>2.1.1.RELE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25" w:line="177" w:lineRule="auto"/>
              <w:ind w:left="20" w:right="286"/>
              <w:rPr>
                <w:sz w:val="21"/>
              </w:rPr>
            </w:pPr>
            <w:r>
              <w:rPr>
                <w:color w:val="4F4F4F"/>
                <w:sz w:val="21"/>
              </w:rPr>
              <w:t>spring- cloud-</w:t>
            </w:r>
          </w:p>
          <w:p>
            <w:pPr>
              <w:pStyle w:val="12"/>
              <w:spacing w:line="263" w:lineRule="exact"/>
              <w:ind w:left="20"/>
              <w:rPr>
                <w:sz w:val="21"/>
              </w:rPr>
            </w:pPr>
            <w:r>
              <w:rPr>
                <w:color w:val="4F4F4F"/>
                <w:sz w:val="21"/>
              </w:rPr>
              <w:t>stream</w:t>
            </w:r>
          </w:p>
        </w:tc>
        <w:tc>
          <w:tcPr>
            <w:tcW w:w="1051" w:type="dxa"/>
          </w:tcPr>
          <w:p>
            <w:pPr>
              <w:pStyle w:val="12"/>
              <w:spacing w:before="160" w:line="177" w:lineRule="auto"/>
              <w:ind w:right="35"/>
              <w:rPr>
                <w:sz w:val="21"/>
              </w:rPr>
            </w:pPr>
            <w:r>
              <w:rPr>
                <w:color w:val="4F4F4F"/>
                <w:sz w:val="21"/>
              </w:rPr>
              <w:t>Ditmars.S R5</w:t>
            </w:r>
          </w:p>
        </w:tc>
        <w:tc>
          <w:tcPr>
            <w:tcW w:w="1051" w:type="dxa"/>
          </w:tcPr>
          <w:p>
            <w:pPr>
              <w:pStyle w:val="12"/>
              <w:spacing w:before="160" w:line="177" w:lineRule="auto"/>
              <w:ind w:right="40"/>
              <w:rPr>
                <w:sz w:val="21"/>
              </w:rPr>
            </w:pPr>
            <w:r>
              <w:rPr>
                <w:color w:val="4F4F4F"/>
                <w:sz w:val="21"/>
              </w:rPr>
              <w:t>Fishtown. SR3</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2"/>
              <w:spacing w:before="25" w:line="177" w:lineRule="auto"/>
              <w:ind w:left="20" w:right="32"/>
              <w:rPr>
                <w:sz w:val="21"/>
              </w:rPr>
            </w:pPr>
            <w:r>
              <w:rPr>
                <w:color w:val="4F4F4F"/>
                <w:sz w:val="21"/>
              </w:rPr>
              <w:t>spring- cloud- zookeepe</w:t>
            </w:r>
          </w:p>
          <w:p>
            <w:pPr>
              <w:pStyle w:val="12"/>
              <w:spacing w:line="261" w:lineRule="exact"/>
              <w:ind w:left="20"/>
              <w:rPr>
                <w:sz w:val="21"/>
              </w:rPr>
            </w:pPr>
            <w:r>
              <w:rPr>
                <w:color w:val="4F4F4F"/>
                <w:sz w:val="21"/>
              </w:rPr>
              <w:t>r</w:t>
            </w:r>
          </w:p>
        </w:tc>
        <w:tc>
          <w:tcPr>
            <w:tcW w:w="1051" w:type="dxa"/>
          </w:tcPr>
          <w:p>
            <w:pPr>
              <w:pStyle w:val="12"/>
              <w:spacing w:before="15"/>
              <w:ind w:left="0"/>
              <w:rPr>
                <w:b/>
                <w:sz w:val="16"/>
              </w:rPr>
            </w:pPr>
          </w:p>
          <w:p>
            <w:pPr>
              <w:pStyle w:val="12"/>
              <w:spacing w:line="177" w:lineRule="auto"/>
              <w:ind w:right="-5"/>
              <w:rPr>
                <w:sz w:val="21"/>
              </w:rPr>
            </w:pPr>
            <w:r>
              <w:rPr>
                <w:color w:val="4F4F4F"/>
                <w:sz w:val="21"/>
              </w:rPr>
              <w:t>1.2.3.RELE ASE</w:t>
            </w:r>
          </w:p>
        </w:tc>
        <w:tc>
          <w:tcPr>
            <w:tcW w:w="1051" w:type="dxa"/>
          </w:tcPr>
          <w:p>
            <w:pPr>
              <w:pStyle w:val="12"/>
              <w:spacing w:before="15"/>
              <w:ind w:left="0"/>
              <w:rPr>
                <w:b/>
                <w:sz w:val="16"/>
              </w:rPr>
            </w:pPr>
          </w:p>
          <w:p>
            <w:pPr>
              <w:pStyle w:val="12"/>
              <w:spacing w:line="177" w:lineRule="auto"/>
              <w:ind w:right="-5"/>
              <w:rPr>
                <w:sz w:val="21"/>
              </w:rPr>
            </w:pPr>
            <w:r>
              <w:rPr>
                <w:color w:val="4F4F4F"/>
                <w:sz w:val="21"/>
              </w:rPr>
              <w:t>2.1.2.RELE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2"/>
              <w:spacing w:line="289" w:lineRule="exact"/>
              <w:ind w:left="20"/>
              <w:rPr>
                <w:sz w:val="21"/>
              </w:rPr>
            </w:pPr>
            <w:r>
              <w:rPr>
                <w:color w:val="4F4F4F"/>
                <w:sz w:val="21"/>
              </w:rPr>
              <w:t>spring-</w:t>
            </w:r>
          </w:p>
          <w:p>
            <w:pPr>
              <w:pStyle w:val="12"/>
              <w:spacing w:line="286" w:lineRule="exact"/>
              <w:ind w:left="20"/>
              <w:rPr>
                <w:sz w:val="21"/>
              </w:rPr>
            </w:pPr>
            <w:r>
              <w:rPr>
                <w:color w:val="4F4F4F"/>
                <w:sz w:val="21"/>
              </w:rPr>
              <w:t>boot</w:t>
            </w:r>
          </w:p>
        </w:tc>
        <w:tc>
          <w:tcPr>
            <w:tcW w:w="1051" w:type="dxa"/>
          </w:tcPr>
          <w:p>
            <w:pPr>
              <w:pStyle w:val="12"/>
              <w:spacing w:line="289" w:lineRule="exact"/>
              <w:rPr>
                <w:sz w:val="21"/>
              </w:rPr>
            </w:pPr>
            <w:r>
              <w:rPr>
                <w:color w:val="4F4F4F"/>
                <w:sz w:val="21"/>
              </w:rPr>
              <w:t>1.5.21.REL</w:t>
            </w:r>
          </w:p>
          <w:p>
            <w:pPr>
              <w:pStyle w:val="12"/>
              <w:spacing w:line="286" w:lineRule="exact"/>
              <w:rPr>
                <w:sz w:val="21"/>
              </w:rPr>
            </w:pPr>
            <w:r>
              <w:rPr>
                <w:color w:val="4F4F4F"/>
                <w:sz w:val="21"/>
              </w:rPr>
              <w:t>EASE</w:t>
            </w:r>
          </w:p>
        </w:tc>
        <w:tc>
          <w:tcPr>
            <w:tcW w:w="1051" w:type="dxa"/>
          </w:tcPr>
          <w:p>
            <w:pPr>
              <w:pStyle w:val="12"/>
              <w:spacing w:line="289" w:lineRule="exact"/>
              <w:rPr>
                <w:sz w:val="21"/>
              </w:rPr>
            </w:pPr>
            <w:r>
              <w:rPr>
                <w:color w:val="4F4F4F"/>
                <w:sz w:val="21"/>
              </w:rPr>
              <w:t>2.1.5.RELE</w:t>
            </w:r>
          </w:p>
          <w:p>
            <w:pPr>
              <w:pStyle w:val="12"/>
              <w:spacing w:line="286" w:lineRule="exact"/>
              <w:rPr>
                <w:sz w:val="21"/>
              </w:rPr>
            </w:pPr>
            <w:r>
              <w:rPr>
                <w:color w:val="4F4F4F"/>
                <w:sz w:val="21"/>
              </w:rPr>
              <w:t>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25" w:line="177" w:lineRule="auto"/>
              <w:ind w:left="20" w:right="286"/>
              <w:rPr>
                <w:sz w:val="21"/>
              </w:rPr>
            </w:pPr>
            <w:r>
              <w:rPr>
                <w:color w:val="4F4F4F"/>
                <w:sz w:val="21"/>
              </w:rPr>
              <w:t>spring- cloud-</w:t>
            </w:r>
          </w:p>
          <w:p>
            <w:pPr>
              <w:pStyle w:val="12"/>
              <w:spacing w:line="263" w:lineRule="exact"/>
              <w:ind w:left="20"/>
              <w:rPr>
                <w:sz w:val="21"/>
              </w:rPr>
            </w:pPr>
            <w:r>
              <w:rPr>
                <w:color w:val="4F4F4F"/>
                <w:sz w:val="21"/>
              </w:rPr>
              <w:t>task</w:t>
            </w:r>
          </w:p>
        </w:tc>
        <w:tc>
          <w:tcPr>
            <w:tcW w:w="1051" w:type="dxa"/>
          </w:tcPr>
          <w:p>
            <w:pPr>
              <w:pStyle w:val="12"/>
              <w:spacing w:before="160" w:line="177" w:lineRule="auto"/>
              <w:ind w:right="-5"/>
              <w:rPr>
                <w:sz w:val="21"/>
              </w:rPr>
            </w:pPr>
            <w:r>
              <w:rPr>
                <w:color w:val="4F4F4F"/>
                <w:sz w:val="21"/>
              </w:rPr>
              <w:t>1.2.4.RELE ASE</w:t>
            </w:r>
          </w:p>
        </w:tc>
        <w:tc>
          <w:tcPr>
            <w:tcW w:w="1051" w:type="dxa"/>
          </w:tcPr>
          <w:p>
            <w:pPr>
              <w:pStyle w:val="12"/>
              <w:spacing w:before="160" w:line="177" w:lineRule="auto"/>
              <w:ind w:right="-5"/>
              <w:rPr>
                <w:sz w:val="21"/>
              </w:rPr>
            </w:pPr>
            <w:r>
              <w:rPr>
                <w:color w:val="4F4F4F"/>
                <w:sz w:val="21"/>
              </w:rPr>
              <w:t>2.1.2.RELE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25" w:line="177" w:lineRule="auto"/>
              <w:ind w:left="20" w:right="286"/>
              <w:rPr>
                <w:sz w:val="21"/>
              </w:rPr>
            </w:pPr>
            <w:r>
              <w:rPr>
                <w:color w:val="4F4F4F"/>
                <w:sz w:val="21"/>
              </w:rPr>
              <w:t>spring- cloud-</w:t>
            </w:r>
          </w:p>
          <w:p>
            <w:pPr>
              <w:pStyle w:val="12"/>
              <w:spacing w:line="263" w:lineRule="exact"/>
              <w:ind w:left="20"/>
              <w:rPr>
                <w:sz w:val="21"/>
              </w:rPr>
            </w:pPr>
            <w:r>
              <w:rPr>
                <w:color w:val="4F4F4F"/>
                <w:sz w:val="21"/>
              </w:rPr>
              <w:t>gateway</w:t>
            </w:r>
          </w:p>
        </w:tc>
        <w:tc>
          <w:tcPr>
            <w:tcW w:w="1051" w:type="dxa"/>
          </w:tcPr>
          <w:p>
            <w:pPr>
              <w:pStyle w:val="12"/>
              <w:spacing w:before="160" w:line="177" w:lineRule="auto"/>
              <w:ind w:right="-5"/>
              <w:rPr>
                <w:sz w:val="21"/>
              </w:rPr>
            </w:pPr>
            <w:r>
              <w:rPr>
                <w:color w:val="4F4F4F"/>
                <w:sz w:val="21"/>
              </w:rPr>
              <w:t>1.0.3.RELE ASE</w:t>
            </w:r>
          </w:p>
        </w:tc>
        <w:tc>
          <w:tcPr>
            <w:tcW w:w="1051" w:type="dxa"/>
          </w:tcPr>
          <w:p>
            <w:pPr>
              <w:pStyle w:val="12"/>
              <w:spacing w:before="160" w:line="177" w:lineRule="auto"/>
              <w:ind w:right="-5"/>
              <w:rPr>
                <w:sz w:val="21"/>
              </w:rPr>
            </w:pPr>
            <w:r>
              <w:rPr>
                <w:color w:val="4F4F4F"/>
                <w:sz w:val="21"/>
              </w:rPr>
              <w:t>2.1.2.RELE ASE</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2"/>
              <w:spacing w:before="25" w:line="177" w:lineRule="auto"/>
              <w:ind w:left="20" w:right="110"/>
              <w:rPr>
                <w:sz w:val="21"/>
              </w:rPr>
            </w:pPr>
            <w:r>
              <w:rPr>
                <w:color w:val="4F4F4F"/>
                <w:sz w:val="21"/>
              </w:rPr>
              <w:t>spring- cloud- openfeig</w:t>
            </w:r>
          </w:p>
          <w:p>
            <w:pPr>
              <w:pStyle w:val="12"/>
              <w:spacing w:line="261" w:lineRule="exact"/>
              <w:ind w:left="20"/>
              <w:rPr>
                <w:sz w:val="21"/>
              </w:rPr>
            </w:pPr>
            <w:r>
              <w:rPr>
                <w:color w:val="4F4F4F"/>
                <w:sz w:val="21"/>
              </w:rPr>
              <w:t>n</w:t>
            </w:r>
          </w:p>
        </w:tc>
        <w:tc>
          <w:tcPr>
            <w:tcW w:w="1051" w:type="dxa"/>
          </w:tcPr>
          <w:p>
            <w:pPr>
              <w:pStyle w:val="12"/>
              <w:spacing w:before="4"/>
              <w:ind w:left="0"/>
              <w:rPr>
                <w:b/>
                <w:sz w:val="20"/>
              </w:rPr>
            </w:pPr>
          </w:p>
          <w:p>
            <w:pPr>
              <w:pStyle w:val="12"/>
              <w:rPr>
                <w:sz w:val="21"/>
              </w:rPr>
            </w:pPr>
            <w:r>
              <w:rPr>
                <w:color w:val="4F4F4F"/>
                <w:sz w:val="21"/>
              </w:rPr>
              <w:t>暂无</w:t>
            </w:r>
          </w:p>
        </w:tc>
        <w:tc>
          <w:tcPr>
            <w:tcW w:w="1051" w:type="dxa"/>
          </w:tcPr>
          <w:p>
            <w:pPr>
              <w:pStyle w:val="12"/>
              <w:spacing w:before="15"/>
              <w:ind w:left="0"/>
              <w:rPr>
                <w:b/>
                <w:sz w:val="16"/>
              </w:rPr>
            </w:pPr>
          </w:p>
          <w:p>
            <w:pPr>
              <w:pStyle w:val="12"/>
              <w:spacing w:line="177" w:lineRule="auto"/>
              <w:ind w:right="-5"/>
              <w:rPr>
                <w:sz w:val="21"/>
              </w:rPr>
            </w:pPr>
            <w:r>
              <w:rPr>
                <w:color w:val="4F4F4F"/>
                <w:sz w:val="21"/>
              </w:rPr>
              <w:t>2.1.2.RELE ASE</w:t>
            </w:r>
          </w:p>
        </w:tc>
      </w:tr>
    </w:tbl>
    <w:p>
      <w:pPr>
        <w:spacing w:before="0" w:line="230" w:lineRule="auto"/>
        <w:ind w:left="100" w:right="163" w:firstLine="0"/>
        <w:jc w:val="left"/>
        <w:rPr>
          <w:b/>
          <w:sz w:val="27"/>
        </w:rPr>
      </w:pPr>
      <w:r>
        <w:rPr>
          <w:b/>
          <w:color w:val="4D4D4D"/>
          <w:sz w:val="27"/>
        </w:rPr>
        <w:t>注意：Hoxton版本是基于SpringBoot    2.2.x版本构建的，不适用于1.5.x版本。随着2019年8月SpringBoot 1.5.x版本停止维护，Edgware版本也将停止维护。</w:t>
      </w:r>
    </w:p>
    <w:p>
      <w:pPr>
        <w:spacing w:before="0" w:line="729" w:lineRule="exact"/>
        <w:ind w:left="100" w:right="0" w:firstLine="0"/>
        <w:jc w:val="left"/>
        <w:rPr>
          <w:b/>
          <w:sz w:val="41"/>
        </w:rPr>
      </w:pPr>
      <w:r>
        <w:rPr>
          <w:b/>
          <w:color w:val="4F4F4F"/>
          <w:sz w:val="41"/>
        </w:rPr>
        <w:t>SpringBoot和SpringCloud的区别？</w:t>
      </w:r>
    </w:p>
    <w:p>
      <w:pPr>
        <w:pStyle w:val="5"/>
        <w:spacing w:line="474" w:lineRule="exact"/>
      </w:pPr>
      <w:r>
        <w:rPr>
          <w:color w:val="4D4D4D"/>
        </w:rPr>
        <w:t>SpringBoot专注于快速方便的开发单个个体微服务。</w:t>
      </w:r>
    </w:p>
    <w:p>
      <w:pPr>
        <w:pStyle w:val="5"/>
        <w:spacing w:before="1" w:line="230" w:lineRule="auto"/>
        <w:ind w:right="296"/>
      </w:pPr>
      <w:r>
        <w:rPr>
          <w:color w:val="4D4D4D"/>
        </w:rPr>
        <w:t>SpringCloud是关注全局的微服务协调整理治理框架，它将SpringBoot开发的一个个单体微服务整合并管理起来，</w:t>
      </w:r>
    </w:p>
    <w:p>
      <w:pPr>
        <w:spacing w:after="0" w:line="230" w:lineRule="auto"/>
        <w:sectPr>
          <w:pgSz w:w="11920" w:h="16840"/>
          <w:pgMar w:top="1000" w:right="1020" w:bottom="280" w:left="1020" w:header="720" w:footer="720" w:gutter="0"/>
          <w:cols w:space="720" w:num="1"/>
        </w:sectPr>
      </w:pPr>
    </w:p>
    <w:p>
      <w:pPr>
        <w:pStyle w:val="5"/>
        <w:spacing w:before="23" w:line="230" w:lineRule="auto"/>
        <w:ind w:right="113"/>
      </w:pPr>
      <w:r>
        <w:rPr>
          <w:color w:val="4D4D4D"/>
        </w:rPr>
        <w:t>为各个微服务之间提供，配置管理、服务发现、断路器、路由、微代理、事件总线、全局锁、决策竞选、分布式会话等等集成服务</w:t>
      </w:r>
    </w:p>
    <w:p>
      <w:pPr>
        <w:pStyle w:val="5"/>
        <w:spacing w:before="5" w:line="230" w:lineRule="auto"/>
        <w:ind w:right="229"/>
      </w:pPr>
      <w:r>
        <w:rPr>
          <w:color w:val="4D4D4D"/>
        </w:rPr>
        <w:t>SpringBoot可以离开SpringCloud独立使用开发项目， 但是SpringCloud离不开SpringBoot ，属于依赖的关系</w:t>
      </w:r>
    </w:p>
    <w:p>
      <w:pPr>
        <w:pStyle w:val="5"/>
        <w:spacing w:before="5" w:line="230" w:lineRule="auto"/>
        <w:ind w:right="296"/>
      </w:pPr>
      <w:r>
        <w:rPr>
          <w:color w:val="4D4D4D"/>
        </w:rPr>
        <w:t>SpringBoot专注于快速、方便的开发单个微服务个体，SpringCloud关注全局的服务治理框架。</w:t>
      </w:r>
    </w:p>
    <w:p>
      <w:pPr>
        <w:pStyle w:val="2"/>
        <w:spacing w:before="13" w:line="228" w:lineRule="auto"/>
        <w:ind w:right="417"/>
      </w:pPr>
      <w:r>
        <w:rPr>
          <w:color w:val="4F4F4F"/>
        </w:rPr>
        <w:t>使用 Spring Boot 开发分布式微服务时，我们面临以下问题</w:t>
      </w:r>
    </w:p>
    <w:p>
      <w:pPr>
        <w:pStyle w:val="11"/>
        <w:numPr>
          <w:ilvl w:val="0"/>
          <w:numId w:val="1"/>
        </w:numPr>
        <w:tabs>
          <w:tab w:val="left" w:pos="816"/>
        </w:tabs>
        <w:spacing w:before="0" w:after="0" w:line="230" w:lineRule="auto"/>
        <w:ind w:left="100" w:right="383" w:firstLine="0"/>
        <w:jc w:val="left"/>
        <w:rPr>
          <w:sz w:val="27"/>
        </w:rPr>
      </w:pPr>
      <w:r>
        <w:rPr>
          <w:color w:val="4D4D4D"/>
          <w:spacing w:val="-1"/>
          <w:sz w:val="27"/>
        </w:rPr>
        <w:t>与分布式系统相关的复杂性-这种开销包括网络问题，延迟开销，带宽问</w:t>
      </w:r>
      <w:r>
        <w:rPr>
          <w:color w:val="4D4D4D"/>
          <w:sz w:val="27"/>
        </w:rPr>
        <w:t>题，安全问题。</w:t>
      </w:r>
    </w:p>
    <w:p>
      <w:pPr>
        <w:pStyle w:val="11"/>
        <w:numPr>
          <w:ilvl w:val="0"/>
          <w:numId w:val="1"/>
        </w:numPr>
        <w:tabs>
          <w:tab w:val="left" w:pos="816"/>
        </w:tabs>
        <w:spacing w:before="1" w:after="0" w:line="230" w:lineRule="auto"/>
        <w:ind w:left="100" w:right="107" w:firstLine="0"/>
        <w:jc w:val="both"/>
        <w:rPr>
          <w:sz w:val="27"/>
        </w:rPr>
      </w:pPr>
      <w:r>
        <w:rPr>
          <w:color w:val="4D4D4D"/>
          <w:spacing w:val="-1"/>
          <w:sz w:val="27"/>
        </w:rPr>
        <w:t>服务发现-服务发现工具管理群集中的流程和服务如何查找和互相交谈。它涉及一个服务目录，在该目录中注册服务，然后能够查找并连接到该目录中的服</w:t>
      </w:r>
      <w:r>
        <w:rPr>
          <w:color w:val="4D4D4D"/>
          <w:sz w:val="27"/>
        </w:rPr>
        <w:t>务。</w:t>
      </w:r>
    </w:p>
    <w:p>
      <w:pPr>
        <w:pStyle w:val="11"/>
        <w:numPr>
          <w:ilvl w:val="0"/>
          <w:numId w:val="1"/>
        </w:numPr>
        <w:tabs>
          <w:tab w:val="left" w:pos="816"/>
        </w:tabs>
        <w:spacing w:before="0" w:after="0" w:line="482" w:lineRule="exact"/>
        <w:ind w:left="815" w:right="0" w:hanging="715"/>
        <w:jc w:val="left"/>
        <w:rPr>
          <w:sz w:val="27"/>
        </w:rPr>
      </w:pPr>
      <w:r>
        <w:rPr>
          <w:color w:val="4D4D4D"/>
          <w:sz w:val="27"/>
        </w:rPr>
        <w:t>冗余-分布式系统中的冗余问题。</w:t>
      </w:r>
    </w:p>
    <w:p>
      <w:pPr>
        <w:pStyle w:val="11"/>
        <w:numPr>
          <w:ilvl w:val="0"/>
          <w:numId w:val="1"/>
        </w:numPr>
        <w:tabs>
          <w:tab w:val="left" w:pos="816"/>
        </w:tabs>
        <w:spacing w:before="6" w:after="0" w:line="230" w:lineRule="auto"/>
        <w:ind w:left="100" w:right="182" w:firstLine="0"/>
        <w:jc w:val="left"/>
        <w:rPr>
          <w:sz w:val="27"/>
        </w:rPr>
      </w:pPr>
      <w:r>
        <w:rPr>
          <w:color w:val="4D4D4D"/>
          <w:spacing w:val="-1"/>
          <w:sz w:val="27"/>
        </w:rPr>
        <w:t>负载平衡 --负载平衡改善跨多个计算资源的工作负荷，诸如计算机，计算</w:t>
      </w:r>
      <w:r>
        <w:rPr>
          <w:color w:val="4D4D4D"/>
          <w:sz w:val="27"/>
        </w:rPr>
        <w:t>机集群，网络链路，中央处理单元，或磁盘驱动器的分布。</w:t>
      </w:r>
    </w:p>
    <w:p>
      <w:pPr>
        <w:pStyle w:val="11"/>
        <w:numPr>
          <w:ilvl w:val="0"/>
          <w:numId w:val="1"/>
        </w:numPr>
        <w:tabs>
          <w:tab w:val="left" w:pos="816"/>
        </w:tabs>
        <w:spacing w:before="0" w:after="0" w:line="480" w:lineRule="exact"/>
        <w:ind w:left="815" w:right="0" w:hanging="715"/>
        <w:jc w:val="left"/>
        <w:rPr>
          <w:sz w:val="27"/>
        </w:rPr>
      </w:pPr>
      <w:r>
        <w:rPr>
          <w:color w:val="4D4D4D"/>
          <w:sz w:val="27"/>
        </w:rPr>
        <w:t>性能-问题 由于各种运营开销导致的性能问题。</w:t>
      </w:r>
    </w:p>
    <w:p>
      <w:pPr>
        <w:pStyle w:val="11"/>
        <w:numPr>
          <w:ilvl w:val="0"/>
          <w:numId w:val="1"/>
        </w:numPr>
        <w:tabs>
          <w:tab w:val="left" w:pos="816"/>
        </w:tabs>
        <w:spacing w:before="0" w:after="0" w:line="478" w:lineRule="exact"/>
        <w:ind w:left="815" w:right="0" w:hanging="715"/>
        <w:jc w:val="left"/>
        <w:rPr>
          <w:sz w:val="27"/>
        </w:rPr>
      </w:pPr>
      <w:r>
        <w:rPr>
          <w:color w:val="4D4D4D"/>
          <w:sz w:val="27"/>
        </w:rPr>
        <w:t>部署复杂性-Devops 技能的要求。</w:t>
      </w:r>
    </w:p>
    <w:p>
      <w:pPr>
        <w:pStyle w:val="2"/>
        <w:spacing w:before="16" w:line="228" w:lineRule="auto"/>
        <w:ind w:right="323"/>
      </w:pPr>
      <w:r>
        <w:rPr>
          <w:color w:val="4F4F4F"/>
        </w:rPr>
        <w:t>服务注册和发现是什么意思？Spring Cloud 如何实现？</w:t>
      </w:r>
    </w:p>
    <w:p>
      <w:pPr>
        <w:pStyle w:val="5"/>
        <w:spacing w:line="230" w:lineRule="auto"/>
        <w:ind w:right="113"/>
        <w:jc w:val="both"/>
      </w:pPr>
      <w:r>
        <w:rPr>
          <w:color w:val="4D4D4D"/>
        </w:rPr>
        <w:t>当我们开始一个项目时，我们通常在属性文件中进行所有的配置。随着越来越多的服务开发和部署，添加和修改这些属性变得更加复杂。有些服务可能会下降， 而某些位置可能会发生变化。手动更改属性可能会产生问题。 Eureka 服务注册和发现可以在这种情况下提供帮助。由于所有服务都在 Eureka 服务器上注册并通过调用 Eureka 服务器完成查找，因此无需处理服务地点的任何更改和处理。</w:t>
      </w:r>
    </w:p>
    <w:p>
      <w:pPr>
        <w:pStyle w:val="2"/>
        <w:spacing w:line="734" w:lineRule="exact"/>
        <w:jc w:val="both"/>
      </w:pPr>
      <w:r>
        <w:rPr>
          <w:color w:val="4F4F4F"/>
        </w:rPr>
        <w:t>Spring Cloud 和dubbo区别?</w:t>
      </w:r>
    </w:p>
    <w:p>
      <w:pPr>
        <w:pStyle w:val="11"/>
        <w:numPr>
          <w:ilvl w:val="0"/>
          <w:numId w:val="2"/>
        </w:numPr>
        <w:tabs>
          <w:tab w:val="left" w:pos="816"/>
        </w:tabs>
        <w:spacing w:before="0" w:after="0" w:line="482" w:lineRule="exact"/>
        <w:ind w:left="815" w:right="0" w:hanging="715"/>
        <w:jc w:val="both"/>
        <w:rPr>
          <w:sz w:val="27"/>
        </w:rPr>
      </w:pPr>
      <w:r>
        <w:rPr>
          <w:color w:val="4D4D4D"/>
          <w:sz w:val="27"/>
        </w:rPr>
        <w:t>服务调用方式 dubbo是RPC</w:t>
      </w:r>
      <w:r>
        <w:rPr>
          <w:color w:val="4D4D4D"/>
          <w:spacing w:val="4"/>
          <w:sz w:val="27"/>
        </w:rPr>
        <w:t xml:space="preserve"> </w:t>
      </w:r>
      <w:r>
        <w:rPr>
          <w:color w:val="4D4D4D"/>
          <w:sz w:val="27"/>
        </w:rPr>
        <w:t>springcloud</w:t>
      </w:r>
      <w:r>
        <w:rPr>
          <w:color w:val="4D4D4D"/>
          <w:spacing w:val="5"/>
          <w:sz w:val="27"/>
        </w:rPr>
        <w:t xml:space="preserve"> </w:t>
      </w:r>
      <w:r>
        <w:rPr>
          <w:color w:val="4D4D4D"/>
          <w:sz w:val="27"/>
        </w:rPr>
        <w:t>Rest</w:t>
      </w:r>
      <w:r>
        <w:rPr>
          <w:color w:val="4D4D4D"/>
          <w:spacing w:val="4"/>
          <w:sz w:val="27"/>
        </w:rPr>
        <w:t xml:space="preserve"> </w:t>
      </w:r>
      <w:r>
        <w:rPr>
          <w:color w:val="4D4D4D"/>
          <w:sz w:val="27"/>
        </w:rPr>
        <w:t>Api</w:t>
      </w:r>
    </w:p>
    <w:p>
      <w:pPr>
        <w:spacing w:after="0" w:line="482" w:lineRule="exact"/>
        <w:jc w:val="both"/>
        <w:rPr>
          <w:sz w:val="27"/>
        </w:rPr>
        <w:sectPr>
          <w:pgSz w:w="11920" w:h="16840"/>
          <w:pgMar w:top="980" w:right="1020" w:bottom="280" w:left="1020" w:header="720" w:footer="720" w:gutter="0"/>
          <w:cols w:space="720" w:num="1"/>
        </w:sectPr>
      </w:pPr>
    </w:p>
    <w:p>
      <w:pPr>
        <w:pStyle w:val="11"/>
        <w:numPr>
          <w:ilvl w:val="0"/>
          <w:numId w:val="2"/>
        </w:numPr>
        <w:tabs>
          <w:tab w:val="left" w:pos="816"/>
        </w:tabs>
        <w:spacing w:before="23" w:after="0" w:line="230" w:lineRule="auto"/>
        <w:ind w:left="100" w:right="1076" w:firstLine="0"/>
        <w:jc w:val="left"/>
        <w:rPr>
          <w:sz w:val="27"/>
        </w:rPr>
      </w:pPr>
      <w:r>
        <w:rPr>
          <w:color w:val="4D4D4D"/>
          <w:sz w:val="27"/>
        </w:rPr>
        <w:t>注册中心,dubbo</w:t>
      </w:r>
      <w:r>
        <w:rPr>
          <w:color w:val="4D4D4D"/>
          <w:spacing w:val="39"/>
          <w:sz w:val="27"/>
        </w:rPr>
        <w:t xml:space="preserve"> 是</w:t>
      </w:r>
      <w:r>
        <w:rPr>
          <w:color w:val="4D4D4D"/>
          <w:sz w:val="27"/>
        </w:rPr>
        <w:t>zookeeper</w:t>
      </w:r>
      <w:r>
        <w:rPr>
          <w:color w:val="4D4D4D"/>
          <w:spacing w:val="79"/>
          <w:sz w:val="27"/>
        </w:rPr>
        <w:t xml:space="preserve"> </w:t>
      </w:r>
      <w:r>
        <w:rPr>
          <w:color w:val="4D4D4D"/>
          <w:sz w:val="27"/>
        </w:rPr>
        <w:t>springcloud是eureka，</w:t>
      </w:r>
      <w:r>
        <w:rPr>
          <w:color w:val="4D4D4D"/>
          <w:spacing w:val="-5"/>
          <w:sz w:val="27"/>
        </w:rPr>
        <w:t>也可以是</w:t>
      </w:r>
      <w:r>
        <w:rPr>
          <w:color w:val="4D4D4D"/>
          <w:sz w:val="27"/>
        </w:rPr>
        <w:t>zookeeper</w:t>
      </w:r>
    </w:p>
    <w:p>
      <w:pPr>
        <w:pStyle w:val="11"/>
        <w:numPr>
          <w:ilvl w:val="0"/>
          <w:numId w:val="2"/>
        </w:numPr>
        <w:tabs>
          <w:tab w:val="left" w:pos="816"/>
        </w:tabs>
        <w:spacing w:before="0" w:after="0" w:line="480" w:lineRule="exact"/>
        <w:ind w:left="815" w:right="0" w:hanging="715"/>
        <w:jc w:val="left"/>
        <w:rPr>
          <w:sz w:val="27"/>
        </w:rPr>
      </w:pPr>
      <w:r>
        <w:rPr>
          <w:color w:val="4D4D4D"/>
          <w:sz w:val="27"/>
        </w:rPr>
        <w:t>服务网关,dubbo本身没有实现，只能通过其他第三方技术整合，</w:t>
      </w:r>
    </w:p>
    <w:p>
      <w:pPr>
        <w:pStyle w:val="5"/>
        <w:spacing w:line="480" w:lineRule="exact"/>
      </w:pPr>
      <w:r>
        <w:rPr>
          <w:color w:val="4D4D4D"/>
        </w:rPr>
        <w:t>springcloud有Zuul路由网关，作为路由服务器，进行消费者的请求分</w:t>
      </w:r>
    </w:p>
    <w:p>
      <w:pPr>
        <w:pStyle w:val="5"/>
        <w:spacing w:before="5" w:line="230" w:lineRule="auto"/>
        <w:ind w:right="338"/>
      </w:pPr>
      <w:r>
        <w:rPr>
          <w:color w:val="4D4D4D"/>
        </w:rPr>
        <w:t>发,springcloud支持断路器，与git完美集成配置文件支持版本控制，事物总线实现配置文件的更新与服务自动装配等等一系列的微服务架构要素。</w:t>
      </w:r>
    </w:p>
    <w:p>
      <w:pPr>
        <w:pStyle w:val="2"/>
        <w:spacing w:line="726" w:lineRule="exact"/>
      </w:pPr>
      <w:r>
        <w:rPr>
          <w:color w:val="4F4F4F"/>
        </w:rPr>
        <w:t>负载平衡的意义什么？</w:t>
      </w:r>
    </w:p>
    <w:p>
      <w:pPr>
        <w:pStyle w:val="5"/>
        <w:spacing w:line="230" w:lineRule="auto"/>
        <w:ind w:right="113"/>
        <w:jc w:val="both"/>
      </w:pPr>
      <w:r>
        <w:rPr>
          <w:color w:val="4D4D4D"/>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p>
    <w:p>
      <w:pPr>
        <w:pStyle w:val="2"/>
        <w:spacing w:line="734" w:lineRule="exact"/>
      </w:pPr>
      <w:r>
        <w:rPr>
          <w:color w:val="4F4F4F"/>
        </w:rPr>
        <w:t>什么是 Hystrix？它如何实现容错？</w:t>
      </w:r>
    </w:p>
    <w:p>
      <w:pPr>
        <w:pStyle w:val="5"/>
        <w:spacing w:line="230" w:lineRule="auto"/>
        <w:ind w:right="113"/>
        <w:jc w:val="both"/>
      </w:pPr>
      <w:r>
        <w:rPr>
          <w:color w:val="4D4D4D"/>
        </w:rPr>
        <w:t xml:space="preserve">Hystrix 是一个延迟和容错库，旨在隔离远程系统，服务和第三方库的访问点， </w:t>
      </w:r>
      <w:r>
        <w:rPr>
          <w:color w:val="4D4D4D"/>
          <w:spacing w:val="-1"/>
        </w:rPr>
        <w:t>当出现故障是不可避免的故障时，停止级联故障并在复杂的分布式系统中实现弹</w:t>
      </w:r>
      <w:r>
        <w:rPr>
          <w:color w:val="4D4D4D"/>
        </w:rPr>
        <w:t>性。</w:t>
      </w:r>
    </w:p>
    <w:p>
      <w:pPr>
        <w:pStyle w:val="5"/>
        <w:spacing w:before="6" w:line="230" w:lineRule="auto"/>
        <w:ind w:right="389"/>
      </w:pPr>
      <w:r>
        <w:rPr>
          <w:color w:val="4D4D4D"/>
          <w:spacing w:val="-1"/>
        </w:rPr>
        <w:t>通常对于使用微服务架构开发的系统，涉及到许多微服务。这些微服务彼此协</w:t>
      </w:r>
      <w:r>
        <w:rPr>
          <w:color w:val="4D4D4D"/>
        </w:rPr>
        <w:t>作。</w:t>
      </w:r>
    </w:p>
    <w:p>
      <w:pPr>
        <w:pStyle w:val="5"/>
        <w:spacing w:line="488" w:lineRule="exact"/>
        <w:jc w:val="both"/>
      </w:pPr>
      <w:r>
        <w:rPr>
          <w:color w:val="4D4D4D"/>
        </w:rPr>
        <w:t>思考以下微服务</w:t>
      </w:r>
    </w:p>
    <w:p>
      <w:pPr>
        <w:pStyle w:val="5"/>
        <w:ind w:left="820"/>
        <w:rPr>
          <w:sz w:val="20"/>
        </w:rPr>
      </w:pPr>
      <w:r>
        <w:rPr>
          <w:sz w:val="20"/>
        </w:rPr>
        <w:drawing>
          <wp:inline distT="0" distB="0" distL="0" distR="0">
            <wp:extent cx="5238750" cy="2619375"/>
            <wp:effectExtent l="0" t="0" r="0" b="0"/>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jpeg"/>
                    <pic:cNvPicPr>
                      <a:picLocks noChangeAspect="1"/>
                    </pic:cNvPicPr>
                  </pic:nvPicPr>
                  <pic:blipFill>
                    <a:blip r:embed="rId8" cstate="print"/>
                    <a:stretch>
                      <a:fillRect/>
                    </a:stretch>
                  </pic:blipFill>
                  <pic:spPr>
                    <a:xfrm>
                      <a:off x="0" y="0"/>
                      <a:ext cx="5238750" cy="2619375"/>
                    </a:xfrm>
                    <a:prstGeom prst="rect">
                      <a:avLst/>
                    </a:prstGeom>
                  </pic:spPr>
                </pic:pic>
              </a:graphicData>
            </a:graphic>
          </wp:inline>
        </w:drawing>
      </w:r>
    </w:p>
    <w:p>
      <w:pPr>
        <w:spacing w:before="97"/>
        <w:ind w:left="4773" w:right="4775" w:firstLine="0"/>
        <w:jc w:val="center"/>
        <w:rPr>
          <w:rFonts w:ascii="Arial"/>
          <w:sz w:val="18"/>
        </w:rPr>
      </w:pPr>
      <w:r>
        <w:rPr>
          <w:rFonts w:ascii="Arial"/>
          <w:color w:val="585858"/>
          <w:sz w:val="18"/>
        </w:rPr>
        <w:t>img</w:t>
      </w:r>
    </w:p>
    <w:p>
      <w:pPr>
        <w:spacing w:after="0"/>
        <w:jc w:val="center"/>
        <w:rPr>
          <w:rFonts w:ascii="Arial"/>
          <w:sz w:val="18"/>
        </w:rPr>
        <w:sectPr>
          <w:pgSz w:w="11920" w:h="16840"/>
          <w:pgMar w:top="980" w:right="1020" w:bottom="280" w:left="1020" w:header="720" w:footer="720" w:gutter="0"/>
          <w:cols w:space="720" w:num="1"/>
        </w:sectPr>
      </w:pPr>
    </w:p>
    <w:p>
      <w:pPr>
        <w:pStyle w:val="5"/>
        <w:spacing w:before="23" w:line="230" w:lineRule="auto"/>
        <w:ind w:right="341"/>
      </w:pPr>
      <w:r>
        <w:rPr>
          <w:color w:val="4D4D4D"/>
        </w:rPr>
        <w:t>假设如果上图中的微服务 9 失败了，那么使用传统方法我们将传播一个异常。但这仍然会导致整个系统崩溃。</w:t>
      </w:r>
    </w:p>
    <w:p>
      <w:pPr>
        <w:pStyle w:val="5"/>
        <w:spacing w:before="5" w:line="230" w:lineRule="auto"/>
        <w:ind w:right="139"/>
      </w:pPr>
      <w:r>
        <w:rPr>
          <w:color w:val="4D4D4D"/>
        </w:rPr>
        <w:t>随着微服务数量的增加，这个问题变得更加复杂。微服务的数量可以高达 1000. 这是 hystrix 出现的地方 我们将使用 Hystrix 在这种情况下的 Fallback 方法功能。我们有两个服务 employee-consumer 使用由 employee-consumer 公开的服务。</w:t>
      </w:r>
    </w:p>
    <w:p>
      <w:pPr>
        <w:pStyle w:val="5"/>
        <w:spacing w:line="493" w:lineRule="exact"/>
        <w:jc w:val="both"/>
      </w:pPr>
      <w:r>
        <w:rPr>
          <w:color w:val="4D4D4D"/>
        </w:rPr>
        <w:t>简化图如下所示</w:t>
      </w:r>
    </w:p>
    <w:p>
      <w:pPr>
        <w:pStyle w:val="5"/>
        <w:ind w:left="820"/>
        <w:rPr>
          <w:sz w:val="20"/>
        </w:rPr>
      </w:pPr>
      <w:r>
        <w:rPr>
          <w:sz w:val="20"/>
        </w:rPr>
        <w:drawing>
          <wp:inline distT="0" distB="0" distL="0" distR="0">
            <wp:extent cx="5238750" cy="1466850"/>
            <wp:effectExtent l="0" t="0" r="0" b="0"/>
            <wp:docPr id="4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jpeg"/>
                    <pic:cNvPicPr>
                      <a:picLocks noChangeAspect="1"/>
                    </pic:cNvPicPr>
                  </pic:nvPicPr>
                  <pic:blipFill>
                    <a:blip r:embed="rId9" cstate="print"/>
                    <a:stretch>
                      <a:fillRect/>
                    </a:stretch>
                  </pic:blipFill>
                  <pic:spPr>
                    <a:xfrm>
                      <a:off x="0" y="0"/>
                      <a:ext cx="5238756" cy="1466850"/>
                    </a:xfrm>
                    <a:prstGeom prst="rect">
                      <a:avLst/>
                    </a:prstGeom>
                  </pic:spPr>
                </pic:pic>
              </a:graphicData>
            </a:graphic>
          </wp:inline>
        </w:drawing>
      </w:r>
    </w:p>
    <w:p>
      <w:pPr>
        <w:spacing w:before="96"/>
        <w:ind w:left="4773" w:right="4775" w:firstLine="0"/>
        <w:jc w:val="center"/>
        <w:rPr>
          <w:rFonts w:ascii="Arial"/>
          <w:sz w:val="18"/>
        </w:rPr>
      </w:pPr>
      <w:r>
        <w:rPr>
          <w:rFonts w:ascii="Arial"/>
          <w:color w:val="585858"/>
          <w:sz w:val="18"/>
        </w:rPr>
        <w:t>img</w:t>
      </w:r>
    </w:p>
    <w:p>
      <w:pPr>
        <w:pStyle w:val="5"/>
        <w:spacing w:before="70" w:line="230" w:lineRule="auto"/>
        <w:ind w:right="144"/>
        <w:jc w:val="both"/>
      </w:pPr>
      <w:r>
        <w:rPr>
          <w:color w:val="4D4D4D"/>
        </w:rPr>
        <w:t>现在假设由于某种原因，employee-producer 公开的服务会抛出异常。我们在这种情况下使用 Hystrix 定义了一个回退方法。这种后备方法应该具有与公开服务相同的返回类型。如果暴露服务中出现异常，则回退方法将返回一些值。</w:t>
      </w:r>
    </w:p>
    <w:p>
      <w:pPr>
        <w:pStyle w:val="2"/>
      </w:pPr>
      <w:r>
        <w:rPr>
          <w:color w:val="4F4F4F"/>
        </w:rPr>
        <w:t>什么是 Hystrix 断路器？我们需要它吗？</w:t>
      </w:r>
    </w:p>
    <w:p>
      <w:pPr>
        <w:pStyle w:val="5"/>
        <w:spacing w:after="3" w:line="230" w:lineRule="auto"/>
        <w:ind w:right="226"/>
        <w:jc w:val="both"/>
      </w:pPr>
      <w:r>
        <w:rPr>
          <w:color w:val="4D4D4D"/>
        </w:rPr>
        <w:t>由于某些原因，employee-consumer  公开服务会引发异常。在这种情况下使用Hystrix 我们定义了一个回退方法。如果在公开服务中发生异常，则回退方法返回一些默认值。</w:t>
      </w:r>
    </w:p>
    <w:p>
      <w:pPr>
        <w:pStyle w:val="5"/>
        <w:ind w:left="820"/>
        <w:rPr>
          <w:sz w:val="20"/>
        </w:rPr>
      </w:pPr>
      <w:r>
        <w:rPr>
          <w:sz w:val="20"/>
        </w:rPr>
        <w:drawing>
          <wp:inline distT="0" distB="0" distL="0" distR="0">
            <wp:extent cx="5238750" cy="2505075"/>
            <wp:effectExtent l="0" t="0" r="0" b="0"/>
            <wp:docPr id="4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jpeg"/>
                    <pic:cNvPicPr>
                      <a:picLocks noChangeAspect="1"/>
                    </pic:cNvPicPr>
                  </pic:nvPicPr>
                  <pic:blipFill>
                    <a:blip r:embed="rId10" cstate="print"/>
                    <a:stretch>
                      <a:fillRect/>
                    </a:stretch>
                  </pic:blipFill>
                  <pic:spPr>
                    <a:xfrm>
                      <a:off x="0" y="0"/>
                      <a:ext cx="5238750" cy="2505075"/>
                    </a:xfrm>
                    <a:prstGeom prst="rect">
                      <a:avLst/>
                    </a:prstGeom>
                  </pic:spPr>
                </pic:pic>
              </a:graphicData>
            </a:graphic>
          </wp:inline>
        </w:drawing>
      </w:r>
    </w:p>
    <w:p>
      <w:pPr>
        <w:spacing w:before="103"/>
        <w:ind w:left="4773" w:right="4775" w:firstLine="0"/>
        <w:jc w:val="center"/>
        <w:rPr>
          <w:rFonts w:ascii="Arial"/>
          <w:sz w:val="18"/>
        </w:rPr>
      </w:pPr>
      <w:r>
        <w:rPr>
          <w:rFonts w:ascii="Arial"/>
          <w:color w:val="585858"/>
          <w:sz w:val="18"/>
        </w:rPr>
        <w:t>img</w:t>
      </w:r>
    </w:p>
    <w:p>
      <w:pPr>
        <w:spacing w:after="0"/>
        <w:jc w:val="center"/>
        <w:rPr>
          <w:rFonts w:ascii="Arial"/>
          <w:sz w:val="18"/>
        </w:rPr>
        <w:sectPr>
          <w:pgSz w:w="11920" w:h="16840"/>
          <w:pgMar w:top="980" w:right="1020" w:bottom="280" w:left="1020" w:header="720" w:footer="720" w:gutter="0"/>
          <w:cols w:space="720" w:num="1"/>
        </w:sectPr>
      </w:pPr>
    </w:p>
    <w:p>
      <w:pPr>
        <w:pStyle w:val="5"/>
        <w:spacing w:before="23" w:line="230" w:lineRule="auto"/>
        <w:ind w:right="113"/>
      </w:pPr>
      <w:r>
        <w:rPr>
          <w:color w:val="4D4D4D"/>
        </w:rPr>
        <w:t>如果 firstPage method() 中的异常继续发生，则 Hystrix 电路将中断，并且员工使用者将一起跳过 firtsPage 方法，并直接调用回退方法。 断路器的目的是给第一页方法或第一页方法可能调用的其他方法留出时间，并导致异常恢复。可能发生的情况是，在负载较小的情况下，导致异常的问题有更好的恢复机会 。</w:t>
      </w:r>
    </w:p>
    <w:p>
      <w:pPr>
        <w:pStyle w:val="5"/>
        <w:spacing w:before="10" w:line="230" w:lineRule="auto"/>
        <w:ind w:right="271"/>
      </w:pPr>
      <w:r>
        <w:rPr>
          <w:color w:val="4D4D4D"/>
        </w:rPr>
        <w:t>[外链图片转存失败,源站可能有防盗链机制,建议将图片保存下来直接上传(img- nMSJX6ml-1582105816943)(https://user-gold- cdn.xitu.io/2019/12/30/16f55fbfd4e33ae7? imageView2/0/w/1280/h/960/format/webp/ignore-error/1)]</w:t>
      </w:r>
    </w:p>
    <w:p>
      <w:pPr>
        <w:pStyle w:val="2"/>
        <w:spacing w:line="731" w:lineRule="exact"/>
      </w:pPr>
      <w:r>
        <w:rPr>
          <w:color w:val="4F4F4F"/>
        </w:rPr>
        <w:t>什么是 Netflix Feign？它的优点是什么？</w:t>
      </w:r>
    </w:p>
    <w:p>
      <w:pPr>
        <w:pStyle w:val="5"/>
        <w:spacing w:line="230" w:lineRule="auto"/>
        <w:ind w:right="270"/>
      </w:pPr>
      <w:r>
        <w:rPr>
          <w:color w:val="4D4D4D"/>
        </w:rPr>
        <w:t>Feign</w:t>
      </w:r>
      <w:r>
        <w:rPr>
          <w:color w:val="4D4D4D"/>
          <w:spacing w:val="10"/>
        </w:rPr>
        <w:t xml:space="preserve"> 是受到 </w:t>
      </w:r>
      <w:r>
        <w:rPr>
          <w:color w:val="4D4D4D"/>
        </w:rPr>
        <w:t>Retrofit，JAXRS-2.0</w:t>
      </w:r>
      <w:r>
        <w:rPr>
          <w:color w:val="4D4D4D"/>
          <w:spacing w:val="19"/>
        </w:rPr>
        <w:t xml:space="preserve"> 和 </w:t>
      </w:r>
      <w:r>
        <w:rPr>
          <w:color w:val="4D4D4D"/>
        </w:rPr>
        <w:t>WebSocket</w:t>
      </w:r>
      <w:r>
        <w:rPr>
          <w:color w:val="4D4D4D"/>
          <w:spacing w:val="10"/>
        </w:rPr>
        <w:t xml:space="preserve"> 启发的 </w:t>
      </w:r>
      <w:r>
        <w:rPr>
          <w:color w:val="4D4D4D"/>
        </w:rPr>
        <w:t>java 客户端联编程序。</w:t>
      </w:r>
    </w:p>
    <w:p>
      <w:pPr>
        <w:pStyle w:val="5"/>
        <w:spacing w:before="4" w:line="230" w:lineRule="auto"/>
        <w:ind w:right="270"/>
      </w:pPr>
      <w:r>
        <w:rPr>
          <w:color w:val="4D4D4D"/>
        </w:rPr>
        <w:t>Feign</w:t>
      </w:r>
      <w:r>
        <w:rPr>
          <w:color w:val="4D4D4D"/>
          <w:spacing w:val="3"/>
        </w:rPr>
        <w:t xml:space="preserve"> 的第一个目标是将约束分母的复杂性统一到 </w:t>
      </w:r>
      <w:r>
        <w:rPr>
          <w:color w:val="4D4D4D"/>
        </w:rPr>
        <w:t>http</w:t>
      </w:r>
      <w:r>
        <w:rPr>
          <w:color w:val="4D4D4D"/>
          <w:spacing w:val="64"/>
        </w:rPr>
        <w:t xml:space="preserve"> </w:t>
      </w:r>
      <w:r>
        <w:rPr>
          <w:color w:val="4D4D4D"/>
        </w:rPr>
        <w:t>apis，</w:t>
      </w:r>
      <w:r>
        <w:rPr>
          <w:color w:val="4D4D4D"/>
          <w:spacing w:val="-3"/>
        </w:rPr>
        <w:t>而不考虑其稳定</w:t>
      </w:r>
      <w:r>
        <w:rPr>
          <w:color w:val="4D4D4D"/>
        </w:rPr>
        <w:t>性。</w:t>
      </w:r>
    </w:p>
    <w:p>
      <w:pPr>
        <w:pStyle w:val="5"/>
        <w:spacing w:line="480" w:lineRule="exact"/>
      </w:pPr>
      <w:r>
        <w:rPr>
          <w:color w:val="4D4D4D"/>
        </w:rPr>
        <w:t>在 employee-consumer 的例子中，我们使用了 employee-producer 使用</w:t>
      </w:r>
    </w:p>
    <w:p>
      <w:pPr>
        <w:pStyle w:val="5"/>
        <w:spacing w:line="480" w:lineRule="exact"/>
      </w:pPr>
      <w:r>
        <w:rPr>
          <w:color w:val="4D4D4D"/>
        </w:rPr>
        <w:t>REST模板公开的 REST 服务。</w:t>
      </w:r>
    </w:p>
    <w:p>
      <w:pPr>
        <w:pStyle w:val="5"/>
        <w:spacing w:line="480" w:lineRule="exact"/>
      </w:pPr>
      <w:r>
        <w:rPr>
          <w:color w:val="4D4D4D"/>
        </w:rPr>
        <w:t>但是我们必须编写大量代码才能执行以下步骤</w:t>
      </w:r>
    </w:p>
    <w:p>
      <w:pPr>
        <w:pStyle w:val="11"/>
        <w:numPr>
          <w:ilvl w:val="0"/>
          <w:numId w:val="3"/>
        </w:numPr>
        <w:tabs>
          <w:tab w:val="left" w:pos="816"/>
        </w:tabs>
        <w:spacing w:before="0" w:after="0" w:line="480" w:lineRule="exact"/>
        <w:ind w:left="815" w:right="0" w:hanging="715"/>
        <w:jc w:val="left"/>
        <w:rPr>
          <w:sz w:val="27"/>
        </w:rPr>
      </w:pPr>
      <w:r>
        <w:rPr>
          <w:color w:val="4D4D4D"/>
          <w:sz w:val="27"/>
        </w:rPr>
        <w:t>使用功能区进行负载平衡。</w:t>
      </w:r>
    </w:p>
    <w:p>
      <w:pPr>
        <w:pStyle w:val="11"/>
        <w:numPr>
          <w:ilvl w:val="0"/>
          <w:numId w:val="3"/>
        </w:numPr>
        <w:tabs>
          <w:tab w:val="left" w:pos="816"/>
        </w:tabs>
        <w:spacing w:before="0" w:after="0" w:line="480" w:lineRule="exact"/>
        <w:ind w:left="815" w:right="0" w:hanging="715"/>
        <w:jc w:val="left"/>
        <w:rPr>
          <w:sz w:val="27"/>
        </w:rPr>
      </w:pPr>
      <w:r>
        <w:rPr>
          <w:color w:val="4D4D4D"/>
          <w:sz w:val="27"/>
        </w:rPr>
        <w:t>获取服务实例，然后获取基本 URL。</w:t>
      </w:r>
    </w:p>
    <w:p>
      <w:pPr>
        <w:pStyle w:val="11"/>
        <w:numPr>
          <w:ilvl w:val="0"/>
          <w:numId w:val="3"/>
        </w:numPr>
        <w:tabs>
          <w:tab w:val="left" w:pos="816"/>
          <w:tab w:val="left" w:pos="2959"/>
          <w:tab w:val="left" w:pos="6391"/>
        </w:tabs>
        <w:spacing w:before="9" w:after="0" w:line="228" w:lineRule="auto"/>
        <w:ind w:left="100" w:right="673" w:firstLine="0"/>
        <w:jc w:val="left"/>
        <w:rPr>
          <w:sz w:val="24"/>
        </w:rPr>
      </w:pPr>
      <w:r>
        <w:rPr>
          <w:color w:val="4D4D4D"/>
          <w:sz w:val="27"/>
        </w:rPr>
        <w:t>利用</w:t>
      </w:r>
      <w:r>
        <w:rPr>
          <w:color w:val="4D4D4D"/>
          <w:spacing w:val="4"/>
          <w:sz w:val="27"/>
        </w:rPr>
        <w:t xml:space="preserve"> </w:t>
      </w:r>
      <w:r>
        <w:rPr>
          <w:color w:val="4D4D4D"/>
          <w:sz w:val="27"/>
        </w:rPr>
        <w:t>REST</w:t>
      </w:r>
      <w:r>
        <w:rPr>
          <w:color w:val="4D4D4D"/>
          <w:spacing w:val="4"/>
          <w:sz w:val="27"/>
        </w:rPr>
        <w:t xml:space="preserve"> </w:t>
      </w:r>
      <w:r>
        <w:rPr>
          <w:color w:val="4D4D4D"/>
          <w:sz w:val="27"/>
        </w:rPr>
        <w:t>模板来使用服务。</w:t>
      </w:r>
      <w:r>
        <w:rPr>
          <w:color w:val="4D4D4D"/>
          <w:spacing w:val="4"/>
          <w:sz w:val="27"/>
        </w:rPr>
        <w:t xml:space="preserve"> </w:t>
      </w:r>
      <w:r>
        <w:rPr>
          <w:color w:val="4D4D4D"/>
          <w:sz w:val="27"/>
        </w:rPr>
        <w:t>前面的代码如下</w:t>
      </w:r>
      <w:r>
        <w:rPr>
          <w:color w:val="999999"/>
          <w:sz w:val="24"/>
        </w:rPr>
        <w:t>@Controller</w:t>
      </w:r>
      <w:r>
        <w:rPr>
          <w:color w:val="C578DD"/>
          <w:sz w:val="24"/>
        </w:rPr>
        <w:t>publicclass</w:t>
      </w:r>
      <w:r>
        <w:rPr>
          <w:color w:val="ABB1BE"/>
          <w:sz w:val="24"/>
        </w:rPr>
        <w:t>ConsumerControllerClient</w:t>
      </w:r>
      <w:r>
        <w:rPr>
          <w:color w:val="999999"/>
          <w:sz w:val="24"/>
        </w:rPr>
        <w:t>{@Autowired</w:t>
      </w:r>
      <w:r>
        <w:rPr>
          <w:color w:val="C578DD"/>
          <w:sz w:val="24"/>
        </w:rPr>
        <w:t>private</w:t>
      </w:r>
      <w:r>
        <w:rPr>
          <w:color w:val="ABB1BE"/>
          <w:sz w:val="24"/>
        </w:rPr>
        <w:t xml:space="preserve"> LoadBalancerClient loadBalancer</w:t>
      </w:r>
      <w:r>
        <w:rPr>
          <w:color w:val="999999"/>
          <w:sz w:val="24"/>
        </w:rPr>
        <w:t>;</w:t>
      </w:r>
      <w:r>
        <w:rPr>
          <w:color w:val="C578DD"/>
          <w:sz w:val="24"/>
        </w:rPr>
        <w:t>publicvoid</w:t>
      </w:r>
      <w:r>
        <w:rPr>
          <w:color w:val="60ADED"/>
          <w:sz w:val="24"/>
        </w:rPr>
        <w:t>getEmployee</w:t>
      </w:r>
      <w:r>
        <w:rPr>
          <w:color w:val="999999"/>
          <w:sz w:val="24"/>
        </w:rPr>
        <w:t>()</w:t>
      </w:r>
      <w:r>
        <w:rPr>
          <w:color w:val="C578DD"/>
          <w:sz w:val="24"/>
        </w:rPr>
        <w:t>throws</w:t>
      </w:r>
      <w:r>
        <w:rPr>
          <w:color w:val="ABB1BE"/>
          <w:sz w:val="24"/>
        </w:rPr>
        <w:t xml:space="preserve"> RestClientException</w:t>
      </w:r>
      <w:r>
        <w:rPr>
          <w:color w:val="999999"/>
          <w:sz w:val="24"/>
        </w:rPr>
        <w:t xml:space="preserve">, </w:t>
      </w:r>
      <w:r>
        <w:rPr>
          <w:color w:val="ABB1BE"/>
          <w:sz w:val="24"/>
        </w:rPr>
        <w:t xml:space="preserve">IOException </w:t>
      </w:r>
      <w:r>
        <w:rPr>
          <w:color w:val="999999"/>
          <w:sz w:val="24"/>
        </w:rPr>
        <w:t xml:space="preserve">{ </w:t>
      </w:r>
      <w:r>
        <w:rPr>
          <w:color w:val="ABB1BE"/>
          <w:sz w:val="24"/>
        </w:rPr>
        <w:t>ServiceInstance serviceInstance</w:t>
      </w:r>
      <w:r>
        <w:rPr>
          <w:color w:val="669900"/>
          <w:sz w:val="24"/>
        </w:rPr>
        <w:t>=</w:t>
      </w:r>
      <w:r>
        <w:rPr>
          <w:color w:val="ABB1BE"/>
          <w:sz w:val="24"/>
        </w:rPr>
        <w:t>loadBalancer</w:t>
      </w:r>
      <w:r>
        <w:rPr>
          <w:color w:val="999999"/>
          <w:sz w:val="24"/>
        </w:rPr>
        <w:t>.</w:t>
      </w:r>
      <w:r>
        <w:rPr>
          <w:color w:val="60ADED"/>
          <w:sz w:val="24"/>
        </w:rPr>
        <w:t>choose</w:t>
      </w:r>
      <w:r>
        <w:rPr>
          <w:color w:val="999999"/>
          <w:sz w:val="24"/>
        </w:rPr>
        <w:t>(</w:t>
      </w:r>
      <w:r>
        <w:rPr>
          <w:color w:val="669900"/>
          <w:sz w:val="24"/>
        </w:rPr>
        <w:t>"employee-producer"</w:t>
      </w:r>
      <w:r>
        <w:rPr>
          <w:color w:val="999999"/>
          <w:sz w:val="24"/>
        </w:rPr>
        <w:t>);</w:t>
      </w:r>
      <w:r>
        <w:rPr>
          <w:color w:val="ABB1BE"/>
          <w:sz w:val="24"/>
        </w:rPr>
        <w:t xml:space="preserve"> 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serviceInstance</w:t>
      </w:r>
      <w:r>
        <w:rPr>
          <w:color w:val="999999"/>
          <w:sz w:val="24"/>
        </w:rPr>
        <w:t>.</w:t>
      </w:r>
      <w:r>
        <w:rPr>
          <w:color w:val="60ADED"/>
          <w:sz w:val="24"/>
        </w:rPr>
        <w:t>getUri</w:t>
      </w:r>
      <w:r>
        <w:rPr>
          <w:color w:val="999999"/>
          <w:sz w:val="24"/>
        </w:rPr>
        <w:t xml:space="preserve">()); </w:t>
      </w:r>
      <w:r>
        <w:rPr>
          <w:color w:val="ABB1BE"/>
          <w:sz w:val="24"/>
        </w:rPr>
        <w:t>String baseUrl</w:t>
      </w:r>
      <w:r>
        <w:rPr>
          <w:color w:val="669900"/>
          <w:sz w:val="24"/>
        </w:rPr>
        <w:t>=</w:t>
      </w:r>
      <w:r>
        <w:rPr>
          <w:color w:val="ABB1BE"/>
          <w:sz w:val="24"/>
        </w:rPr>
        <w:t>serviceInstance</w:t>
      </w:r>
      <w:r>
        <w:rPr>
          <w:color w:val="999999"/>
          <w:sz w:val="24"/>
        </w:rPr>
        <w:t>.</w:t>
      </w:r>
      <w:r>
        <w:rPr>
          <w:color w:val="60ADED"/>
          <w:sz w:val="24"/>
        </w:rPr>
        <w:t>getUri</w:t>
      </w:r>
      <w:r>
        <w:rPr>
          <w:color w:val="999999"/>
          <w:sz w:val="24"/>
        </w:rPr>
        <w:t>().</w:t>
      </w:r>
      <w:r>
        <w:rPr>
          <w:color w:val="60ADED"/>
          <w:sz w:val="24"/>
        </w:rPr>
        <w:t>toString</w:t>
      </w:r>
      <w:r>
        <w:rPr>
          <w:color w:val="999999"/>
          <w:sz w:val="24"/>
        </w:rPr>
        <w:t xml:space="preserve">(); </w:t>
      </w:r>
      <w:r>
        <w:rPr>
          <w:color w:val="ABB1BE"/>
          <w:sz w:val="24"/>
        </w:rPr>
        <w:t>baseUrl</w:t>
      </w:r>
      <w:r>
        <w:rPr>
          <w:color w:val="669900"/>
          <w:sz w:val="24"/>
        </w:rPr>
        <w:t>=</w:t>
      </w:r>
      <w:r>
        <w:rPr>
          <w:color w:val="ABB1BE"/>
          <w:sz w:val="24"/>
        </w:rPr>
        <w:t>baseUrl</w:t>
      </w:r>
      <w:r>
        <w:rPr>
          <w:color w:val="669900"/>
          <w:sz w:val="24"/>
        </w:rPr>
        <w:t>+"/employee"</w:t>
      </w:r>
      <w:r>
        <w:rPr>
          <w:color w:val="999999"/>
          <w:sz w:val="24"/>
        </w:rPr>
        <w:t>;</w:t>
      </w:r>
      <w:r>
        <w:rPr>
          <w:color w:val="ABB1BE"/>
          <w:sz w:val="24"/>
        </w:rPr>
        <w:t xml:space="preserve"> RestTemplate</w:t>
      </w:r>
      <w:r>
        <w:rPr>
          <w:color w:val="ABB1BE"/>
          <w:spacing w:val="12"/>
          <w:sz w:val="24"/>
        </w:rPr>
        <w:t xml:space="preserve"> </w:t>
      </w:r>
      <w:r>
        <w:rPr>
          <w:color w:val="ABB1BE"/>
          <w:sz w:val="24"/>
        </w:rPr>
        <w:t>restTemplate</w:t>
      </w:r>
      <w:r>
        <w:rPr>
          <w:color w:val="ABB1BE"/>
          <w:spacing w:val="12"/>
          <w:sz w:val="24"/>
        </w:rPr>
        <w:t xml:space="preserve"> </w:t>
      </w:r>
      <w:r>
        <w:rPr>
          <w:color w:val="669900"/>
          <w:sz w:val="24"/>
        </w:rPr>
        <w:t>=</w:t>
      </w:r>
      <w:r>
        <w:rPr>
          <w:color w:val="C578DD"/>
          <w:sz w:val="24"/>
        </w:rPr>
        <w:t>new</w:t>
      </w:r>
      <w:r>
        <w:rPr>
          <w:color w:val="ABB1BE"/>
          <w:sz w:val="24"/>
        </w:rPr>
        <w:t>RestTemplate</w:t>
      </w:r>
      <w:r>
        <w:rPr>
          <w:color w:val="999999"/>
          <w:sz w:val="24"/>
        </w:rPr>
        <w:t>();</w:t>
      </w:r>
      <w:r>
        <w:rPr>
          <w:color w:val="999999"/>
          <w:sz w:val="24"/>
        </w:rPr>
        <w:tab/>
      </w:r>
      <w:r>
        <w:rPr>
          <w:color w:val="ABB1BE"/>
          <w:spacing w:val="-1"/>
          <w:sz w:val="24"/>
        </w:rPr>
        <w:t>ResponseEntity</w:t>
      </w:r>
      <w:r>
        <w:rPr>
          <w:color w:val="999999"/>
          <w:spacing w:val="-1"/>
          <w:sz w:val="24"/>
        </w:rPr>
        <w:t>&lt;</w:t>
      </w:r>
      <w:r>
        <w:rPr>
          <w:color w:val="60ADED"/>
          <w:spacing w:val="-1"/>
          <w:sz w:val="24"/>
        </w:rPr>
        <w:t>String</w:t>
      </w:r>
      <w:r>
        <w:rPr>
          <w:color w:val="999999"/>
          <w:spacing w:val="-1"/>
          <w:sz w:val="24"/>
        </w:rPr>
        <w:t>&gt;</w:t>
      </w:r>
      <w:r>
        <w:rPr>
          <w:color w:val="ABB1BE"/>
          <w:spacing w:val="-1"/>
          <w:sz w:val="24"/>
        </w:rPr>
        <w:t xml:space="preserve"> </w:t>
      </w:r>
      <w:r>
        <w:rPr>
          <w:color w:val="ABB1BE"/>
          <w:sz w:val="24"/>
        </w:rPr>
        <w:t>response</w:t>
      </w:r>
      <w:r>
        <w:rPr>
          <w:color w:val="669900"/>
          <w:sz w:val="24"/>
        </w:rPr>
        <w:t>=</w:t>
      </w:r>
      <w:r>
        <w:rPr>
          <w:color w:val="ABB1BE"/>
          <w:sz w:val="24"/>
        </w:rPr>
        <w:t>null</w:t>
      </w:r>
      <w:r>
        <w:rPr>
          <w:color w:val="999999"/>
          <w:sz w:val="24"/>
        </w:rPr>
        <w:t>;</w:t>
      </w:r>
      <w:r>
        <w:rPr>
          <w:color w:val="C578DD"/>
          <w:sz w:val="24"/>
        </w:rPr>
        <w:t>try</w:t>
      </w:r>
      <w:r>
        <w:rPr>
          <w:color w:val="999999"/>
          <w:sz w:val="24"/>
        </w:rPr>
        <w:t>{</w:t>
      </w:r>
      <w:r>
        <w:rPr>
          <w:color w:val="999999"/>
          <w:sz w:val="24"/>
        </w:rPr>
        <w:tab/>
      </w:r>
      <w:r>
        <w:rPr>
          <w:color w:val="ABB1BE"/>
          <w:sz w:val="24"/>
        </w:rPr>
        <w:t>response</w:t>
      </w:r>
      <w:r>
        <w:rPr>
          <w:color w:val="669900"/>
          <w:sz w:val="24"/>
        </w:rPr>
        <w:t>=</w:t>
      </w:r>
      <w:r>
        <w:rPr>
          <w:color w:val="ABB1BE"/>
          <w:sz w:val="24"/>
        </w:rPr>
        <w:t>restTemplate</w:t>
      </w:r>
      <w:r>
        <w:rPr>
          <w:color w:val="999999"/>
          <w:sz w:val="24"/>
        </w:rPr>
        <w:t>.</w:t>
      </w:r>
      <w:r>
        <w:rPr>
          <w:color w:val="60ADED"/>
          <w:sz w:val="24"/>
        </w:rPr>
        <w:t>exchange</w:t>
      </w:r>
      <w:r>
        <w:rPr>
          <w:color w:val="999999"/>
          <w:sz w:val="24"/>
        </w:rPr>
        <w:t>(</w:t>
      </w:r>
      <w:r>
        <w:rPr>
          <w:color w:val="ABB1BE"/>
          <w:sz w:val="24"/>
        </w:rPr>
        <w:t>baseUrl</w:t>
      </w:r>
      <w:r>
        <w:rPr>
          <w:color w:val="999999"/>
          <w:sz w:val="24"/>
        </w:rPr>
        <w:t>,</w:t>
      </w:r>
      <w:r>
        <w:rPr>
          <w:color w:val="ABB1BE"/>
          <w:sz w:val="24"/>
        </w:rPr>
        <w:t xml:space="preserve"> HttpMethod</w:t>
      </w:r>
      <w:r>
        <w:rPr>
          <w:color w:val="999999"/>
          <w:sz w:val="24"/>
        </w:rPr>
        <w:t>.</w:t>
      </w:r>
      <w:r>
        <w:rPr>
          <w:color w:val="ABB1BE"/>
          <w:sz w:val="24"/>
        </w:rPr>
        <w:t>GET</w:t>
      </w:r>
      <w:r>
        <w:rPr>
          <w:color w:val="999999"/>
          <w:sz w:val="24"/>
        </w:rPr>
        <w:t>,</w:t>
      </w:r>
      <w:r>
        <w:rPr>
          <w:color w:val="60ADED"/>
          <w:sz w:val="24"/>
        </w:rPr>
        <w:t>getHeaders</w:t>
      </w:r>
      <w:r>
        <w:rPr>
          <w:color w:val="999999"/>
          <w:sz w:val="24"/>
        </w:rPr>
        <w:t>(),</w:t>
      </w:r>
      <w:r>
        <w:rPr>
          <w:color w:val="ABB1BE"/>
          <w:sz w:val="24"/>
        </w:rPr>
        <w:t>String</w:t>
      </w:r>
      <w:r>
        <w:rPr>
          <w:color w:val="999999"/>
          <w:sz w:val="24"/>
        </w:rPr>
        <w:t>.</w:t>
      </w:r>
      <w:r>
        <w:rPr>
          <w:color w:val="C578DD"/>
          <w:sz w:val="24"/>
        </w:rPr>
        <w:t>class</w:t>
      </w:r>
      <w:r>
        <w:rPr>
          <w:color w:val="999999"/>
          <w:sz w:val="24"/>
        </w:rPr>
        <w:t>);}</w:t>
      </w:r>
      <w:r>
        <w:rPr>
          <w:color w:val="C578DD"/>
          <w:sz w:val="24"/>
        </w:rPr>
        <w:t>catch</w:t>
      </w:r>
      <w:r>
        <w:rPr>
          <w:color w:val="999999"/>
          <w:sz w:val="24"/>
        </w:rPr>
        <w:t>(</w:t>
      </w:r>
      <w:r>
        <w:rPr>
          <w:color w:val="ABB1BE"/>
          <w:sz w:val="24"/>
        </w:rPr>
        <w:t>Exception ex</w:t>
      </w:r>
      <w:r>
        <w:rPr>
          <w:color w:val="999999"/>
          <w:sz w:val="24"/>
        </w:rPr>
        <w:t>){</w:t>
      </w:r>
      <w:r>
        <w:rPr>
          <w:color w:val="ABB1BE"/>
          <w:sz w:val="24"/>
        </w:rPr>
        <w:t xml:space="preserve"> 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ex</w:t>
      </w:r>
      <w:r>
        <w:rPr>
          <w:color w:val="999999"/>
          <w:sz w:val="24"/>
        </w:rPr>
        <w:t>);}</w:t>
      </w:r>
      <w:r>
        <w:rPr>
          <w:color w:val="999999"/>
          <w:spacing w:val="57"/>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response</w:t>
      </w:r>
      <w:r>
        <w:rPr>
          <w:color w:val="999999"/>
          <w:sz w:val="24"/>
        </w:rPr>
        <w:t>.</w:t>
      </w:r>
      <w:r>
        <w:rPr>
          <w:color w:val="60ADED"/>
          <w:sz w:val="24"/>
        </w:rPr>
        <w:t>getBody</w:t>
      </w:r>
      <w:r>
        <w:rPr>
          <w:color w:val="999999"/>
          <w:sz w:val="24"/>
        </w:rPr>
        <w:t>());}</w:t>
      </w:r>
    </w:p>
    <w:p>
      <w:pPr>
        <w:spacing w:before="0" w:line="415" w:lineRule="exact"/>
        <w:ind w:left="1287" w:right="0" w:firstLine="0"/>
        <w:jc w:val="left"/>
        <w:rPr>
          <w:sz w:val="24"/>
        </w:rPr>
      </w:pPr>
      <w:r>
        <w:pict>
          <v:shape id="_x0000_s1060" o:spid="_x0000_s1060" style="position:absolute;left:0pt;margin-left:90.5pt;margin-top:9pt;height:4.55pt;width:4.55pt;mso-position-horizontal-relative:page;z-index:251662336;mso-width-relative:page;mso-height-relative:page;" fillcolor="#000000" filled="t" stroked="f" coordorigin="1810,180" coordsize="91,91" path="m1855,270l1836,268,1822,259,1813,245,1810,225,1813,206,1822,192,1836,183,1855,180,1875,183,1889,192,1898,206,1900,225,1898,245,1889,259,1875,268,1855,270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061" o:spid="_x0000_s1061"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31" w:lineRule="exact"/>
        <w:ind w:left="1287" w:right="0" w:firstLine="0"/>
        <w:jc w:val="left"/>
        <w:rPr>
          <w:sz w:val="24"/>
        </w:rPr>
      </w:pPr>
      <w:r>
        <w:pict>
          <v:shape id="_x0000_s1062" o:spid="_x0000_s1062"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after="0" w:line="431" w:lineRule="exact"/>
        <w:jc w:val="left"/>
        <w:rPr>
          <w:sz w:val="24"/>
        </w:rPr>
        <w:sectPr>
          <w:pgSz w:w="11920" w:h="16840"/>
          <w:pgMar w:top="980" w:right="1020" w:bottom="280" w:left="1020" w:header="720" w:footer="720" w:gutter="0"/>
          <w:cols w:space="720" w:num="1"/>
        </w:sectPr>
      </w:pPr>
    </w:p>
    <w:p>
      <w:pPr>
        <w:spacing w:before="23" w:line="431" w:lineRule="exact"/>
        <w:ind w:left="1287" w:right="0" w:firstLine="0"/>
        <w:jc w:val="left"/>
        <w:rPr>
          <w:sz w:val="24"/>
        </w:rPr>
      </w:pPr>
      <w:r>
        <w:pict>
          <v:shape id="_x0000_s1063" o:spid="_x0000_s1063" style="position:absolute;left:0pt;margin-left:90.5pt;margin-top:10.95pt;height:4.55pt;width:4.55pt;mso-position-horizontal-relative:page;z-index:251662336;mso-width-relative:page;mso-height-relative:page;" fillcolor="#000000" filled="t" stroked="f" coordorigin="1810,220" coordsize="91,91" path="m1855,310l1836,307,1822,298,1813,284,1810,265,1813,245,1822,231,1836,223,1855,220,1875,223,1889,231,1898,245,1900,265,1898,284,1889,298,1875,307,1855,310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064" o:spid="_x0000_s1064"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20" w:lineRule="exact"/>
        <w:ind w:left="1287" w:right="0" w:firstLine="0"/>
        <w:jc w:val="left"/>
        <w:rPr>
          <w:sz w:val="24"/>
        </w:rPr>
      </w:pPr>
      <w:r>
        <w:pict>
          <v:shape id="_x0000_s1065" o:spid="_x0000_s1065"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spacing w:before="0" w:line="420" w:lineRule="exact"/>
        <w:ind w:left="1287" w:right="0" w:firstLine="0"/>
        <w:jc w:val="left"/>
        <w:rPr>
          <w:sz w:val="24"/>
        </w:rPr>
      </w:pPr>
      <w:r>
        <w:pict>
          <v:shape id="_x0000_s1066" o:spid="_x0000_s1066"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7</w:t>
      </w:r>
    </w:p>
    <w:p>
      <w:pPr>
        <w:spacing w:before="0" w:line="420" w:lineRule="exact"/>
        <w:ind w:left="1287" w:right="0" w:firstLine="0"/>
        <w:jc w:val="left"/>
        <w:rPr>
          <w:sz w:val="24"/>
        </w:rPr>
      </w:pPr>
      <w:r>
        <w:pict>
          <v:shape id="_x0000_s1067" o:spid="_x0000_s1067"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8</w:t>
      </w:r>
    </w:p>
    <w:p>
      <w:pPr>
        <w:spacing w:before="0" w:line="420" w:lineRule="exact"/>
        <w:ind w:left="1287" w:right="0" w:firstLine="0"/>
        <w:jc w:val="left"/>
        <w:rPr>
          <w:sz w:val="24"/>
        </w:rPr>
      </w:pPr>
      <w:r>
        <w:pict>
          <v:shape id="_x0000_s1068" o:spid="_x0000_s1068"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9</w:t>
      </w:r>
    </w:p>
    <w:p>
      <w:pPr>
        <w:spacing w:before="0" w:line="420" w:lineRule="exact"/>
        <w:ind w:left="1287" w:right="0" w:firstLine="0"/>
        <w:jc w:val="left"/>
        <w:rPr>
          <w:sz w:val="24"/>
        </w:rPr>
      </w:pPr>
      <w:r>
        <w:pict>
          <v:shape id="_x0000_s1069" o:spid="_x0000_s1069"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10</w:t>
      </w:r>
    </w:p>
    <w:p>
      <w:pPr>
        <w:spacing w:before="0" w:line="420" w:lineRule="exact"/>
        <w:ind w:left="1287" w:right="0" w:firstLine="0"/>
        <w:jc w:val="left"/>
        <w:rPr>
          <w:sz w:val="24"/>
        </w:rPr>
      </w:pPr>
      <w:r>
        <w:pict>
          <v:shape id="_x0000_s1070" o:spid="_x0000_s1070"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11</w:t>
      </w:r>
    </w:p>
    <w:p>
      <w:pPr>
        <w:spacing w:before="0" w:line="420" w:lineRule="exact"/>
        <w:ind w:left="1287" w:right="0" w:firstLine="0"/>
        <w:jc w:val="left"/>
        <w:rPr>
          <w:sz w:val="24"/>
        </w:rPr>
      </w:pPr>
      <w:r>
        <w:pict>
          <v:shape id="_x0000_s1071" o:spid="_x0000_s1071"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12</w:t>
      </w:r>
    </w:p>
    <w:p>
      <w:pPr>
        <w:spacing w:before="0" w:line="420" w:lineRule="exact"/>
        <w:ind w:left="1287" w:right="0" w:firstLine="0"/>
        <w:jc w:val="left"/>
        <w:rPr>
          <w:sz w:val="24"/>
        </w:rPr>
      </w:pPr>
      <w:r>
        <w:pict>
          <v:shape id="_x0000_s1072" o:spid="_x0000_s1072"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13</w:t>
      </w:r>
    </w:p>
    <w:p>
      <w:pPr>
        <w:spacing w:before="0" w:line="420" w:lineRule="exact"/>
        <w:ind w:left="1287" w:right="0" w:firstLine="0"/>
        <w:jc w:val="left"/>
        <w:rPr>
          <w:sz w:val="24"/>
        </w:rPr>
      </w:pPr>
      <w:r>
        <w:pict>
          <v:shape id="_x0000_s1073" o:spid="_x0000_s1073"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14</w:t>
      </w:r>
    </w:p>
    <w:p>
      <w:pPr>
        <w:spacing w:before="0" w:line="420" w:lineRule="exact"/>
        <w:ind w:left="1287" w:right="0" w:firstLine="0"/>
        <w:jc w:val="left"/>
        <w:rPr>
          <w:sz w:val="24"/>
        </w:rPr>
      </w:pPr>
      <w:r>
        <w:pict>
          <v:shape id="_x0000_s1074" o:spid="_x0000_s1074"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15</w:t>
      </w:r>
    </w:p>
    <w:p>
      <w:pPr>
        <w:spacing w:before="0" w:line="420" w:lineRule="exact"/>
        <w:ind w:left="1287" w:right="0" w:firstLine="0"/>
        <w:jc w:val="left"/>
        <w:rPr>
          <w:sz w:val="24"/>
        </w:rPr>
      </w:pPr>
      <w:r>
        <w:pict>
          <v:shape id="_x0000_s1075" o:spid="_x0000_s1075"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16</w:t>
      </w:r>
    </w:p>
    <w:p>
      <w:pPr>
        <w:spacing w:before="0" w:line="420" w:lineRule="exact"/>
        <w:ind w:left="1287" w:right="0" w:firstLine="0"/>
        <w:jc w:val="left"/>
        <w:rPr>
          <w:sz w:val="24"/>
        </w:rPr>
      </w:pPr>
      <w:r>
        <w:pict>
          <v:shape id="_x0000_s1076" o:spid="_x0000_s1076"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17</w:t>
      </w:r>
    </w:p>
    <w:p>
      <w:pPr>
        <w:spacing w:before="0" w:line="420" w:lineRule="exact"/>
        <w:ind w:left="1287" w:right="0" w:firstLine="0"/>
        <w:jc w:val="left"/>
        <w:rPr>
          <w:sz w:val="24"/>
        </w:rPr>
      </w:pPr>
      <w:r>
        <w:pict>
          <v:shape id="_x0000_s1077" o:spid="_x0000_s1077"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18</w:t>
      </w:r>
    </w:p>
    <w:p>
      <w:pPr>
        <w:spacing w:before="0" w:line="420" w:lineRule="exact"/>
        <w:ind w:left="1287" w:right="0" w:firstLine="0"/>
        <w:jc w:val="left"/>
        <w:rPr>
          <w:sz w:val="24"/>
        </w:rPr>
      </w:pPr>
      <w:r>
        <w:pict>
          <v:shape id="_x0000_s1078" o:spid="_x0000_s1078"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19</w:t>
      </w:r>
    </w:p>
    <w:p>
      <w:pPr>
        <w:spacing w:before="0" w:line="420" w:lineRule="exact"/>
        <w:ind w:left="1287" w:right="0" w:firstLine="0"/>
        <w:jc w:val="left"/>
        <w:rPr>
          <w:sz w:val="24"/>
        </w:rPr>
      </w:pPr>
      <w:r>
        <w:pict>
          <v:shape id="_x0000_s1079" o:spid="_x0000_s1079"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20</w:t>
      </w:r>
    </w:p>
    <w:p>
      <w:pPr>
        <w:spacing w:before="0" w:line="423" w:lineRule="exact"/>
        <w:ind w:left="1287" w:right="0" w:firstLine="0"/>
        <w:jc w:val="left"/>
        <w:rPr>
          <w:sz w:val="24"/>
        </w:rPr>
      </w:pPr>
      <w:r>
        <w:pict>
          <v:shape id="_x0000_s1080" o:spid="_x0000_s1080"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21</w:t>
      </w:r>
    </w:p>
    <w:p>
      <w:pPr>
        <w:pStyle w:val="5"/>
        <w:spacing w:before="6" w:line="230" w:lineRule="auto"/>
        <w:ind w:right="111"/>
      </w:pPr>
      <w:r>
        <w:rPr>
          <w:color w:val="4D4D4D"/>
        </w:rPr>
        <w:t>之前的代码，有像 NullPointer 这样的例外的机会，并不是最优的。我们将看到如何使用 Netflix Feign 使呼叫变得更加轻松和清洁。如果 Netflix Ribbon 依赖关系也在类路径中，那么 Feign 默认也会负责负载平衡。</w:t>
      </w:r>
    </w:p>
    <w:p>
      <w:pPr>
        <w:pStyle w:val="2"/>
      </w:pPr>
      <w:r>
        <w:rPr>
          <w:color w:val="4F4F4F"/>
        </w:rPr>
        <w:t>什么是 Spring Cloud Bus？我们需要它吗？</w:t>
      </w:r>
    </w:p>
    <w:p>
      <w:pPr>
        <w:pStyle w:val="5"/>
        <w:spacing w:line="230" w:lineRule="auto"/>
        <w:ind w:right="305"/>
      </w:pPr>
      <w:r>
        <w:rPr>
          <w:color w:val="4D4D4D"/>
        </w:rPr>
        <w:t>考虑以下情况：我们有多个应用程序使用 Spring Cloud Config 读取属性，而Spring Cloud Config 从 GIT 读取这些属性。</w:t>
      </w:r>
    </w:p>
    <w:p>
      <w:pPr>
        <w:pStyle w:val="5"/>
        <w:spacing w:before="4" w:line="230" w:lineRule="auto"/>
        <w:ind w:right="317"/>
      </w:pPr>
      <w:r>
        <w:rPr>
          <w:color w:val="4D4D4D"/>
        </w:rPr>
        <w:t>下面的例子中多个员工生产者模块从 Employee Config Module 获取 Eureka 注册的财产。</w:t>
      </w:r>
    </w:p>
    <w:p>
      <w:pPr>
        <w:spacing w:after="0" w:line="230" w:lineRule="auto"/>
        <w:sectPr>
          <w:pgSz w:w="11920" w:h="16840"/>
          <w:pgMar w:top="960" w:right="1020" w:bottom="280" w:left="1020" w:header="720" w:footer="720" w:gutter="0"/>
          <w:cols w:space="720" w:num="1"/>
        </w:sectPr>
      </w:pPr>
    </w:p>
    <w:p>
      <w:pPr>
        <w:pStyle w:val="5"/>
        <w:ind w:left="820"/>
        <w:rPr>
          <w:sz w:val="20"/>
        </w:rPr>
      </w:pPr>
      <w:r>
        <w:rPr>
          <w:sz w:val="20"/>
        </w:rPr>
        <w:drawing>
          <wp:inline distT="0" distB="0" distL="0" distR="0">
            <wp:extent cx="5238115" cy="3533775"/>
            <wp:effectExtent l="0" t="0" r="0" b="0"/>
            <wp:docPr id="4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6.jpeg"/>
                    <pic:cNvPicPr>
                      <a:picLocks noChangeAspect="1"/>
                    </pic:cNvPicPr>
                  </pic:nvPicPr>
                  <pic:blipFill>
                    <a:blip r:embed="rId11" cstate="print"/>
                    <a:stretch>
                      <a:fillRect/>
                    </a:stretch>
                  </pic:blipFill>
                  <pic:spPr>
                    <a:xfrm>
                      <a:off x="0" y="0"/>
                      <a:ext cx="5238749" cy="3533775"/>
                    </a:xfrm>
                    <a:prstGeom prst="rect">
                      <a:avLst/>
                    </a:prstGeom>
                  </pic:spPr>
                </pic:pic>
              </a:graphicData>
            </a:graphic>
          </wp:inline>
        </w:drawing>
      </w:r>
    </w:p>
    <w:p>
      <w:pPr>
        <w:spacing w:before="104"/>
        <w:ind w:left="4789" w:right="0" w:firstLine="0"/>
        <w:jc w:val="left"/>
        <w:rPr>
          <w:rFonts w:ascii="Arial"/>
          <w:sz w:val="18"/>
        </w:rPr>
      </w:pPr>
      <w:r>
        <w:rPr>
          <w:rFonts w:ascii="Arial"/>
          <w:color w:val="585858"/>
          <w:sz w:val="18"/>
        </w:rPr>
        <w:t>img</w:t>
      </w:r>
    </w:p>
    <w:p>
      <w:pPr>
        <w:pStyle w:val="5"/>
        <w:spacing w:before="70" w:line="230" w:lineRule="auto"/>
        <w:ind w:right="165"/>
      </w:pPr>
      <w:r>
        <w:rPr>
          <w:color w:val="4D4D4D"/>
        </w:rPr>
        <w:t>如果假设 GIT 中的 Eureka 注册属性更改为指向另一台 Eureka 服务器，会发生什么情况。在这种情况下，我们将不得不重新启动服务以获取更新的属性。</w:t>
      </w:r>
    </w:p>
    <w:p>
      <w:pPr>
        <w:pStyle w:val="5"/>
        <w:spacing w:before="5" w:line="230" w:lineRule="auto"/>
        <w:ind w:right="199"/>
      </w:pPr>
      <w:r>
        <w:rPr>
          <w:color w:val="4D4D4D"/>
        </w:rPr>
        <w:t xml:space="preserve">还有另一种使用执行器端点/刷新的方式。但是我们将不得不为每个模块单独调 </w:t>
      </w:r>
      <w:r>
        <w:rPr>
          <w:color w:val="4D4D4D"/>
          <w:spacing w:val="6"/>
        </w:rPr>
        <w:t xml:space="preserve">用这个 </w:t>
      </w:r>
      <w:r>
        <w:rPr>
          <w:color w:val="4D4D4D"/>
        </w:rPr>
        <w:t>url</w:t>
      </w:r>
      <w:r>
        <w:rPr>
          <w:color w:val="4D4D4D"/>
          <w:spacing w:val="3"/>
        </w:rPr>
        <w:t xml:space="preserve">。例如，如果 </w:t>
      </w:r>
      <w:r>
        <w:rPr>
          <w:color w:val="4D4D4D"/>
        </w:rPr>
        <w:t>Employee</w:t>
      </w:r>
      <w:r>
        <w:rPr>
          <w:color w:val="4D4D4D"/>
          <w:spacing w:val="25"/>
        </w:rPr>
        <w:t xml:space="preserve"> </w:t>
      </w:r>
      <w:r>
        <w:rPr>
          <w:color w:val="4D4D4D"/>
        </w:rPr>
        <w:t>Producer1</w:t>
      </w:r>
      <w:r>
        <w:rPr>
          <w:color w:val="4D4D4D"/>
          <w:spacing w:val="6"/>
        </w:rPr>
        <w:t xml:space="preserve"> 部署在端口 </w:t>
      </w:r>
      <w:r>
        <w:rPr>
          <w:color w:val="4D4D4D"/>
        </w:rPr>
        <w:t>8080</w:t>
      </w:r>
      <w:r>
        <w:rPr>
          <w:color w:val="4D4D4D"/>
          <w:spacing w:val="3"/>
        </w:rPr>
        <w:t xml:space="preserve"> 上，则调用http：// localhost：8080 / refresh 。 同 样 对 于 Employee Producer2 http：//localhost：8081</w:t>
      </w:r>
      <w:r>
        <w:rPr>
          <w:color w:val="4D4D4D"/>
          <w:spacing w:val="40"/>
        </w:rPr>
        <w:t xml:space="preserve"> </w:t>
      </w:r>
      <w:r>
        <w:rPr>
          <w:color w:val="4D4D4D"/>
        </w:rPr>
        <w:t>/</w:t>
      </w:r>
      <w:r>
        <w:rPr>
          <w:color w:val="4D4D4D"/>
          <w:spacing w:val="40"/>
        </w:rPr>
        <w:t xml:space="preserve"> </w:t>
      </w:r>
      <w:r>
        <w:rPr>
          <w:color w:val="4D4D4D"/>
        </w:rPr>
        <w:t>refresh</w:t>
      </w:r>
      <w:r>
        <w:rPr>
          <w:color w:val="4D4D4D"/>
          <w:spacing w:val="2"/>
        </w:rPr>
        <w:t xml:space="preserve"> 等等。这又很麻烦。这就是 </w:t>
      </w:r>
      <w:r>
        <w:rPr>
          <w:color w:val="4D4D4D"/>
        </w:rPr>
        <w:t>Spring</w:t>
      </w:r>
      <w:r>
        <w:rPr>
          <w:color w:val="4D4D4D"/>
          <w:spacing w:val="41"/>
        </w:rPr>
        <w:t xml:space="preserve"> </w:t>
      </w:r>
      <w:r>
        <w:rPr>
          <w:color w:val="4D4D4D"/>
          <w:spacing w:val="-3"/>
        </w:rPr>
        <w:t>Cloud</w:t>
      </w:r>
    </w:p>
    <w:p>
      <w:pPr>
        <w:pStyle w:val="5"/>
        <w:spacing w:line="493" w:lineRule="exact"/>
      </w:pPr>
      <w:r>
        <w:rPr>
          <w:color w:val="4D4D4D"/>
        </w:rPr>
        <w:t>Bus 发挥作用的地方。</w:t>
      </w:r>
    </w:p>
    <w:p>
      <w:pPr>
        <w:spacing w:after="0" w:line="493" w:lineRule="exact"/>
        <w:sectPr>
          <w:pgSz w:w="11920" w:h="16840"/>
          <w:pgMar w:top="1000" w:right="1020" w:bottom="280" w:left="1020" w:header="720" w:footer="720" w:gutter="0"/>
          <w:cols w:space="720" w:num="1"/>
        </w:sectPr>
      </w:pPr>
    </w:p>
    <w:p>
      <w:pPr>
        <w:pStyle w:val="5"/>
        <w:ind w:left="820"/>
        <w:rPr>
          <w:sz w:val="20"/>
        </w:rPr>
      </w:pPr>
      <w:r>
        <w:rPr>
          <w:sz w:val="20"/>
        </w:rPr>
        <w:drawing>
          <wp:inline distT="0" distB="0" distL="0" distR="0">
            <wp:extent cx="5238750" cy="3648075"/>
            <wp:effectExtent l="0" t="0" r="0" b="0"/>
            <wp:docPr id="4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7.jpeg"/>
                    <pic:cNvPicPr>
                      <a:picLocks noChangeAspect="1"/>
                    </pic:cNvPicPr>
                  </pic:nvPicPr>
                  <pic:blipFill>
                    <a:blip r:embed="rId12" cstate="print"/>
                    <a:stretch>
                      <a:fillRect/>
                    </a:stretch>
                  </pic:blipFill>
                  <pic:spPr>
                    <a:xfrm>
                      <a:off x="0" y="0"/>
                      <a:ext cx="5238755" cy="3648075"/>
                    </a:xfrm>
                    <a:prstGeom prst="rect">
                      <a:avLst/>
                    </a:prstGeom>
                  </pic:spPr>
                </pic:pic>
              </a:graphicData>
            </a:graphic>
          </wp:inline>
        </w:drawing>
      </w:r>
    </w:p>
    <w:p>
      <w:pPr>
        <w:spacing w:before="104"/>
        <w:ind w:left="4789" w:right="0" w:firstLine="0"/>
        <w:jc w:val="left"/>
        <w:rPr>
          <w:rFonts w:ascii="Arial"/>
          <w:sz w:val="18"/>
        </w:rPr>
      </w:pPr>
      <w:r>
        <w:rPr>
          <w:rFonts w:ascii="Arial"/>
          <w:color w:val="585858"/>
          <w:sz w:val="18"/>
        </w:rPr>
        <w:t>img</w:t>
      </w:r>
    </w:p>
    <w:p>
      <w:pPr>
        <w:pStyle w:val="5"/>
        <w:spacing w:before="70" w:line="230" w:lineRule="auto"/>
        <w:ind w:right="516"/>
      </w:pPr>
      <w:r>
        <w:rPr>
          <w:color w:val="4D4D4D"/>
        </w:rPr>
        <w:t>Spring</w:t>
      </w:r>
      <w:r>
        <w:rPr>
          <w:color w:val="4D4D4D"/>
          <w:spacing w:val="62"/>
        </w:rPr>
        <w:t xml:space="preserve"> </w:t>
      </w:r>
      <w:r>
        <w:rPr>
          <w:color w:val="4D4D4D"/>
        </w:rPr>
        <w:t>Cloud</w:t>
      </w:r>
      <w:r>
        <w:rPr>
          <w:color w:val="4D4D4D"/>
          <w:spacing w:val="63"/>
        </w:rPr>
        <w:t xml:space="preserve"> </w:t>
      </w:r>
      <w:r>
        <w:rPr>
          <w:color w:val="4D4D4D"/>
        </w:rPr>
        <w:t>Bus</w:t>
      </w:r>
      <w:r>
        <w:rPr>
          <w:color w:val="4D4D4D"/>
          <w:spacing w:val="-1"/>
        </w:rPr>
        <w:t xml:space="preserve"> 提供了跨多个实例刷新配置的功能。因此，在上面的示例</w:t>
      </w:r>
      <w:r>
        <w:rPr>
          <w:color w:val="4D4D4D"/>
          <w:spacing w:val="7"/>
        </w:rPr>
        <w:t xml:space="preserve">中，如果我们刷新 </w:t>
      </w:r>
      <w:r>
        <w:rPr>
          <w:color w:val="4D4D4D"/>
        </w:rPr>
        <w:t>Employee</w:t>
      </w:r>
      <w:r>
        <w:rPr>
          <w:color w:val="4D4D4D"/>
          <w:spacing w:val="64"/>
        </w:rPr>
        <w:t xml:space="preserve"> </w:t>
      </w:r>
      <w:r>
        <w:rPr>
          <w:color w:val="4D4D4D"/>
        </w:rPr>
        <w:t>Producer1，则会自动刷新所有其他必需的模</w:t>
      </w:r>
    </w:p>
    <w:p>
      <w:pPr>
        <w:pStyle w:val="5"/>
        <w:spacing w:before="5" w:line="230" w:lineRule="auto"/>
        <w:ind w:right="113"/>
        <w:jc w:val="both"/>
      </w:pPr>
      <w:r>
        <w:rPr>
          <w:color w:val="4D4D4D"/>
        </w:rPr>
        <w:t>块。如果我们有多个微服务启动并运行，这特别有用。这是通过将所有微服务连接到单个消息代理来实现的。无论何时刷新实例，此事件都会订阅到侦听此代理的所有微服务，并且它们也会刷新。可以通过使用端点/总线/刷新来实现对任何单个实例的刷新。</w:t>
      </w:r>
    </w:p>
    <w:p>
      <w:pPr>
        <w:pStyle w:val="2"/>
        <w:spacing w:line="731" w:lineRule="exact"/>
      </w:pPr>
      <w:r>
        <w:rPr>
          <w:color w:val="4F4F4F"/>
        </w:rPr>
        <w:t>Spring Cloud断路器的作用</w:t>
      </w:r>
    </w:p>
    <w:p>
      <w:pPr>
        <w:pStyle w:val="5"/>
        <w:spacing w:line="230" w:lineRule="auto"/>
        <w:ind w:right="113"/>
      </w:pPr>
      <w:r>
        <w:rPr>
          <w:color w:val="4D4D4D"/>
        </w:rPr>
        <w:t>当一个服务调用另一个服务由于网络原因或自身原因出现问题，调用者就会等待被调用者的响应  当更多的服务请求到这些资源导致更多的请求等待，发生连锁效应（雪崩效应）</w:t>
      </w:r>
    </w:p>
    <w:p>
      <w:pPr>
        <w:pStyle w:val="5"/>
        <w:spacing w:before="6" w:line="230" w:lineRule="auto"/>
        <w:ind w:right="159"/>
      </w:pPr>
      <w:r>
        <w:rPr>
          <w:color w:val="4D4D4D"/>
        </w:rPr>
        <w:t>断路器有完全打开状态:一段时间内 达到一定的次数无法调用 并且多次监测没有恢复的迹象 断路器完全打开 那么下次请求就不会请求到该服务</w:t>
      </w:r>
    </w:p>
    <w:p>
      <w:pPr>
        <w:pStyle w:val="5"/>
        <w:spacing w:before="5" w:line="230" w:lineRule="auto"/>
        <w:ind w:right="353"/>
      </w:pPr>
      <w:r>
        <w:rPr>
          <w:color w:val="4D4D4D"/>
        </w:rPr>
        <w:t>半开:短时间内 有恢复迹象 断路器会将部分请求发给该服务，正常调用时 断路器关闭</w:t>
      </w:r>
    </w:p>
    <w:p>
      <w:pPr>
        <w:pStyle w:val="5"/>
        <w:spacing w:line="477" w:lineRule="exact"/>
      </w:pPr>
      <w:r>
        <w:rPr>
          <w:color w:val="4D4D4D"/>
        </w:rPr>
        <w:t>关闭：当服务一直处于正常状态 能正常调用</w:t>
      </w:r>
    </w:p>
    <w:p>
      <w:pPr>
        <w:pStyle w:val="2"/>
        <w:spacing w:line="745" w:lineRule="exact"/>
      </w:pPr>
      <w:r>
        <w:rPr>
          <w:color w:val="4F4F4F"/>
        </w:rPr>
        <w:t>什么是Spring Cloud Config?</w:t>
      </w:r>
    </w:p>
    <w:p>
      <w:pPr>
        <w:spacing w:after="0" w:line="745" w:lineRule="exact"/>
        <w:sectPr>
          <w:pgSz w:w="11920" w:h="16840"/>
          <w:pgMar w:top="1000" w:right="1020" w:bottom="280" w:left="1020" w:header="720" w:footer="720" w:gutter="0"/>
          <w:cols w:space="720" w:num="1"/>
        </w:sectPr>
      </w:pPr>
    </w:p>
    <w:p>
      <w:pPr>
        <w:pStyle w:val="5"/>
        <w:spacing w:before="23" w:line="230" w:lineRule="auto"/>
        <w:ind w:right="113"/>
      </w:pPr>
      <w:r>
        <w:rPr>
          <w:color w:val="4D4D4D"/>
          <w:spacing w:val="-1"/>
        </w:rPr>
        <w:t>在分布式系统中，由于服务数量巨多，为了方便服务配置文件统一管理，实时更</w:t>
      </w:r>
      <w:r>
        <w:rPr>
          <w:color w:val="4D4D4D"/>
        </w:rPr>
        <w:t>新，所以需要分布式配置中心组件。在Spring</w:t>
      </w:r>
      <w:r>
        <w:rPr>
          <w:color w:val="4D4D4D"/>
          <w:spacing w:val="35"/>
        </w:rPr>
        <w:t xml:space="preserve">  </w:t>
      </w:r>
      <w:r>
        <w:rPr>
          <w:color w:val="4D4D4D"/>
        </w:rPr>
        <w:t>Cloud中，有分布式配置中心组件spring cloud config ，它支持配置服务放在配置服务的内存中（即本地）， 也支持放在远程Git仓库中。在spring</w:t>
      </w:r>
      <w:r>
        <w:rPr>
          <w:color w:val="4D4D4D"/>
          <w:spacing w:val="65"/>
        </w:rPr>
        <w:t xml:space="preserve"> </w:t>
      </w:r>
      <w:r>
        <w:rPr>
          <w:color w:val="4D4D4D"/>
        </w:rPr>
        <w:t>cloud</w:t>
      </w:r>
      <w:r>
        <w:rPr>
          <w:color w:val="4D4D4D"/>
          <w:spacing w:val="65"/>
        </w:rPr>
        <w:t xml:space="preserve"> </w:t>
      </w:r>
      <w:r>
        <w:rPr>
          <w:color w:val="4D4D4D"/>
        </w:rPr>
        <w:t>config</w:t>
      </w:r>
      <w:r>
        <w:rPr>
          <w:color w:val="4D4D4D"/>
          <w:spacing w:val="2"/>
        </w:rPr>
        <w:t xml:space="preserve"> 组件中，分两个角色，一是config </w:t>
      </w:r>
      <w:r>
        <w:rPr>
          <w:color w:val="4D4D4D"/>
        </w:rPr>
        <w:t>server，二是config client。</w:t>
      </w:r>
    </w:p>
    <w:p>
      <w:pPr>
        <w:pStyle w:val="5"/>
        <w:spacing w:line="487" w:lineRule="exact"/>
        <w:jc w:val="both"/>
      </w:pPr>
      <w:r>
        <w:rPr>
          <w:color w:val="4D4D4D"/>
        </w:rPr>
        <w:t>使用：</w:t>
      </w:r>
    </w:p>
    <w:p>
      <w:pPr>
        <w:pStyle w:val="11"/>
        <w:numPr>
          <w:ilvl w:val="0"/>
          <w:numId w:val="4"/>
        </w:numPr>
        <w:tabs>
          <w:tab w:val="left" w:pos="816"/>
        </w:tabs>
        <w:spacing w:before="0" w:after="0" w:line="480" w:lineRule="exact"/>
        <w:ind w:left="815" w:right="0" w:hanging="715"/>
        <w:jc w:val="both"/>
        <w:rPr>
          <w:sz w:val="27"/>
        </w:rPr>
      </w:pPr>
      <w:r>
        <w:rPr>
          <w:color w:val="4D4D4D"/>
          <w:sz w:val="27"/>
        </w:rPr>
        <w:t>添加pom依赖</w:t>
      </w:r>
    </w:p>
    <w:p>
      <w:pPr>
        <w:pStyle w:val="11"/>
        <w:numPr>
          <w:ilvl w:val="0"/>
          <w:numId w:val="4"/>
        </w:numPr>
        <w:tabs>
          <w:tab w:val="left" w:pos="816"/>
        </w:tabs>
        <w:spacing w:before="0" w:after="0" w:line="480" w:lineRule="exact"/>
        <w:ind w:left="815" w:right="0" w:hanging="715"/>
        <w:jc w:val="both"/>
        <w:rPr>
          <w:sz w:val="27"/>
        </w:rPr>
      </w:pPr>
      <w:r>
        <w:rPr>
          <w:color w:val="4D4D4D"/>
          <w:sz w:val="27"/>
        </w:rPr>
        <w:t>配置文件添加相关配置</w:t>
      </w:r>
    </w:p>
    <w:p>
      <w:pPr>
        <w:pStyle w:val="11"/>
        <w:numPr>
          <w:ilvl w:val="0"/>
          <w:numId w:val="4"/>
        </w:numPr>
        <w:tabs>
          <w:tab w:val="left" w:pos="816"/>
        </w:tabs>
        <w:spacing w:before="0" w:after="0" w:line="478" w:lineRule="exact"/>
        <w:ind w:left="815" w:right="0" w:hanging="715"/>
        <w:jc w:val="both"/>
        <w:rPr>
          <w:sz w:val="27"/>
        </w:rPr>
      </w:pPr>
      <w:r>
        <w:rPr>
          <w:color w:val="4D4D4D"/>
          <w:sz w:val="27"/>
        </w:rPr>
        <w:t>启动类添加注解@EnableConfigServer</w:t>
      </w:r>
    </w:p>
    <w:p>
      <w:pPr>
        <w:pStyle w:val="2"/>
        <w:jc w:val="both"/>
      </w:pPr>
      <w:r>
        <w:rPr>
          <w:color w:val="4F4F4F"/>
        </w:rPr>
        <w:t>什么是Spring Cloud Gateway?</w:t>
      </w:r>
    </w:p>
    <w:p>
      <w:pPr>
        <w:pStyle w:val="5"/>
        <w:spacing w:line="230" w:lineRule="auto"/>
        <w:ind w:right="111"/>
        <w:jc w:val="both"/>
      </w:pPr>
      <w:r>
        <w:rPr>
          <w:color w:val="4D4D4D"/>
        </w:rPr>
        <w:t>Spring</w:t>
      </w:r>
      <w:r>
        <w:rPr>
          <w:color w:val="4D4D4D"/>
          <w:spacing w:val="65"/>
        </w:rPr>
        <w:t xml:space="preserve"> </w:t>
      </w:r>
      <w:r>
        <w:rPr>
          <w:color w:val="4D4D4D"/>
        </w:rPr>
        <w:t>Cloud</w:t>
      </w:r>
      <w:r>
        <w:rPr>
          <w:color w:val="4D4D4D"/>
          <w:spacing w:val="66"/>
        </w:rPr>
        <w:t xml:space="preserve"> </w:t>
      </w:r>
      <w:r>
        <w:rPr>
          <w:color w:val="4D4D4D"/>
        </w:rPr>
        <w:t>Gateway是Spring</w:t>
      </w:r>
      <w:r>
        <w:rPr>
          <w:color w:val="4D4D4D"/>
          <w:spacing w:val="66"/>
        </w:rPr>
        <w:t xml:space="preserve"> </w:t>
      </w:r>
      <w:r>
        <w:rPr>
          <w:color w:val="4D4D4D"/>
        </w:rPr>
        <w:t>Cloud官方推出的第二代网关框架，取代</w:t>
      </w:r>
      <w:r>
        <w:rPr>
          <w:color w:val="4D4D4D"/>
          <w:spacing w:val="-4"/>
        </w:rPr>
        <w:t xml:space="preserve">Zuul </w:t>
      </w:r>
      <w:r>
        <w:rPr>
          <w:color w:val="4D4D4D"/>
          <w:spacing w:val="-1"/>
        </w:rPr>
        <w:t>网关。网关作为流量的，在微服务系统中有着非常作用，网关常见的功能有路由</w:t>
      </w:r>
      <w:r>
        <w:rPr>
          <w:color w:val="4D4D4D"/>
        </w:rPr>
        <w:t>转发、权限校验、限流控制等作用。</w:t>
      </w:r>
    </w:p>
    <w:p>
      <w:pPr>
        <w:pStyle w:val="5"/>
        <w:spacing w:line="482" w:lineRule="exact"/>
      </w:pPr>
      <w:r>
        <w:rPr>
          <w:color w:val="4D4D4D"/>
        </w:rPr>
        <w:t>使用了一个RouteLocatorBuilder的bean去创建路由，除了创建路由</w:t>
      </w:r>
    </w:p>
    <w:p>
      <w:pPr>
        <w:pStyle w:val="5"/>
        <w:spacing w:before="4" w:line="230" w:lineRule="auto"/>
        <w:ind w:right="287"/>
        <w:jc w:val="both"/>
      </w:pPr>
      <w:r>
        <w:rPr>
          <w:color w:val="4D4D4D"/>
        </w:rPr>
        <w:t>RouteLocatorBuilder可以让你添加各种predicates和filters，predicates断言的意思，顾名思义就是根据具体的请求的规则，由具体的route去处理，filters 是各种过滤器，用来对请求做各种判断和修改。</w:t>
      </w:r>
    </w:p>
    <w:sectPr>
      <w:pgSz w:w="11920" w:h="16840"/>
      <w:pgMar w:top="980" w:right="102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en-US" w:eastAsia="en-US" w:bidi="en-US"/>
      </w:rPr>
    </w:lvl>
    <w:lvl w:ilvl="1" w:tentative="0">
      <w:start w:val="0"/>
      <w:numFmt w:val="bullet"/>
      <w:lvlText w:val="•"/>
      <w:lvlJc w:val="left"/>
      <w:pPr>
        <w:ind w:left="1726" w:hanging="716"/>
      </w:pPr>
      <w:rPr>
        <w:rFonts w:hint="default"/>
        <w:lang w:val="en-US" w:eastAsia="en-US" w:bidi="en-US"/>
      </w:rPr>
    </w:lvl>
    <w:lvl w:ilvl="2" w:tentative="0">
      <w:start w:val="0"/>
      <w:numFmt w:val="bullet"/>
      <w:lvlText w:val="•"/>
      <w:lvlJc w:val="left"/>
      <w:pPr>
        <w:ind w:left="2632" w:hanging="716"/>
      </w:pPr>
      <w:rPr>
        <w:rFonts w:hint="default"/>
        <w:lang w:val="en-US" w:eastAsia="en-US" w:bidi="en-US"/>
      </w:rPr>
    </w:lvl>
    <w:lvl w:ilvl="3" w:tentative="0">
      <w:start w:val="0"/>
      <w:numFmt w:val="bullet"/>
      <w:lvlText w:val="•"/>
      <w:lvlJc w:val="left"/>
      <w:pPr>
        <w:ind w:left="3538" w:hanging="716"/>
      </w:pPr>
      <w:rPr>
        <w:rFonts w:hint="default"/>
        <w:lang w:val="en-US" w:eastAsia="en-US" w:bidi="en-US"/>
      </w:rPr>
    </w:lvl>
    <w:lvl w:ilvl="4" w:tentative="0">
      <w:start w:val="0"/>
      <w:numFmt w:val="bullet"/>
      <w:lvlText w:val="•"/>
      <w:lvlJc w:val="left"/>
      <w:pPr>
        <w:ind w:left="4444" w:hanging="716"/>
      </w:pPr>
      <w:rPr>
        <w:rFonts w:hint="default"/>
        <w:lang w:val="en-US" w:eastAsia="en-US" w:bidi="en-US"/>
      </w:rPr>
    </w:lvl>
    <w:lvl w:ilvl="5" w:tentative="0">
      <w:start w:val="0"/>
      <w:numFmt w:val="bullet"/>
      <w:lvlText w:val="•"/>
      <w:lvlJc w:val="left"/>
      <w:pPr>
        <w:ind w:left="5350" w:hanging="716"/>
      </w:pPr>
      <w:rPr>
        <w:rFonts w:hint="default"/>
        <w:lang w:val="en-US" w:eastAsia="en-US" w:bidi="en-US"/>
      </w:rPr>
    </w:lvl>
    <w:lvl w:ilvl="6" w:tentative="0">
      <w:start w:val="0"/>
      <w:numFmt w:val="bullet"/>
      <w:lvlText w:val="•"/>
      <w:lvlJc w:val="left"/>
      <w:pPr>
        <w:ind w:left="6256" w:hanging="716"/>
      </w:pPr>
      <w:rPr>
        <w:rFonts w:hint="default"/>
        <w:lang w:val="en-US" w:eastAsia="en-US" w:bidi="en-US"/>
      </w:rPr>
    </w:lvl>
    <w:lvl w:ilvl="7" w:tentative="0">
      <w:start w:val="0"/>
      <w:numFmt w:val="bullet"/>
      <w:lvlText w:val="•"/>
      <w:lvlJc w:val="left"/>
      <w:pPr>
        <w:ind w:left="7162" w:hanging="716"/>
      </w:pPr>
      <w:rPr>
        <w:rFonts w:hint="default"/>
        <w:lang w:val="en-US" w:eastAsia="en-US" w:bidi="en-US"/>
      </w:rPr>
    </w:lvl>
    <w:lvl w:ilvl="8" w:tentative="0">
      <w:start w:val="0"/>
      <w:numFmt w:val="bullet"/>
      <w:lvlText w:val="•"/>
      <w:lvlJc w:val="left"/>
      <w:pPr>
        <w:ind w:left="8068" w:hanging="716"/>
      </w:pPr>
      <w:rPr>
        <w:rFonts w:hint="default"/>
        <w:lang w:val="en-US" w:eastAsia="en-US" w:bidi="en-US"/>
      </w:rPr>
    </w:lvl>
  </w:abstractNum>
  <w:abstractNum w:abstractNumId="1">
    <w:nsid w:val="CF092B84"/>
    <w:multiLevelType w:val="multilevel"/>
    <w:tmpl w:val="CF092B84"/>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en-US" w:eastAsia="en-US" w:bidi="en-US"/>
      </w:rPr>
    </w:lvl>
    <w:lvl w:ilvl="1" w:tentative="0">
      <w:start w:val="0"/>
      <w:numFmt w:val="bullet"/>
      <w:lvlText w:val="•"/>
      <w:lvlJc w:val="left"/>
      <w:pPr>
        <w:ind w:left="1726" w:hanging="716"/>
      </w:pPr>
      <w:rPr>
        <w:rFonts w:hint="default"/>
        <w:lang w:val="en-US" w:eastAsia="en-US" w:bidi="en-US"/>
      </w:rPr>
    </w:lvl>
    <w:lvl w:ilvl="2" w:tentative="0">
      <w:start w:val="0"/>
      <w:numFmt w:val="bullet"/>
      <w:lvlText w:val="•"/>
      <w:lvlJc w:val="left"/>
      <w:pPr>
        <w:ind w:left="2632" w:hanging="716"/>
      </w:pPr>
      <w:rPr>
        <w:rFonts w:hint="default"/>
        <w:lang w:val="en-US" w:eastAsia="en-US" w:bidi="en-US"/>
      </w:rPr>
    </w:lvl>
    <w:lvl w:ilvl="3" w:tentative="0">
      <w:start w:val="0"/>
      <w:numFmt w:val="bullet"/>
      <w:lvlText w:val="•"/>
      <w:lvlJc w:val="left"/>
      <w:pPr>
        <w:ind w:left="3538" w:hanging="716"/>
      </w:pPr>
      <w:rPr>
        <w:rFonts w:hint="default"/>
        <w:lang w:val="en-US" w:eastAsia="en-US" w:bidi="en-US"/>
      </w:rPr>
    </w:lvl>
    <w:lvl w:ilvl="4" w:tentative="0">
      <w:start w:val="0"/>
      <w:numFmt w:val="bullet"/>
      <w:lvlText w:val="•"/>
      <w:lvlJc w:val="left"/>
      <w:pPr>
        <w:ind w:left="4444" w:hanging="716"/>
      </w:pPr>
      <w:rPr>
        <w:rFonts w:hint="default"/>
        <w:lang w:val="en-US" w:eastAsia="en-US" w:bidi="en-US"/>
      </w:rPr>
    </w:lvl>
    <w:lvl w:ilvl="5" w:tentative="0">
      <w:start w:val="0"/>
      <w:numFmt w:val="bullet"/>
      <w:lvlText w:val="•"/>
      <w:lvlJc w:val="left"/>
      <w:pPr>
        <w:ind w:left="5350" w:hanging="716"/>
      </w:pPr>
      <w:rPr>
        <w:rFonts w:hint="default"/>
        <w:lang w:val="en-US" w:eastAsia="en-US" w:bidi="en-US"/>
      </w:rPr>
    </w:lvl>
    <w:lvl w:ilvl="6" w:tentative="0">
      <w:start w:val="0"/>
      <w:numFmt w:val="bullet"/>
      <w:lvlText w:val="•"/>
      <w:lvlJc w:val="left"/>
      <w:pPr>
        <w:ind w:left="6256" w:hanging="716"/>
      </w:pPr>
      <w:rPr>
        <w:rFonts w:hint="default"/>
        <w:lang w:val="en-US" w:eastAsia="en-US" w:bidi="en-US"/>
      </w:rPr>
    </w:lvl>
    <w:lvl w:ilvl="7" w:tentative="0">
      <w:start w:val="0"/>
      <w:numFmt w:val="bullet"/>
      <w:lvlText w:val="•"/>
      <w:lvlJc w:val="left"/>
      <w:pPr>
        <w:ind w:left="7162" w:hanging="716"/>
      </w:pPr>
      <w:rPr>
        <w:rFonts w:hint="default"/>
        <w:lang w:val="en-US" w:eastAsia="en-US" w:bidi="en-US"/>
      </w:rPr>
    </w:lvl>
    <w:lvl w:ilvl="8" w:tentative="0">
      <w:start w:val="0"/>
      <w:numFmt w:val="bullet"/>
      <w:lvlText w:val="•"/>
      <w:lvlJc w:val="left"/>
      <w:pPr>
        <w:ind w:left="8068" w:hanging="716"/>
      </w:pPr>
      <w:rPr>
        <w:rFonts w:hint="default"/>
        <w:lang w:val="en-US" w:eastAsia="en-US" w:bidi="en-US"/>
      </w:rPr>
    </w:lvl>
  </w:abstractNum>
  <w:abstractNum w:abstractNumId="2">
    <w:nsid w:val="0053208E"/>
    <w:multiLevelType w:val="multilevel"/>
    <w:tmpl w:val="0053208E"/>
    <w:lvl w:ilvl="0" w:tentative="0">
      <w:start w:val="1"/>
      <w:numFmt w:val="decimal"/>
      <w:lvlText w:val="（%1）"/>
      <w:lvlJc w:val="left"/>
      <w:pPr>
        <w:ind w:left="100" w:hanging="716"/>
        <w:jc w:val="left"/>
      </w:pPr>
      <w:rPr>
        <w:rFonts w:hint="default" w:ascii="微软雅黑" w:hAnsi="微软雅黑" w:eastAsia="微软雅黑" w:cs="微软雅黑"/>
        <w:color w:val="4D4D4D"/>
        <w:spacing w:val="-18"/>
        <w:w w:val="100"/>
        <w:sz w:val="25"/>
        <w:szCs w:val="25"/>
        <w:lang w:val="en-US" w:eastAsia="en-US" w:bidi="en-US"/>
      </w:rPr>
    </w:lvl>
    <w:lvl w:ilvl="1" w:tentative="0">
      <w:start w:val="0"/>
      <w:numFmt w:val="bullet"/>
      <w:lvlText w:val="•"/>
      <w:lvlJc w:val="left"/>
      <w:pPr>
        <w:ind w:left="1078" w:hanging="716"/>
      </w:pPr>
      <w:rPr>
        <w:rFonts w:hint="default"/>
        <w:lang w:val="en-US" w:eastAsia="en-US" w:bidi="en-US"/>
      </w:rPr>
    </w:lvl>
    <w:lvl w:ilvl="2" w:tentative="0">
      <w:start w:val="0"/>
      <w:numFmt w:val="bullet"/>
      <w:lvlText w:val="•"/>
      <w:lvlJc w:val="left"/>
      <w:pPr>
        <w:ind w:left="2056" w:hanging="716"/>
      </w:pPr>
      <w:rPr>
        <w:rFonts w:hint="default"/>
        <w:lang w:val="en-US" w:eastAsia="en-US" w:bidi="en-US"/>
      </w:rPr>
    </w:lvl>
    <w:lvl w:ilvl="3" w:tentative="0">
      <w:start w:val="0"/>
      <w:numFmt w:val="bullet"/>
      <w:lvlText w:val="•"/>
      <w:lvlJc w:val="left"/>
      <w:pPr>
        <w:ind w:left="3034" w:hanging="716"/>
      </w:pPr>
      <w:rPr>
        <w:rFonts w:hint="default"/>
        <w:lang w:val="en-US" w:eastAsia="en-US" w:bidi="en-US"/>
      </w:rPr>
    </w:lvl>
    <w:lvl w:ilvl="4" w:tentative="0">
      <w:start w:val="0"/>
      <w:numFmt w:val="bullet"/>
      <w:lvlText w:val="•"/>
      <w:lvlJc w:val="left"/>
      <w:pPr>
        <w:ind w:left="4012" w:hanging="716"/>
      </w:pPr>
      <w:rPr>
        <w:rFonts w:hint="default"/>
        <w:lang w:val="en-US" w:eastAsia="en-US" w:bidi="en-US"/>
      </w:rPr>
    </w:lvl>
    <w:lvl w:ilvl="5" w:tentative="0">
      <w:start w:val="0"/>
      <w:numFmt w:val="bullet"/>
      <w:lvlText w:val="•"/>
      <w:lvlJc w:val="left"/>
      <w:pPr>
        <w:ind w:left="4990" w:hanging="716"/>
      </w:pPr>
      <w:rPr>
        <w:rFonts w:hint="default"/>
        <w:lang w:val="en-US" w:eastAsia="en-US" w:bidi="en-US"/>
      </w:rPr>
    </w:lvl>
    <w:lvl w:ilvl="6" w:tentative="0">
      <w:start w:val="0"/>
      <w:numFmt w:val="bullet"/>
      <w:lvlText w:val="•"/>
      <w:lvlJc w:val="left"/>
      <w:pPr>
        <w:ind w:left="5968" w:hanging="716"/>
      </w:pPr>
      <w:rPr>
        <w:rFonts w:hint="default"/>
        <w:lang w:val="en-US" w:eastAsia="en-US" w:bidi="en-US"/>
      </w:rPr>
    </w:lvl>
    <w:lvl w:ilvl="7" w:tentative="0">
      <w:start w:val="0"/>
      <w:numFmt w:val="bullet"/>
      <w:lvlText w:val="•"/>
      <w:lvlJc w:val="left"/>
      <w:pPr>
        <w:ind w:left="6946" w:hanging="716"/>
      </w:pPr>
      <w:rPr>
        <w:rFonts w:hint="default"/>
        <w:lang w:val="en-US" w:eastAsia="en-US" w:bidi="en-US"/>
      </w:rPr>
    </w:lvl>
    <w:lvl w:ilvl="8" w:tentative="0">
      <w:start w:val="0"/>
      <w:numFmt w:val="bullet"/>
      <w:lvlText w:val="•"/>
      <w:lvlJc w:val="left"/>
      <w:pPr>
        <w:ind w:left="7924" w:hanging="716"/>
      </w:pPr>
      <w:rPr>
        <w:rFonts w:hint="default"/>
        <w:lang w:val="en-US" w:eastAsia="en-US" w:bidi="en-US"/>
      </w:rPr>
    </w:lvl>
  </w:abstractNum>
  <w:abstractNum w:abstractNumId="3">
    <w:nsid w:val="59ADCABA"/>
    <w:multiLevelType w:val="multilevel"/>
    <w:tmpl w:val="59ADCABA"/>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en-US" w:eastAsia="en-US" w:bidi="en-US"/>
      </w:rPr>
    </w:lvl>
    <w:lvl w:ilvl="1" w:tentative="0">
      <w:start w:val="0"/>
      <w:numFmt w:val="bullet"/>
      <w:lvlText w:val="•"/>
      <w:lvlJc w:val="left"/>
      <w:pPr>
        <w:ind w:left="1726" w:hanging="716"/>
      </w:pPr>
      <w:rPr>
        <w:rFonts w:hint="default"/>
        <w:lang w:val="en-US" w:eastAsia="en-US" w:bidi="en-US"/>
      </w:rPr>
    </w:lvl>
    <w:lvl w:ilvl="2" w:tentative="0">
      <w:start w:val="0"/>
      <w:numFmt w:val="bullet"/>
      <w:lvlText w:val="•"/>
      <w:lvlJc w:val="left"/>
      <w:pPr>
        <w:ind w:left="2632" w:hanging="716"/>
      </w:pPr>
      <w:rPr>
        <w:rFonts w:hint="default"/>
        <w:lang w:val="en-US" w:eastAsia="en-US" w:bidi="en-US"/>
      </w:rPr>
    </w:lvl>
    <w:lvl w:ilvl="3" w:tentative="0">
      <w:start w:val="0"/>
      <w:numFmt w:val="bullet"/>
      <w:lvlText w:val="•"/>
      <w:lvlJc w:val="left"/>
      <w:pPr>
        <w:ind w:left="3538" w:hanging="716"/>
      </w:pPr>
      <w:rPr>
        <w:rFonts w:hint="default"/>
        <w:lang w:val="en-US" w:eastAsia="en-US" w:bidi="en-US"/>
      </w:rPr>
    </w:lvl>
    <w:lvl w:ilvl="4" w:tentative="0">
      <w:start w:val="0"/>
      <w:numFmt w:val="bullet"/>
      <w:lvlText w:val="•"/>
      <w:lvlJc w:val="left"/>
      <w:pPr>
        <w:ind w:left="4444" w:hanging="716"/>
      </w:pPr>
      <w:rPr>
        <w:rFonts w:hint="default"/>
        <w:lang w:val="en-US" w:eastAsia="en-US" w:bidi="en-US"/>
      </w:rPr>
    </w:lvl>
    <w:lvl w:ilvl="5" w:tentative="0">
      <w:start w:val="0"/>
      <w:numFmt w:val="bullet"/>
      <w:lvlText w:val="•"/>
      <w:lvlJc w:val="left"/>
      <w:pPr>
        <w:ind w:left="5350" w:hanging="716"/>
      </w:pPr>
      <w:rPr>
        <w:rFonts w:hint="default"/>
        <w:lang w:val="en-US" w:eastAsia="en-US" w:bidi="en-US"/>
      </w:rPr>
    </w:lvl>
    <w:lvl w:ilvl="6" w:tentative="0">
      <w:start w:val="0"/>
      <w:numFmt w:val="bullet"/>
      <w:lvlText w:val="•"/>
      <w:lvlJc w:val="left"/>
      <w:pPr>
        <w:ind w:left="6256" w:hanging="716"/>
      </w:pPr>
      <w:rPr>
        <w:rFonts w:hint="default"/>
        <w:lang w:val="en-US" w:eastAsia="en-US" w:bidi="en-US"/>
      </w:rPr>
    </w:lvl>
    <w:lvl w:ilvl="7" w:tentative="0">
      <w:start w:val="0"/>
      <w:numFmt w:val="bullet"/>
      <w:lvlText w:val="•"/>
      <w:lvlJc w:val="left"/>
      <w:pPr>
        <w:ind w:left="7162" w:hanging="716"/>
      </w:pPr>
      <w:rPr>
        <w:rFonts w:hint="default"/>
        <w:lang w:val="en-US" w:eastAsia="en-US" w:bidi="en-US"/>
      </w:rPr>
    </w:lvl>
    <w:lvl w:ilvl="8" w:tentative="0">
      <w:start w:val="0"/>
      <w:numFmt w:val="bullet"/>
      <w:lvlText w:val="•"/>
      <w:lvlJc w:val="left"/>
      <w:pPr>
        <w:ind w:left="8068" w:hanging="716"/>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00BF0940"/>
    <w:rsid w:val="25A35E89"/>
    <w:rsid w:val="2A0959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line="729" w:lineRule="exact"/>
      <w:ind w:left="100"/>
      <w:outlineLvl w:val="1"/>
    </w:pPr>
    <w:rPr>
      <w:rFonts w:ascii="微软雅黑" w:hAnsi="微软雅黑" w:eastAsia="微软雅黑" w:cs="微软雅黑"/>
      <w:b/>
      <w:bCs/>
      <w:sz w:val="41"/>
      <w:szCs w:val="41"/>
      <w:lang w:val="en-US" w:eastAsia="en-US" w:bidi="en-US"/>
    </w:rPr>
  </w:style>
  <w:style w:type="paragraph" w:styleId="3">
    <w:name w:val="heading 2"/>
    <w:basedOn w:val="1"/>
    <w:next w:val="1"/>
    <w:qFormat/>
    <w:uiPriority w:val="1"/>
    <w:pPr>
      <w:spacing w:line="672" w:lineRule="exact"/>
      <w:ind w:left="100"/>
      <w:outlineLvl w:val="2"/>
    </w:pPr>
    <w:rPr>
      <w:rFonts w:ascii="微软雅黑" w:hAnsi="微软雅黑" w:eastAsia="微软雅黑" w:cs="微软雅黑"/>
      <w:b/>
      <w:bCs/>
      <w:sz w:val="38"/>
      <w:szCs w:val="38"/>
      <w:lang w:val="en-US" w:eastAsia="en-US" w:bidi="en-US"/>
    </w:rPr>
  </w:style>
  <w:style w:type="paragraph" w:styleId="4">
    <w:name w:val="heading 3"/>
    <w:basedOn w:val="1"/>
    <w:next w:val="1"/>
    <w:qFormat/>
    <w:uiPriority w:val="1"/>
    <w:pPr>
      <w:ind w:left="2231"/>
      <w:outlineLvl w:val="3"/>
    </w:pPr>
    <w:rPr>
      <w:rFonts w:ascii="微软雅黑" w:hAnsi="微软雅黑" w:eastAsia="微软雅黑" w:cs="微软雅黑"/>
      <w:sz w:val="31"/>
      <w:szCs w:val="31"/>
      <w:lang w:val="en-US" w:eastAsia="en-US" w:bidi="en-US"/>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00"/>
    </w:pPr>
    <w:rPr>
      <w:rFonts w:ascii="微软雅黑" w:hAnsi="微软雅黑" w:eastAsia="微软雅黑" w:cs="微软雅黑"/>
      <w:sz w:val="27"/>
      <w:szCs w:val="27"/>
      <w:lang w:val="en-US" w:eastAsia="en-US" w:bidi="en-US"/>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line="480" w:lineRule="exact"/>
      <w:ind w:left="815" w:hanging="715"/>
    </w:pPr>
    <w:rPr>
      <w:rFonts w:ascii="微软雅黑" w:hAnsi="微软雅黑" w:eastAsia="微软雅黑" w:cs="微软雅黑"/>
      <w:lang w:val="en-US" w:eastAsia="en-US" w:bidi="en-US"/>
    </w:rPr>
  </w:style>
  <w:style w:type="paragraph" w:customStyle="1" w:styleId="12">
    <w:name w:val="Table Paragraph"/>
    <w:basedOn w:val="1"/>
    <w:qFormat/>
    <w:uiPriority w:val="1"/>
    <w:pPr>
      <w:ind w:left="19"/>
    </w:pPr>
    <w:rPr>
      <w:rFonts w:ascii="微软雅黑" w:hAnsi="微软雅黑" w:eastAsia="微软雅黑" w:cs="微软雅黑"/>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2"/>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2021-03-14T06:31:00Z</dcterms:created>
  <dc:creator>Long</dc:creator>
  <cp:lastModifiedBy>橙子</cp:lastModifiedBy>
  <dcterms:modified xsi:type="dcterms:W3CDTF">2021-08-26T08:02:37Z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4DBE7C1C60DF4DCD9A78B5B22F85D43B</vt:lpwstr>
  </property>
</Properties>
</file>