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" w:line="228" w:lineRule="auto"/>
        <w:ind w:left="160" w:right="289" w:firstLine="0"/>
      </w:pPr>
      <w:r>
        <w:rPr>
          <w:color w:val="4F4F4F"/>
        </w:rPr>
        <w:t>（1） 红黑树的了解（平衡树，二叉搜索树），使用场景</w:t>
      </w:r>
      <w:bookmarkStart w:id="0" w:name="_GoBack"/>
      <w:bookmarkEnd w:id="0"/>
    </w:p>
    <w:p>
      <w:pPr>
        <w:pStyle w:val="6"/>
        <w:spacing w:line="466" w:lineRule="exact"/>
      </w:pPr>
      <w:r>
        <w:rPr>
          <w:color w:val="4D4D4D"/>
        </w:rPr>
        <w:t>把数据结构上几种树集中的讨论一下：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72" w:lineRule="exact"/>
        <w:ind w:left="503" w:right="0" w:hanging="343"/>
        <w:jc w:val="left"/>
      </w:pPr>
      <w:r>
        <w:rPr>
          <w:color w:val="4F4F4F"/>
        </w:rPr>
        <w:t>AVLtree</w:t>
      </w:r>
    </w:p>
    <w:p>
      <w:pPr>
        <w:pStyle w:val="6"/>
        <w:spacing w:line="230" w:lineRule="auto"/>
        <w:ind w:right="113"/>
      </w:pPr>
      <w:r>
        <w:rPr>
          <w:color w:val="4D4D4D"/>
        </w:rPr>
        <w:t>定义：最先发明的自平衡二叉查找树。在AVL树中任何节点的两个子树的高度最大差别为一，所以它也被称为高度平衡树。查找、插入和删除在平均和最坏情况下都是O（log  n）。增加和删除可能需要通过一次或多次树旋转来重新平衡这个树。</w:t>
      </w:r>
    </w:p>
    <w:p>
      <w:pPr>
        <w:pStyle w:val="6"/>
        <w:spacing w:before="9" w:line="230" w:lineRule="auto"/>
        <w:ind w:right="113"/>
      </w:pPr>
      <w:r>
        <w:rPr>
          <w:color w:val="4D4D4D"/>
        </w:rPr>
        <w:t>节点的平衡因子是它的左子树的高度减去它的右子树的高度（有时相反）。带有平衡因子1、0或 -1的节点被认为是平衡的。带有平衡因子 -2或2的节点被认为是不平衡的，并需要重新平衡这个树。平衡因子可以直接存储在每个节点中，或从可能存储在节点中的子树高度计算出来。</w:t>
      </w:r>
    </w:p>
    <w:p>
      <w:pPr>
        <w:pStyle w:val="6"/>
        <w:spacing w:line="485" w:lineRule="exact"/>
      </w:pPr>
      <w:r>
        <w:rPr>
          <w:color w:val="4D4D4D"/>
        </w:rPr>
        <w:t>一般我们所看见的都是排序平衡二叉树。</w:t>
      </w:r>
    </w:p>
    <w:p>
      <w:pPr>
        <w:pStyle w:val="6"/>
        <w:spacing w:before="6" w:line="230" w:lineRule="auto"/>
        <w:ind w:right="202"/>
        <w:jc w:val="both"/>
      </w:pPr>
      <w:r>
        <w:rPr>
          <w:color w:val="4D4D4D"/>
        </w:rPr>
        <w:t>AVLtree使用场景：AVL</w:t>
      </w:r>
      <w:r>
        <w:rPr>
          <w:color w:val="4D4D4D"/>
          <w:spacing w:val="-1"/>
        </w:rPr>
        <w:t>树适合用于插入删除次数比较少，但查找多的情况。插</w:t>
      </w:r>
      <w:r>
        <w:rPr>
          <w:color w:val="4D4D4D"/>
        </w:rPr>
        <w:t>入删除导致很多的旋转，旋转是非常耗时的。AVL</w:t>
      </w:r>
      <w:r>
        <w:rPr>
          <w:color w:val="4D4D4D"/>
          <w:spacing w:val="30"/>
        </w:rPr>
        <w:t xml:space="preserve"> 在</w:t>
      </w:r>
      <w:r>
        <w:rPr>
          <w:color w:val="4D4D4D"/>
        </w:rPr>
        <w:t>linux内核的vm</w:t>
      </w:r>
      <w:r>
        <w:rPr>
          <w:color w:val="4D4D4D"/>
          <w:spacing w:val="61"/>
        </w:rPr>
        <w:t xml:space="preserve"> </w:t>
      </w:r>
      <w:r>
        <w:rPr>
          <w:color w:val="4D4D4D"/>
        </w:rPr>
        <w:t>area中使用。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68" w:lineRule="exact"/>
        <w:ind w:left="503" w:right="0" w:hanging="343"/>
        <w:jc w:val="left"/>
      </w:pPr>
      <w:r>
        <w:rPr>
          <w:color w:val="4F4F4F"/>
        </w:rPr>
        <w:t>二叉搜索树</w:t>
      </w:r>
    </w:p>
    <w:p>
      <w:pPr>
        <w:pStyle w:val="6"/>
        <w:spacing w:line="230" w:lineRule="auto"/>
        <w:ind w:right="113"/>
      </w:pPr>
      <w:r>
        <w:rPr>
          <w:color w:val="4D4D4D"/>
        </w:rPr>
        <w:t>二叉搜索树也是一种树，适用与一般二叉树的全部操作，但二叉搜索树能够实现数据的快速查找。</w:t>
      </w:r>
    </w:p>
    <w:p>
      <w:pPr>
        <w:pStyle w:val="6"/>
        <w:spacing w:line="477" w:lineRule="exact"/>
      </w:pPr>
      <w:r>
        <w:rPr>
          <w:color w:val="4D4D4D"/>
        </w:rPr>
        <w:t>二叉搜索树满足的条件：</w:t>
      </w:r>
    </w:p>
    <w:p>
      <w:pPr>
        <w:pStyle w:val="12"/>
        <w:numPr>
          <w:ilvl w:val="1"/>
          <w:numId w:val="1"/>
        </w:numPr>
        <w:tabs>
          <w:tab w:val="left" w:pos="844"/>
        </w:tabs>
        <w:spacing w:before="0" w:after="0" w:line="420" w:lineRule="exact"/>
        <w:ind w:left="843" w:right="0" w:hanging="200"/>
        <w:jc w:val="left"/>
        <w:rPr>
          <w:color w:val="999999"/>
          <w:sz w:val="22"/>
        </w:rPr>
      </w:pPr>
      <w:r>
        <w:rPr>
          <w:color w:val="999999"/>
          <w:sz w:val="24"/>
        </w:rPr>
        <w:t>非空左子树的所有键值小于其根节点的键值</w:t>
      </w:r>
    </w:p>
    <w:p>
      <w:pPr>
        <w:pStyle w:val="12"/>
        <w:numPr>
          <w:ilvl w:val="1"/>
          <w:numId w:val="1"/>
        </w:numPr>
        <w:tabs>
          <w:tab w:val="left" w:pos="844"/>
        </w:tabs>
        <w:spacing w:before="0" w:after="0" w:line="420" w:lineRule="exact"/>
        <w:ind w:left="843" w:right="0" w:hanging="200"/>
        <w:jc w:val="left"/>
        <w:rPr>
          <w:color w:val="999999"/>
          <w:sz w:val="22"/>
        </w:rPr>
      </w:pPr>
      <w:r>
        <w:rPr>
          <w:color w:val="999999"/>
          <w:sz w:val="24"/>
        </w:rPr>
        <w:t>非空右子树的所有键值大于其根节点的键值</w:t>
      </w:r>
    </w:p>
    <w:p>
      <w:pPr>
        <w:pStyle w:val="12"/>
        <w:numPr>
          <w:ilvl w:val="1"/>
          <w:numId w:val="1"/>
        </w:numPr>
        <w:tabs>
          <w:tab w:val="left" w:pos="844"/>
        </w:tabs>
        <w:spacing w:before="0" w:after="0" w:line="423" w:lineRule="exact"/>
        <w:ind w:left="843" w:right="0" w:hanging="200"/>
        <w:jc w:val="left"/>
        <w:rPr>
          <w:color w:val="999999"/>
          <w:sz w:val="22"/>
        </w:rPr>
      </w:pPr>
      <w:r>
        <w:rPr>
          <w:color w:val="999999"/>
          <w:sz w:val="24"/>
        </w:rPr>
        <w:t>左右子树都是二叉搜索树</w:t>
      </w:r>
    </w:p>
    <w:p>
      <w:pPr>
        <w:pStyle w:val="6"/>
        <w:spacing w:line="481" w:lineRule="exact"/>
      </w:pPr>
      <w:r>
        <w:rPr>
          <w:color w:val="4D4D4D"/>
        </w:rPr>
        <w:t>二叉搜索树的应用场景：如果是没有退化称为链表的二叉树，查找效率就是</w:t>
      </w:r>
    </w:p>
    <w:p>
      <w:pPr>
        <w:pStyle w:val="6"/>
        <w:spacing w:line="480" w:lineRule="exact"/>
      </w:pPr>
      <w:r>
        <w:rPr>
          <w:color w:val="4D4D4D"/>
        </w:rPr>
        <w:t>lgn，效率不错，但是一旦退换称为链表了，要么使用平衡二叉树，或者之后的</w:t>
      </w:r>
    </w:p>
    <w:p>
      <w:pPr>
        <w:pStyle w:val="6"/>
        <w:spacing w:line="475" w:lineRule="exact"/>
      </w:pPr>
      <w:r>
        <w:rPr>
          <w:color w:val="4D4D4D"/>
        </w:rPr>
        <w:t>RB树，因为链表就是线性的查找效率。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87" w:lineRule="exact"/>
        <w:ind w:left="503" w:right="0" w:hanging="343"/>
        <w:jc w:val="left"/>
      </w:pPr>
      <w:r>
        <w:rPr>
          <w:color w:val="4F4F4F"/>
        </w:rPr>
        <w:t>红黑树的定义</w:t>
      </w:r>
    </w:p>
    <w:p>
      <w:pPr>
        <w:spacing w:after="0" w:line="687" w:lineRule="exact"/>
        <w:jc w:val="left"/>
        <w:sectPr>
          <w:type w:val="continuous"/>
          <w:pgSz w:w="11920" w:h="16840"/>
          <w:pgMar w:top="1120" w:right="1020" w:bottom="280" w:left="960" w:header="720" w:footer="720" w:gutter="0"/>
          <w:cols w:space="720" w:num="1"/>
        </w:sectPr>
      </w:pPr>
    </w:p>
    <w:p>
      <w:pPr>
        <w:pStyle w:val="6"/>
        <w:spacing w:before="23" w:line="230" w:lineRule="auto"/>
        <w:ind w:right="113"/>
      </w:pPr>
      <w:r>
        <w:rPr>
          <w:color w:val="4D4D4D"/>
          <w:spacing w:val="-1"/>
        </w:rPr>
        <w:t xml:space="preserve">红黑树是一种二叉查找树，但在每个结点上增加了一个存储位表示结点的颜色， </w:t>
      </w:r>
      <w:r>
        <w:rPr>
          <w:color w:val="4D4D4D"/>
        </w:rPr>
        <w:t xml:space="preserve">可以是RED或者BLACK。通过对任何一条从根到叶子的路径上各个着色方式的   限制，红黑树确保没有一条路径会比其他路径长出两倍，因而是接近平衡的。   </w:t>
      </w:r>
      <w:r>
        <w:rPr>
          <w:color w:val="4D4D4D"/>
          <w:spacing w:val="-1"/>
        </w:rPr>
        <w:t xml:space="preserve">当二叉查找树的高度较低时，这些操作执行的比较快，但是当树的高度较高时， </w:t>
      </w:r>
      <w:r>
        <w:rPr>
          <w:color w:val="4D4D4D"/>
        </w:rPr>
        <w:t>这些操作的性能可能不比用链表好。红黑树（red-black</w:t>
      </w:r>
      <w:r>
        <w:rPr>
          <w:color w:val="4D4D4D"/>
          <w:spacing w:val="12"/>
        </w:rPr>
        <w:t xml:space="preserve">  </w:t>
      </w:r>
      <w:r>
        <w:rPr>
          <w:color w:val="4D4D4D"/>
        </w:rPr>
        <w:t>tree）是一种平衡的二叉查找树，它能保证在最坏情况下，基本的动态操作集合运行时间为O(lgn)。   红黑树必须要满足的五条性质：</w:t>
      </w:r>
    </w:p>
    <w:p>
      <w:pPr>
        <w:spacing w:before="13" w:line="228" w:lineRule="auto"/>
        <w:ind w:left="643" w:right="283" w:firstLine="0"/>
        <w:jc w:val="left"/>
        <w:rPr>
          <w:sz w:val="24"/>
        </w:rPr>
      </w:pPr>
      <w:r>
        <w:rPr>
          <w:color w:val="999999"/>
          <w:sz w:val="24"/>
        </w:rPr>
        <w:t>性质一：节点是红色或者是黑色； 在树里面的节点不是红色的就是黑色的，没有其他颜色，要不怎么叫红黑树呢，是吧。</w:t>
      </w:r>
    </w:p>
    <w:p>
      <w:pPr>
        <w:spacing w:before="0" w:line="228" w:lineRule="auto"/>
        <w:ind w:left="643" w:right="2941" w:firstLine="0"/>
        <w:jc w:val="left"/>
        <w:rPr>
          <w:sz w:val="24"/>
        </w:rPr>
      </w:pPr>
      <w:r>
        <w:rPr>
          <w:color w:val="999999"/>
          <w:sz w:val="24"/>
        </w:rPr>
        <w:t>性质二：根节点是黑色； 根节点总是黑色的。它不能为红。性质三：每个叶节点（NIL或空节点）是黑色；</w:t>
      </w:r>
    </w:p>
    <w:p>
      <w:pPr>
        <w:spacing w:before="0" w:line="228" w:lineRule="auto"/>
        <w:ind w:left="643" w:right="283" w:firstLine="0"/>
        <w:jc w:val="both"/>
        <w:rPr>
          <w:sz w:val="24"/>
        </w:rPr>
      </w:pPr>
      <w:r>
        <w:rPr>
          <w:color w:val="999999"/>
          <w:sz w:val="24"/>
        </w:rPr>
        <w:t>性质四：每个红色节点的两个子节点都是黑色的（也就是说不存在两个连续的红色节点）； 就是连续的两个节点不能是连续的红色，连续的两个节点的意思就是父节点与子节点不能是连续的红色。</w:t>
      </w:r>
    </w:p>
    <w:p>
      <w:pPr>
        <w:spacing w:before="0" w:line="228" w:lineRule="auto"/>
        <w:ind w:left="643" w:right="113" w:firstLine="0"/>
        <w:jc w:val="left"/>
        <w:rPr>
          <w:sz w:val="24"/>
        </w:rPr>
      </w:pPr>
      <w:r>
        <w:rPr>
          <w:color w:val="999999"/>
          <w:sz w:val="24"/>
        </w:rPr>
        <w:t>性质五：从任一节点到其每个叶节点的所有路径都包含相同数目的黑色节点。从根节点到每一个NIL节点的路径中，都包含了相同数量的黑色节点。</w:t>
      </w:r>
    </w:p>
    <w:p>
      <w:pPr>
        <w:pStyle w:val="6"/>
        <w:spacing w:before="4" w:line="230" w:lineRule="auto"/>
        <w:ind w:right="173"/>
      </w:pPr>
      <w:r>
        <w:rPr>
          <w:color w:val="4D4D4D"/>
        </w:rPr>
        <w:t>红黑树的应用场景：红黑树是一种不是非常严格的平衡二叉树，没有AVLtree那么严格的平衡要求，所以它的平均查找，增添删除效率都还不错。广泛用在</w:t>
      </w:r>
    </w:p>
    <w:p>
      <w:pPr>
        <w:pStyle w:val="6"/>
        <w:spacing w:line="475" w:lineRule="exact"/>
      </w:pPr>
      <w:r>
        <w:rPr>
          <w:color w:val="4D4D4D"/>
        </w:rPr>
        <w:t>C++的STL中。如map和set都是用红黑树实现的。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72" w:lineRule="exact"/>
        <w:ind w:left="503" w:right="0" w:hanging="343"/>
        <w:jc w:val="left"/>
      </w:pPr>
      <w:r>
        <w:rPr>
          <w:color w:val="4F4F4F"/>
        </w:rPr>
        <w:t>B树定义</w:t>
      </w:r>
    </w:p>
    <w:p>
      <w:pPr>
        <w:pStyle w:val="6"/>
        <w:spacing w:line="230" w:lineRule="auto"/>
        <w:ind w:right="318"/>
      </w:pPr>
      <w:r>
        <w:rPr>
          <w:color w:val="4D4D4D"/>
        </w:rPr>
        <w:t>B树和平衡二叉树稍有不同的是B树属于多叉树又名平衡多路查找树（查找路径不只两个），不属于二叉搜索树的范畴，因为它不止两路，存在多路。</w:t>
      </w:r>
    </w:p>
    <w:p>
      <w:pPr>
        <w:pStyle w:val="6"/>
        <w:spacing w:line="477" w:lineRule="exact"/>
      </w:pPr>
      <w:r>
        <w:rPr>
          <w:color w:val="4D4D4D"/>
        </w:rPr>
        <w:t>B树满足的条件：</w:t>
      </w:r>
    </w:p>
    <w:p>
      <w:pPr>
        <w:pStyle w:val="12"/>
        <w:numPr>
          <w:ilvl w:val="0"/>
          <w:numId w:val="2"/>
        </w:numPr>
        <w:tabs>
          <w:tab w:val="left" w:pos="1270"/>
        </w:tabs>
        <w:spacing w:before="3" w:after="0" w:line="228" w:lineRule="auto"/>
        <w:ind w:left="643" w:right="183" w:firstLine="0"/>
        <w:jc w:val="left"/>
        <w:rPr>
          <w:sz w:val="24"/>
        </w:rPr>
      </w:pPr>
      <w:r>
        <w:rPr>
          <w:color w:val="999999"/>
          <w:sz w:val="24"/>
        </w:rPr>
        <w:t>树种的每个节点最多拥有m个子节点且m&gt;=2,空树除外（注：m</w:t>
      </w:r>
      <w:r>
        <w:rPr>
          <w:color w:val="999999"/>
          <w:spacing w:val="-3"/>
          <w:sz w:val="24"/>
        </w:rPr>
        <w:t>阶代表一个树节</w:t>
      </w:r>
      <w:r>
        <w:rPr>
          <w:color w:val="999999"/>
          <w:sz w:val="24"/>
        </w:rPr>
        <w:t>点最多有多少个查找路径，m阶=m路,当m=2则是2叉树,m=3则是3叉）；</w:t>
      </w:r>
    </w:p>
    <w:p>
      <w:pPr>
        <w:pStyle w:val="12"/>
        <w:numPr>
          <w:ilvl w:val="0"/>
          <w:numId w:val="2"/>
        </w:numPr>
        <w:tabs>
          <w:tab w:val="left" w:pos="1270"/>
        </w:tabs>
        <w:spacing w:before="0" w:after="0" w:line="228" w:lineRule="auto"/>
        <w:ind w:left="643" w:right="166" w:firstLine="0"/>
        <w:jc w:val="left"/>
        <w:rPr>
          <w:sz w:val="24"/>
        </w:rPr>
      </w:pPr>
      <w:r>
        <w:rPr>
          <w:color w:val="999999"/>
          <w:sz w:val="24"/>
        </w:rPr>
        <w:t>除根节点外每个节点的关键字数量大于等于ceil(m/2)-1个小于等于m-1</w:t>
      </w:r>
      <w:r>
        <w:rPr>
          <w:color w:val="999999"/>
          <w:spacing w:val="-5"/>
          <w:sz w:val="24"/>
        </w:rPr>
        <w:t>个，非根</w:t>
      </w:r>
      <w:r>
        <w:rPr>
          <w:color w:val="999999"/>
          <w:sz w:val="24"/>
        </w:rPr>
        <w:t>节点关键字数必须&gt;=2;（注：ceil()</w:t>
      </w:r>
      <w:r>
        <w:rPr>
          <w:color w:val="999999"/>
          <w:spacing w:val="1"/>
          <w:sz w:val="24"/>
        </w:rPr>
        <w:t>是个朝正无穷方向取整的函数 如</w:t>
      </w:r>
      <w:r>
        <w:rPr>
          <w:color w:val="999999"/>
          <w:sz w:val="24"/>
        </w:rPr>
        <w:t>ceil(1.1)结果为2)</w:t>
      </w:r>
    </w:p>
    <w:p>
      <w:pPr>
        <w:pStyle w:val="12"/>
        <w:numPr>
          <w:ilvl w:val="0"/>
          <w:numId w:val="2"/>
        </w:numPr>
        <w:tabs>
          <w:tab w:val="left" w:pos="1270"/>
        </w:tabs>
        <w:spacing w:before="0" w:after="0" w:line="228" w:lineRule="auto"/>
        <w:ind w:left="643" w:right="213" w:firstLine="0"/>
        <w:jc w:val="left"/>
        <w:rPr>
          <w:sz w:val="24"/>
        </w:rPr>
      </w:pPr>
      <w:r>
        <w:rPr>
          <w:color w:val="999999"/>
          <w:spacing w:val="-1"/>
          <w:sz w:val="24"/>
        </w:rPr>
        <w:t>所有叶子节点均在同一层、叶子节点除了包含了关键字和关键字记录的指针外也</w:t>
      </w:r>
      <w:r>
        <w:rPr>
          <w:color w:val="999999"/>
          <w:sz w:val="24"/>
        </w:rPr>
        <w:t>有指向其子节点的指针只不过其指针地址都为null对应下图最后一层节点的空格子</w:t>
      </w:r>
    </w:p>
    <w:p>
      <w:pPr>
        <w:pStyle w:val="12"/>
        <w:numPr>
          <w:ilvl w:val="0"/>
          <w:numId w:val="2"/>
        </w:numPr>
        <w:tabs>
          <w:tab w:val="left" w:pos="1270"/>
        </w:tabs>
        <w:spacing w:before="0" w:after="0" w:line="415" w:lineRule="exact"/>
        <w:ind w:left="1269" w:right="0" w:hanging="626"/>
        <w:jc w:val="both"/>
        <w:rPr>
          <w:sz w:val="24"/>
        </w:rPr>
      </w:pPr>
      <w:r>
        <w:rPr>
          <w:color w:val="999999"/>
          <w:sz w:val="24"/>
        </w:rPr>
        <w:t>如果一个非叶节点有N个子节点，则该节点的关键字数等于N-1;</w:t>
      </w:r>
    </w:p>
    <w:p>
      <w:pPr>
        <w:pStyle w:val="12"/>
        <w:numPr>
          <w:ilvl w:val="0"/>
          <w:numId w:val="2"/>
        </w:numPr>
        <w:tabs>
          <w:tab w:val="left" w:pos="1270"/>
        </w:tabs>
        <w:spacing w:before="0" w:after="0" w:line="431" w:lineRule="exact"/>
        <w:ind w:left="1269" w:right="0" w:hanging="626"/>
        <w:jc w:val="both"/>
        <w:rPr>
          <w:sz w:val="24"/>
        </w:rPr>
      </w:pPr>
      <w:r>
        <w:rPr>
          <w:color w:val="999999"/>
          <w:sz w:val="24"/>
        </w:rPr>
        <w:t>所有节点关键字是按递增次序排列，并遵循左小右大原则；</w:t>
      </w:r>
    </w:p>
    <w:p>
      <w:pPr>
        <w:spacing w:after="0" w:line="431" w:lineRule="exact"/>
        <w:jc w:val="both"/>
        <w:rPr>
          <w:sz w:val="24"/>
        </w:rPr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6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5838190" cy="30340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694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3"/>
        <w:ind w:left="0"/>
        <w:rPr>
          <w:sz w:val="5"/>
        </w:rPr>
      </w:pPr>
    </w:p>
    <w:p>
      <w:pPr>
        <w:spacing w:before="68"/>
        <w:ind w:left="643" w:right="0" w:firstLine="0"/>
        <w:jc w:val="left"/>
        <w:rPr>
          <w:rFonts w:ascii="宋体"/>
          <w:sz w:val="24"/>
        </w:rPr>
      </w:pPr>
      <w:r>
        <w:rPr>
          <w:rFonts w:ascii="宋体"/>
          <w:w w:val="100"/>
          <w:sz w:val="24"/>
        </w:rPr>
        <w:t xml:space="preserve"> </w:t>
      </w:r>
    </w:p>
    <w:p>
      <w:pPr>
        <w:spacing w:before="52" w:line="228" w:lineRule="auto"/>
        <w:ind w:left="643" w:right="203" w:firstLine="0"/>
        <w:jc w:val="both"/>
        <w:rPr>
          <w:sz w:val="24"/>
        </w:rPr>
      </w:pPr>
      <w:r>
        <w:rPr>
          <w:color w:val="999999"/>
          <w:sz w:val="24"/>
        </w:rPr>
        <w:t>B树的应用场景：构造一个多阶的B类树，然后在尽量多的在结点上存储相关的信息， 保证层数尽量的少，以便后面我们可以更快的找到信息，磁盘的I/O操作也少一些，而且B类树是平衡树，每个结点到叶子结点的高度都是相同，这也保证了每个查询是稳定的。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65" w:lineRule="exact"/>
        <w:ind w:left="503" w:right="0" w:hanging="343"/>
        <w:jc w:val="left"/>
      </w:pPr>
      <w:r>
        <w:rPr>
          <w:color w:val="4F4F4F"/>
        </w:rPr>
        <w:t>B+树</w:t>
      </w:r>
    </w:p>
    <w:p>
      <w:pPr>
        <w:pStyle w:val="6"/>
        <w:spacing w:line="230" w:lineRule="auto"/>
        <w:ind w:right="113"/>
      </w:pPr>
      <w:r>
        <w:rPr>
          <w:color w:val="4D4D4D"/>
        </w:rPr>
        <w:t xml:space="preserve">B+树是B树的一个升级版，B+树是B树的变种树，有n棵子树的节点中含有n个  </w:t>
      </w:r>
      <w:r>
        <w:rPr>
          <w:color w:val="4D4D4D"/>
          <w:spacing w:val="-1"/>
        </w:rPr>
        <w:t>关键字，每个关键字不保存数据，只用来索引，数据都保存在叶子节点。是为文</w:t>
      </w:r>
      <w:r>
        <w:rPr>
          <w:color w:val="4D4D4D"/>
        </w:rPr>
        <w:t>件系统而生的。</w:t>
      </w:r>
    </w:p>
    <w:p>
      <w:pPr>
        <w:pStyle w:val="6"/>
        <w:spacing w:before="7" w:line="230" w:lineRule="auto"/>
        <w:ind w:right="114"/>
        <w:jc w:val="both"/>
      </w:pPr>
      <w:r>
        <w:rPr>
          <w:color w:val="4D4D4D"/>
        </w:rPr>
        <w:t>相对于B树来说B+树更充分的利用了节点的空间，让查询速度更加稳定，其速度完全接近于二分法查找。为什么说B+树查找的效率要比B树更高、更稳定；我们先看看两者的区别</w:t>
      </w:r>
    </w:p>
    <w:p>
      <w:pPr>
        <w:pStyle w:val="12"/>
        <w:numPr>
          <w:ilvl w:val="0"/>
          <w:numId w:val="3"/>
        </w:numPr>
        <w:tabs>
          <w:tab w:val="left" w:pos="1270"/>
        </w:tabs>
        <w:spacing w:before="3" w:after="0" w:line="228" w:lineRule="auto"/>
        <w:ind w:left="643" w:right="277" w:firstLine="0"/>
        <w:jc w:val="left"/>
        <w:rPr>
          <w:sz w:val="24"/>
        </w:rPr>
      </w:pPr>
      <w:r>
        <w:rPr>
          <w:color w:val="999999"/>
          <w:sz w:val="24"/>
        </w:rPr>
        <w:t>B+跟B树不同，B+树的非叶子节点不保存关键字记录的指针，这样使得B+</w:t>
      </w:r>
      <w:r>
        <w:rPr>
          <w:color w:val="999999"/>
          <w:spacing w:val="-9"/>
          <w:sz w:val="24"/>
        </w:rPr>
        <w:t>树每</w:t>
      </w:r>
      <w:r>
        <w:rPr>
          <w:color w:val="999999"/>
          <w:sz w:val="24"/>
        </w:rPr>
        <w:t>个节点所能保存的关键字大大增加；</w:t>
      </w:r>
    </w:p>
    <w:p>
      <w:pPr>
        <w:pStyle w:val="12"/>
        <w:numPr>
          <w:ilvl w:val="0"/>
          <w:numId w:val="3"/>
        </w:numPr>
        <w:tabs>
          <w:tab w:val="left" w:pos="1270"/>
        </w:tabs>
        <w:spacing w:before="0" w:after="0" w:line="228" w:lineRule="auto"/>
        <w:ind w:left="643" w:right="124" w:firstLine="0"/>
        <w:jc w:val="left"/>
        <w:rPr>
          <w:sz w:val="24"/>
        </w:rPr>
      </w:pPr>
      <w:r>
        <w:rPr>
          <w:color w:val="999999"/>
          <w:sz w:val="24"/>
        </w:rPr>
        <w:t>B+</w:t>
      </w:r>
      <w:r>
        <w:rPr>
          <w:color w:val="999999"/>
          <w:spacing w:val="-1"/>
          <w:sz w:val="24"/>
        </w:rPr>
        <w:t>树叶子节点保存了父节点的所有关键字和关键字记录的指针，每个叶子节点的</w:t>
      </w:r>
      <w:r>
        <w:rPr>
          <w:color w:val="999999"/>
          <w:sz w:val="24"/>
        </w:rPr>
        <w:t>关键字从小到大链接；</w:t>
      </w:r>
    </w:p>
    <w:p>
      <w:pPr>
        <w:pStyle w:val="12"/>
        <w:numPr>
          <w:ilvl w:val="0"/>
          <w:numId w:val="3"/>
        </w:numPr>
        <w:tabs>
          <w:tab w:val="left" w:pos="1270"/>
        </w:tabs>
        <w:spacing w:before="0" w:after="0" w:line="415" w:lineRule="exact"/>
        <w:ind w:left="1269" w:right="0" w:hanging="626"/>
        <w:jc w:val="left"/>
        <w:rPr>
          <w:sz w:val="24"/>
        </w:rPr>
      </w:pPr>
      <w:r>
        <w:rPr>
          <w:color w:val="999999"/>
          <w:sz w:val="24"/>
        </w:rPr>
        <w:t>B+树的根节点关键字数量和其子节点个数相等;</w:t>
      </w:r>
    </w:p>
    <w:p>
      <w:pPr>
        <w:pStyle w:val="12"/>
        <w:numPr>
          <w:ilvl w:val="0"/>
          <w:numId w:val="3"/>
        </w:numPr>
        <w:tabs>
          <w:tab w:val="left" w:pos="1270"/>
        </w:tabs>
        <w:spacing w:before="5" w:after="0" w:line="228" w:lineRule="auto"/>
        <w:ind w:left="643" w:right="124" w:firstLine="0"/>
        <w:jc w:val="left"/>
        <w:rPr>
          <w:sz w:val="24"/>
        </w:rPr>
      </w:pPr>
      <w:r>
        <w:rPr>
          <w:color w:val="999999"/>
          <w:sz w:val="24"/>
        </w:rPr>
        <w:t>B+</w:t>
      </w:r>
      <w:r>
        <w:rPr>
          <w:color w:val="999999"/>
          <w:spacing w:val="-1"/>
          <w:sz w:val="24"/>
        </w:rPr>
        <w:t>的非叶子节点只进行数据索引，不会存实际的关键字记录的指针，所有数据地</w:t>
      </w:r>
      <w:r>
        <w:rPr>
          <w:color w:val="999999"/>
          <w:sz w:val="24"/>
        </w:rPr>
        <w:t>址必须要到叶子节点才能获取到，所以每次数据查询的次数都一样；</w:t>
      </w:r>
    </w:p>
    <w:p>
      <w:pPr>
        <w:spacing w:after="0" w:line="228" w:lineRule="auto"/>
        <w:jc w:val="left"/>
        <w:rPr>
          <w:sz w:val="24"/>
        </w:rPr>
        <w:sectPr>
          <w:pgSz w:w="11920" w:h="16840"/>
          <w:pgMar w:top="1000" w:right="1020" w:bottom="280" w:left="960" w:header="720" w:footer="720" w:gutter="0"/>
          <w:cols w:space="720" w:num="1"/>
        </w:sectPr>
      </w:pPr>
    </w:p>
    <w:p>
      <w:pPr>
        <w:pStyle w:val="6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5832475" cy="31451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07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2" w:line="489" w:lineRule="exact"/>
      </w:pPr>
      <w:r>
        <w:rPr>
          <w:color w:val="4D4D4D"/>
        </w:rPr>
        <w:t>特点：</w:t>
      </w:r>
    </w:p>
    <w:p>
      <w:pPr>
        <w:pStyle w:val="6"/>
        <w:spacing w:line="480" w:lineRule="exact"/>
      </w:pPr>
      <w:r>
        <w:rPr>
          <w:color w:val="4D4D4D"/>
        </w:rPr>
        <w:t>在B树的基础上每个节点存储的关键字数更多，树的层级更少所以查询数据更</w:t>
      </w:r>
    </w:p>
    <w:p>
      <w:pPr>
        <w:pStyle w:val="6"/>
        <w:spacing w:before="6" w:line="230" w:lineRule="auto"/>
        <w:ind w:right="113"/>
      </w:pPr>
      <w:r>
        <w:rPr>
          <w:color w:val="4D4D4D"/>
        </w:rPr>
        <w:t>快，所有指关键字指针都存在叶子节点，所以每次查找的次数都相同所以查询速度更稳定;</w:t>
      </w:r>
    </w:p>
    <w:p>
      <w:pPr>
        <w:pStyle w:val="6"/>
        <w:spacing w:line="475" w:lineRule="exact"/>
      </w:pPr>
      <w:r>
        <w:rPr>
          <w:color w:val="4D4D4D"/>
        </w:rPr>
        <w:t>应用场景： 用在磁盘文件组织 数据索引和数据库索引。</w:t>
      </w:r>
    </w:p>
    <w:p>
      <w:pPr>
        <w:pStyle w:val="3"/>
        <w:numPr>
          <w:ilvl w:val="0"/>
          <w:numId w:val="1"/>
        </w:numPr>
        <w:tabs>
          <w:tab w:val="left" w:pos="504"/>
        </w:tabs>
        <w:spacing w:before="0" w:after="0" w:line="672" w:lineRule="exact"/>
        <w:ind w:left="503" w:right="0" w:hanging="343"/>
        <w:jc w:val="left"/>
      </w:pPr>
      <w:r>
        <w:rPr>
          <w:color w:val="4F4F4F"/>
        </w:rPr>
        <w:t>Trie树（字典树）</w:t>
      </w:r>
    </w:p>
    <w:p>
      <w:pPr>
        <w:pStyle w:val="6"/>
        <w:spacing w:line="474" w:lineRule="exact"/>
      </w:pPr>
      <w:r>
        <w:rPr>
          <w:color w:val="4D4D4D"/>
        </w:rPr>
        <w:t>trie，又称前缀树，是一种有序树，用于保存关联数组，其中的键通常是字符</w:t>
      </w:r>
    </w:p>
    <w:p>
      <w:pPr>
        <w:pStyle w:val="6"/>
        <w:spacing w:before="5" w:line="230" w:lineRule="auto"/>
        <w:ind w:right="113"/>
        <w:jc w:val="both"/>
      </w:pPr>
      <w:r>
        <w:rPr>
          <w:color w:val="4D4D4D"/>
        </w:rPr>
        <w:t>串。与二叉查找树不同，键不是直接保存在节点中，而是由节点在树中的位置决定。一个节点的所有子孙都有相同的前缀，也就是这个节点对应的字符串，而根节点对应空字符串。一般情况下，不是所有的节点都有对应的值，只有叶子节点和部分内部节点所对应的键才有相关的值。</w:t>
      </w:r>
    </w:p>
    <w:p>
      <w:pPr>
        <w:pStyle w:val="6"/>
        <w:spacing w:before="10" w:line="230" w:lineRule="auto"/>
        <w:ind w:right="113"/>
      </w:pPr>
      <w:r>
        <w:rPr>
          <w:color w:val="4D4D4D"/>
        </w:rPr>
        <w:t>在图示中，键标注在节点中，值标注在节点之下。每一个完整的英文单词对应一个特定的整数。Trie   可以看作是一个确定有限状态自动机，尽管边上的符号一般是隐含在分支的顺序中的。</w:t>
      </w:r>
    </w:p>
    <w:p>
      <w:pPr>
        <w:pStyle w:val="6"/>
        <w:spacing w:before="7" w:line="230" w:lineRule="auto"/>
        <w:ind w:right="145"/>
      </w:pPr>
      <w:r>
        <w:rPr>
          <w:color w:val="4D4D4D"/>
        </w:rPr>
        <w:t>键不需要被显式地保存在节点中。图示中标注出完整的单词，只是为了演示 trie 的原理。</w:t>
      </w:r>
    </w:p>
    <w:p>
      <w:pPr>
        <w:spacing w:after="0" w:line="230" w:lineRule="auto"/>
        <w:sectPr>
          <w:pgSz w:w="11920" w:h="16840"/>
          <w:pgMar w:top="1000" w:right="1020" w:bottom="280" w:left="960" w:header="720" w:footer="720" w:gutter="0"/>
          <w:cols w:space="720" w:num="1"/>
        </w:sectPr>
      </w:pPr>
    </w:p>
    <w:p>
      <w:pPr>
        <w:pStyle w:val="6"/>
        <w:ind w:left="3131"/>
        <w:rPr>
          <w:sz w:val="20"/>
        </w:rPr>
      </w:pPr>
      <w:r>
        <w:rPr>
          <w:sz w:val="20"/>
        </w:rPr>
        <w:drawing>
          <wp:inline distT="0" distB="0" distL="0" distR="0">
            <wp:extent cx="2381250" cy="2228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1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 w:line="230" w:lineRule="auto"/>
        <w:ind w:right="104"/>
      </w:pPr>
      <w:r>
        <w:rPr>
          <w:color w:val="4D4D4D"/>
        </w:rPr>
        <w:t>trie树的优点：利用字符串的公共前缀来节约存储空间，最大限度地减少无谓的 字符串比较，查询效率比哈希表高。缺点：Trie</w:t>
      </w:r>
      <w:r>
        <w:rPr>
          <w:color w:val="4D4D4D"/>
          <w:spacing w:val="-2"/>
        </w:rPr>
        <w:t>树是一种比较简单的数据结构.理</w:t>
      </w:r>
      <w:r>
        <w:rPr>
          <w:color w:val="4D4D4D"/>
        </w:rPr>
        <w:t>解起来比较简单,正所谓简单的东西也得付出代价.故Trie树也有它的缺点,Trie树  的内存消耗非常大.</w:t>
      </w:r>
    </w:p>
    <w:p>
      <w:pPr>
        <w:pStyle w:val="6"/>
        <w:spacing w:line="482" w:lineRule="exact"/>
      </w:pPr>
      <w:r>
        <w:rPr>
          <w:color w:val="4D4D4D"/>
        </w:rPr>
        <w:t>其基本性质可以归纳为：</w:t>
      </w:r>
    </w:p>
    <w:p>
      <w:pPr>
        <w:pStyle w:val="12"/>
        <w:numPr>
          <w:ilvl w:val="1"/>
          <w:numId w:val="1"/>
        </w:numPr>
        <w:tabs>
          <w:tab w:val="left" w:pos="1605"/>
        </w:tabs>
        <w:spacing w:before="0" w:after="0" w:line="420" w:lineRule="exact"/>
        <w:ind w:left="1604" w:right="0" w:hanging="274"/>
        <w:jc w:val="left"/>
        <w:rPr>
          <w:sz w:val="24"/>
        </w:rPr>
      </w:pPr>
      <w:r>
        <w:rPr>
          <w:sz w:val="24"/>
        </w:rPr>
        <w:t>根节点不包含字符，除根节点外每一个节点都只包含一个字符。</w:t>
      </w:r>
    </w:p>
    <w:p>
      <w:pPr>
        <w:pStyle w:val="12"/>
        <w:numPr>
          <w:ilvl w:val="1"/>
          <w:numId w:val="1"/>
        </w:numPr>
        <w:tabs>
          <w:tab w:val="left" w:pos="1605"/>
        </w:tabs>
        <w:spacing w:before="0" w:after="0" w:line="420" w:lineRule="exact"/>
        <w:ind w:left="1604" w:right="0" w:hanging="274"/>
        <w:jc w:val="left"/>
        <w:rPr>
          <w:sz w:val="24"/>
        </w:rPr>
      </w:pPr>
      <w:r>
        <w:rPr>
          <w:sz w:val="24"/>
        </w:rPr>
        <w:t>从根节点到某一节点，路径上经过的字符连接起来，为该节点对应的字符串。</w:t>
      </w:r>
    </w:p>
    <w:p>
      <w:pPr>
        <w:pStyle w:val="12"/>
        <w:numPr>
          <w:ilvl w:val="1"/>
          <w:numId w:val="1"/>
        </w:numPr>
        <w:tabs>
          <w:tab w:val="left" w:pos="1605"/>
        </w:tabs>
        <w:spacing w:before="0" w:after="0" w:line="423" w:lineRule="exact"/>
        <w:ind w:left="1604" w:right="0" w:hanging="274"/>
        <w:jc w:val="left"/>
        <w:rPr>
          <w:sz w:val="24"/>
        </w:rPr>
      </w:pPr>
      <w:r>
        <w:rPr>
          <w:sz w:val="24"/>
        </w:rPr>
        <w:t>每个节点的所有子节点包含的字符都不相同。</w:t>
      </w:r>
    </w:p>
    <w:p>
      <w:pPr>
        <w:pStyle w:val="6"/>
        <w:spacing w:before="5" w:line="230" w:lineRule="auto"/>
        <w:ind w:right="113"/>
      </w:pPr>
      <w:r>
        <w:rPr>
          <w:color w:val="4D4D4D"/>
        </w:rPr>
        <w:t>典型应用是用于统计，排序和保存大量的字符串（但不仅限于字符串），</w:t>
      </w:r>
      <w:r>
        <w:rPr>
          <w:color w:val="4D4D4D"/>
          <w:spacing w:val="-7"/>
        </w:rPr>
        <w:t>所以经</w:t>
      </w:r>
      <w:r>
        <w:rPr>
          <w:color w:val="4D4D4D"/>
        </w:rPr>
        <w:t>常被搜索引擎系统用于文本词频统计。字典树与字典很相似,当你要查一个单词  是不是在字典树中,首先看单词的第一个字母是不是在字典的第一层,如果不在,说 明字典树里没有该单词,如果在就在该字母的孩子节点里找是不是有单词的第二  个字母,没有说明没有该单词,有的话用同样的方法继续查找.字典树不仅可以用来 储存字母,也可以储存数字等其它数据。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0" w:after="0" w:line="736" w:lineRule="exact"/>
        <w:ind w:left="1366" w:right="0" w:hanging="1206"/>
        <w:jc w:val="left"/>
      </w:pPr>
      <w:r>
        <w:rPr>
          <w:color w:val="4F4F4F"/>
        </w:rPr>
        <w:t>红黑树在STL上的应用</w:t>
      </w:r>
    </w:p>
    <w:p>
      <w:pPr>
        <w:pStyle w:val="6"/>
        <w:spacing w:line="474" w:lineRule="exact"/>
      </w:pPr>
      <w:r>
        <w:rPr>
          <w:color w:val="4D4D4D"/>
        </w:rPr>
        <w:t>STL中set、multiset、map、multimap底层是红黑树实现的，而</w:t>
      </w:r>
    </w:p>
    <w:p>
      <w:pPr>
        <w:pStyle w:val="6"/>
        <w:spacing w:line="480" w:lineRule="exact"/>
      </w:pPr>
      <w:r>
        <w:rPr>
          <w:color w:val="4D4D4D"/>
        </w:rPr>
        <w:t>unordered_map、unordered_set 底层是哈希表实现的。</w:t>
      </w:r>
    </w:p>
    <w:p>
      <w:pPr>
        <w:pStyle w:val="6"/>
        <w:spacing w:before="6" w:line="230" w:lineRule="auto"/>
        <w:ind w:right="106"/>
      </w:pPr>
      <w:r>
        <w:rPr>
          <w:color w:val="4D4D4D"/>
        </w:rPr>
        <w:t>multiset、multimap： 插入相同的key的时候，我们将后插入的key</w:t>
      </w:r>
      <w:r>
        <w:rPr>
          <w:color w:val="4D4D4D"/>
          <w:spacing w:val="-4"/>
        </w:rPr>
        <w:t>放在相等的</w:t>
      </w:r>
      <w:r>
        <w:rPr>
          <w:color w:val="4D4D4D"/>
        </w:rPr>
        <w:t>key的右边，之后不管怎么进行插入或删除操作，后加入的key始终被认为比之  前的大。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0" w:after="0" w:line="729" w:lineRule="exact"/>
        <w:ind w:left="1366" w:right="0" w:hanging="1206"/>
        <w:jc w:val="left"/>
      </w:pPr>
      <w:r>
        <w:rPr>
          <w:color w:val="4F4F4F"/>
        </w:rPr>
        <w:t>了解并查集吗？（低频）</w:t>
      </w:r>
    </w:p>
    <w:p>
      <w:pPr>
        <w:pStyle w:val="6"/>
        <w:spacing w:line="482" w:lineRule="exact"/>
      </w:pPr>
      <w:r>
        <w:rPr>
          <w:color w:val="4D4D4D"/>
        </w:rPr>
        <w:t>什么是合并查找问题呢？</w:t>
      </w:r>
    </w:p>
    <w:p>
      <w:pPr>
        <w:spacing w:after="0" w:line="482" w:lineRule="exact"/>
        <w:sectPr>
          <w:pgSz w:w="11920" w:h="16840"/>
          <w:pgMar w:top="1000" w:right="1020" w:bottom="280" w:left="960" w:header="720" w:footer="720" w:gutter="0"/>
          <w:cols w:space="720" w:num="1"/>
        </w:sectPr>
      </w:pPr>
    </w:p>
    <w:p>
      <w:pPr>
        <w:pStyle w:val="6"/>
        <w:spacing w:before="23" w:line="230" w:lineRule="auto"/>
        <w:ind w:right="113"/>
      </w:pPr>
      <w:r>
        <w:rPr>
          <w:color w:val="4D4D4D"/>
          <w:spacing w:val="-1"/>
        </w:rPr>
        <w:t>顾名思义，就是既有合并又有查找操作的问题。举个例子，有一群人，他们之间有若干好友关系。如果两个人有直接或者间接好友关系，那么我们就说他们在同</w:t>
      </w:r>
      <w:r>
        <w:rPr>
          <w:color w:val="4D4D4D"/>
        </w:rPr>
        <w:t xml:space="preserve">一个朋友圈中，这里解释下，如果Alice是Bob好友的好友，或者好友的好友的   好友等等，即通过若干好友可以认识，那么我们说Alice和Bob是间接好友。随   </w:t>
      </w:r>
      <w:r>
        <w:rPr>
          <w:color w:val="4D4D4D"/>
          <w:spacing w:val="-1"/>
        </w:rPr>
        <w:t>着时间的变化，这群人中有可能会有新的朋友关系，这时候我们会对当中某些人是否在同一朋友圈进行询问。这就是一个典型的合并－查找操作问题，既包含了</w:t>
      </w:r>
      <w:r>
        <w:rPr>
          <w:color w:val="4D4D4D"/>
        </w:rPr>
        <w:t>合并操作，又包含了查找操作。</w:t>
      </w:r>
    </w:p>
    <w:p>
      <w:pPr>
        <w:pStyle w:val="6"/>
        <w:spacing w:before="17" w:line="230" w:lineRule="auto"/>
        <w:ind w:right="113"/>
        <w:jc w:val="both"/>
      </w:pPr>
      <w:r>
        <w:rPr>
          <w:color w:val="4D4D4D"/>
        </w:rPr>
        <w:t>并查集，在一些有N个元素的集合应用问题中，我们通常是在开始时让每个元素构成一个单元素的集合，然后按一定顺序将属于同一组的元素所在的集合合并， 其间要反复查找一个元素在哪个集合中。</w:t>
      </w:r>
    </w:p>
    <w:p>
      <w:pPr>
        <w:pStyle w:val="6"/>
        <w:spacing w:before="7" w:line="230" w:lineRule="auto"/>
        <w:ind w:right="133"/>
      </w:pPr>
      <w:r>
        <w:rPr>
          <w:color w:val="4D4D4D"/>
        </w:rPr>
        <w:t>并查集是一种树型的数据结构，用于处理一些不相交集合（Disjoint Sets）的合并及查询问题。</w:t>
      </w:r>
    </w:p>
    <w:p>
      <w:pPr>
        <w:pStyle w:val="6"/>
        <w:spacing w:before="5" w:line="230" w:lineRule="auto"/>
        <w:ind w:right="113"/>
        <w:jc w:val="both"/>
      </w:pPr>
      <w:r>
        <w:rPr>
          <w:color w:val="4D4D4D"/>
          <w:spacing w:val="-1"/>
        </w:rPr>
        <w:t>并查集也是使用树形结构实现。不过，不是二叉树。每个元素对应一个节点，每个组对应一棵树。在并查集中，哪个节点是哪个节点的父亲以及树的形状等信息</w:t>
      </w:r>
      <w:r>
        <w:rPr>
          <w:color w:val="4D4D4D"/>
        </w:rPr>
        <w:t>无需多加关注，整体组成一个树形结构才是重要的。类似森林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0" w:after="0" w:line="729" w:lineRule="exact"/>
        <w:ind w:left="1366" w:right="0" w:hanging="1206"/>
        <w:jc w:val="left"/>
      </w:pPr>
      <w:r>
        <w:rPr>
          <w:color w:val="4F4F4F"/>
        </w:rPr>
        <w:t>贪心算法和动态规划的区别</w:t>
      </w:r>
    </w:p>
    <w:p>
      <w:pPr>
        <w:pStyle w:val="6"/>
        <w:spacing w:line="230" w:lineRule="auto"/>
        <w:ind w:right="113"/>
        <w:jc w:val="both"/>
      </w:pPr>
      <w:r>
        <w:rPr>
          <w:color w:val="4D4D4D"/>
        </w:rPr>
        <w:t>贪心算法：局部最优，划分的每个子问题都最优，得到全局最优，但是不能保证是全局最优解，所以对于贪心算法来说，解是从上到下的，一步一步最优，直到最后。</w:t>
      </w:r>
    </w:p>
    <w:p>
      <w:pPr>
        <w:pStyle w:val="6"/>
        <w:spacing w:before="7" w:line="230" w:lineRule="auto"/>
        <w:ind w:right="113"/>
      </w:pPr>
      <w:r>
        <w:rPr>
          <w:color w:val="4D4D4D"/>
          <w:spacing w:val="-1"/>
        </w:rPr>
        <w:t xml:space="preserve">动态规划：将问题分解成重复的子问题，每次都寻找左右子问题解中最优的解， </w:t>
      </w:r>
      <w:r>
        <w:rPr>
          <w:color w:val="4D4D4D"/>
        </w:rPr>
        <w:t xml:space="preserve">一步步得到全局的最优解.重复的子问题可以通过记录的方式，避免多次计算。  </w:t>
      </w:r>
      <w:r>
        <w:rPr>
          <w:color w:val="4D4D4D"/>
          <w:spacing w:val="-1"/>
        </w:rPr>
        <w:t>所以对于动态规划来说，解是从小到上，从底层所有可能性中找到最优解，再一</w:t>
      </w:r>
      <w:r>
        <w:rPr>
          <w:color w:val="4D4D4D"/>
        </w:rPr>
        <w:t>步步向上。</w:t>
      </w:r>
    </w:p>
    <w:p>
      <w:pPr>
        <w:pStyle w:val="6"/>
        <w:spacing w:before="10" w:line="230" w:lineRule="auto"/>
        <w:ind w:right="113"/>
      </w:pPr>
      <w:r>
        <w:rPr>
          <w:color w:val="4D4D4D"/>
        </w:rPr>
        <w:t>分治法：和动态规划类似，将大问题分解成小问题，但是这些小问题是独立的， 没有重复的问题。独立问题取得解，再合并成大问题的解。</w:t>
      </w:r>
    </w:p>
    <w:p>
      <w:pPr>
        <w:pStyle w:val="6"/>
        <w:spacing w:before="5" w:line="230" w:lineRule="auto"/>
        <w:ind w:right="246"/>
      </w:pPr>
      <w:r>
        <w:rPr>
          <w:color w:val="4D4D4D"/>
        </w:rPr>
        <w:t>例子：比如钱币分为1元3元4元，要拿6元钱，贪心的话，先拿4，再拿两个1， 一共3张钱；实际最优却是两张3元就够了。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13" w:after="0" w:line="228" w:lineRule="auto"/>
        <w:ind w:left="160" w:right="289" w:firstLine="0"/>
        <w:jc w:val="left"/>
      </w:pPr>
      <w:r>
        <w:rPr>
          <w:color w:val="4F4F4F"/>
          <w:spacing w:val="-1"/>
        </w:rPr>
        <w:t>判断一个链表是否有环，如何找到这个环的起</w:t>
      </w:r>
      <w:r>
        <w:rPr>
          <w:color w:val="4F4F4F"/>
        </w:rPr>
        <w:t>点</w:t>
      </w:r>
    </w:p>
    <w:p>
      <w:pPr>
        <w:spacing w:after="0" w:line="228" w:lineRule="auto"/>
        <w:jc w:val="left"/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6"/>
        <w:spacing w:before="9" w:line="489" w:lineRule="exact"/>
      </w:pPr>
      <w:r>
        <w:rPr>
          <w:color w:val="4D4D4D"/>
        </w:rPr>
        <w:t>给定一个单链表，只给出头指针h：</w:t>
      </w:r>
    </w:p>
    <w:p>
      <w:pPr>
        <w:pStyle w:val="6"/>
        <w:spacing w:line="480" w:lineRule="exact"/>
      </w:pPr>
      <w:r>
        <w:rPr>
          <w:color w:val="4D4D4D"/>
        </w:rPr>
        <w:t>1、如何判断是否存在环？</w:t>
      </w:r>
    </w:p>
    <w:p>
      <w:pPr>
        <w:pStyle w:val="6"/>
        <w:spacing w:line="480" w:lineRule="exact"/>
      </w:pPr>
      <w:r>
        <w:rPr>
          <w:color w:val="4D4D4D"/>
        </w:rPr>
        <w:t>2、如何知道环的长度？</w:t>
      </w:r>
    </w:p>
    <w:p>
      <w:pPr>
        <w:pStyle w:val="6"/>
        <w:spacing w:line="480" w:lineRule="exact"/>
      </w:pPr>
      <w:r>
        <w:rPr>
          <w:color w:val="4D4D4D"/>
        </w:rPr>
        <w:t>3、如何找出环的连接点在哪里？</w:t>
      </w:r>
    </w:p>
    <w:p>
      <w:pPr>
        <w:pStyle w:val="6"/>
        <w:spacing w:before="5" w:line="230" w:lineRule="auto"/>
        <w:ind w:right="6302"/>
      </w:pPr>
      <w:r>
        <w:rPr>
          <w:color w:val="4D4D4D"/>
        </w:rPr>
        <w:t>4</w:t>
      </w:r>
      <w:r>
        <w:rPr>
          <w:color w:val="4D4D4D"/>
          <w:spacing w:val="-2"/>
        </w:rPr>
        <w:t xml:space="preserve">、带环链表的长度是多少？ </w:t>
      </w:r>
      <w:r>
        <w:rPr>
          <w:color w:val="4D4D4D"/>
        </w:rPr>
        <w:t>解法：</w:t>
      </w:r>
    </w:p>
    <w:p>
      <w:pPr>
        <w:pStyle w:val="6"/>
        <w:spacing w:before="5" w:line="230" w:lineRule="auto"/>
        <w:ind w:right="252"/>
        <w:jc w:val="both"/>
      </w:pPr>
      <w:r>
        <w:rPr>
          <w:color w:val="4D4D4D"/>
        </w:rPr>
        <w:t>1、对于问题1，使用追赶的方法，设定两个指针slow、fast，从头指针开始， 每次分别前进1步、2步。如存在环，则两者相遇；如不存在环，fast遇到</w:t>
      </w:r>
      <w:r>
        <w:rPr>
          <w:color w:val="4D4D4D"/>
          <w:spacing w:val="-5"/>
        </w:rPr>
        <w:t xml:space="preserve">NULL </w:t>
      </w:r>
      <w:r>
        <w:rPr>
          <w:color w:val="4D4D4D"/>
        </w:rPr>
        <w:t>退出。</w:t>
      </w:r>
    </w:p>
    <w:p>
      <w:pPr>
        <w:pStyle w:val="6"/>
        <w:spacing w:before="7" w:line="230" w:lineRule="auto"/>
        <w:ind w:right="309"/>
      </w:pPr>
      <w:r>
        <w:rPr>
          <w:color w:val="4D4D4D"/>
        </w:rPr>
        <w:t>2、对于问题2，记录下问题1的碰撞点p，slow、fast从该点开始，再次碰撞所走过的操作数就是环的长度s。</w:t>
      </w:r>
    </w:p>
    <w:p>
      <w:pPr>
        <w:pStyle w:val="6"/>
        <w:spacing w:before="5" w:line="230" w:lineRule="auto"/>
        <w:ind w:right="236"/>
      </w:pPr>
      <w:r>
        <w:rPr>
          <w:color w:val="4D4D4D"/>
        </w:rPr>
        <w:t>3、问题3：有定理：碰撞点p到连接点的距离=头指针到连接点的距离，因此， 分别从碰撞点、头指针开始走，相遇的那个点就是连接点。(证明在后面附注)</w:t>
      </w:r>
    </w:p>
    <w:p>
      <w:pPr>
        <w:pStyle w:val="6"/>
        <w:spacing w:before="5" w:line="230" w:lineRule="auto"/>
        <w:ind w:right="179"/>
      </w:pPr>
      <w:r>
        <w:rPr>
          <w:color w:val="4D4D4D"/>
        </w:rPr>
        <w:t>4、问题3中已经求出连接点距离头指针的长度，加上问题2中求出的环的长度， 二者之和就是带环单链表的长度</w:t>
      </w:r>
      <w:r>
        <w:fldChar w:fldCharType="begin"/>
      </w:r>
      <w:r>
        <w:instrText xml:space="preserve"> HYPERLINK "http://blog.sina.com.cn/s/blog_725dd1010100tqwp.html" \h </w:instrText>
      </w:r>
      <w:r>
        <w:fldChar w:fldCharType="separate"/>
      </w:r>
      <w:r>
        <w:rPr>
          <w:color w:val="4EA0DB"/>
          <w:u w:val="single" w:color="0000ED"/>
        </w:rPr>
        <w:t>http://blog.sina.com.cn/s/blog_725dd1010100tqwp.html</w:t>
      </w:r>
      <w:r>
        <w:rPr>
          <w:color w:val="4EA0DB"/>
          <w:u w:val="single" w:color="0000ED"/>
        </w:rPr>
        <w:fldChar w:fldCharType="end"/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16" w:after="0" w:line="228" w:lineRule="auto"/>
        <w:ind w:left="160" w:right="128" w:firstLine="0"/>
        <w:jc w:val="left"/>
      </w:pPr>
      <w:r>
        <w:rPr>
          <w:color w:val="4F4F4F"/>
        </w:rPr>
        <w:t>实现一个strcpy函数（或者memcpy），</w:t>
      </w:r>
      <w:r>
        <w:rPr>
          <w:color w:val="4F4F4F"/>
          <w:spacing w:val="-9"/>
        </w:rPr>
        <w:t>如果</w:t>
      </w:r>
      <w:r>
        <w:rPr>
          <w:color w:val="4F4F4F"/>
        </w:rPr>
        <w:t>内存可能重叠呢</w:t>
      </w:r>
    </w:p>
    <w:p>
      <w:pPr>
        <w:pStyle w:val="6"/>
        <w:spacing w:line="230" w:lineRule="auto"/>
        <w:ind w:right="131"/>
      </w:pPr>
      <w:r>
        <w:rPr>
          <w:color w:val="4D4D4D"/>
        </w:rPr>
        <w:t>——大家一般认为名不见经传strcpy函数实现不是很难，流行的strcpy函数写法是：</w:t>
      </w:r>
    </w:p>
    <w:p>
      <w:pPr>
        <w:pStyle w:val="12"/>
        <w:numPr>
          <w:ilvl w:val="1"/>
          <w:numId w:val="4"/>
        </w:numPr>
        <w:tabs>
          <w:tab w:val="left" w:pos="575"/>
          <w:tab w:val="left" w:pos="2689"/>
          <w:tab w:val="left" w:pos="3247"/>
          <w:tab w:val="left" w:pos="5266"/>
          <w:tab w:val="left" w:pos="5650"/>
          <w:tab w:val="left" w:pos="5823"/>
          <w:tab w:val="left" w:pos="6288"/>
          <w:tab w:val="left" w:pos="6845"/>
          <w:tab w:val="left" w:pos="9406"/>
        </w:tabs>
        <w:spacing w:before="0" w:after="43" w:line="228" w:lineRule="auto"/>
        <w:ind w:left="160" w:right="331" w:firstLine="143"/>
        <w:jc w:val="left"/>
        <w:rPr>
          <w:sz w:val="24"/>
        </w:rPr>
      </w:pPr>
      <w:r>
        <w:rPr>
          <w:color w:val="ABB1BE"/>
          <w:sz w:val="24"/>
        </w:rPr>
        <w:t>char *my_strcpy(char *dst,const</w:t>
      </w:r>
      <w:r>
        <w:rPr>
          <w:color w:val="ABB1BE"/>
          <w:spacing w:val="22"/>
          <w:sz w:val="24"/>
        </w:rPr>
        <w:t xml:space="preserve"> </w:t>
      </w:r>
      <w:r>
        <w:rPr>
          <w:color w:val="ABB1BE"/>
          <w:sz w:val="24"/>
        </w:rPr>
        <w:t>char</w:t>
      </w:r>
      <w:r>
        <w:rPr>
          <w:color w:val="ABB1BE"/>
          <w:spacing w:val="8"/>
          <w:sz w:val="24"/>
        </w:rPr>
        <w:t xml:space="preserve"> </w:t>
      </w:r>
      <w:r>
        <w:rPr>
          <w:color w:val="ABB1BE"/>
          <w:sz w:val="24"/>
        </w:rPr>
        <w:t>*src)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2.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{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3.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assert(dst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!=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NULL);</w:t>
      </w:r>
      <w:r>
        <w:rPr>
          <w:color w:val="ABB1BE"/>
          <w:sz w:val="24"/>
        </w:rPr>
        <w:tab/>
      </w:r>
      <w:r>
        <w:rPr>
          <w:color w:val="ABB1BE"/>
          <w:spacing w:val="-9"/>
          <w:sz w:val="24"/>
        </w:rPr>
        <w:t xml:space="preserve">4. </w:t>
      </w:r>
      <w:r>
        <w:rPr>
          <w:color w:val="ABB1BE"/>
          <w:sz w:val="24"/>
        </w:rPr>
        <w:t>assert(src</w:t>
      </w:r>
      <w:r>
        <w:rPr>
          <w:color w:val="ABB1BE"/>
          <w:spacing w:val="7"/>
          <w:sz w:val="24"/>
        </w:rPr>
        <w:t xml:space="preserve"> </w:t>
      </w:r>
      <w:r>
        <w:rPr>
          <w:color w:val="ABB1BE"/>
          <w:sz w:val="24"/>
        </w:rPr>
        <w:t>!=</w:t>
      </w:r>
      <w:r>
        <w:rPr>
          <w:color w:val="ABB1BE"/>
          <w:spacing w:val="7"/>
          <w:sz w:val="24"/>
        </w:rPr>
        <w:t xml:space="preserve"> </w:t>
      </w:r>
      <w:r>
        <w:rPr>
          <w:color w:val="ABB1BE"/>
          <w:sz w:val="24"/>
        </w:rPr>
        <w:t>NULL);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5.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char *ret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=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dst;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6.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ab/>
      </w:r>
      <w:r>
        <w:rPr>
          <w:color w:val="ABB1BE"/>
          <w:sz w:val="24"/>
        </w:rPr>
        <w:t>while((* dst++ = * src++) !=</w:t>
      </w:r>
      <w:r>
        <w:rPr>
          <w:color w:val="ABB1BE"/>
          <w:spacing w:val="21"/>
          <w:sz w:val="24"/>
        </w:rPr>
        <w:t xml:space="preserve"> </w:t>
      </w:r>
      <w:r>
        <w:rPr>
          <w:color w:val="ABB1BE"/>
          <w:sz w:val="24"/>
        </w:rPr>
        <w:t>'\0')</w:t>
      </w:r>
    </w:p>
    <w:tbl>
      <w:tblPr>
        <w:tblStyle w:val="9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"/>
        <w:gridCol w:w="522"/>
        <w:gridCol w:w="1480"/>
        <w:gridCol w:w="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094" w:type="dxa"/>
          </w:tcPr>
          <w:p>
            <w:pPr>
              <w:pStyle w:val="13"/>
              <w:tabs>
                <w:tab w:val="left" w:pos="893"/>
              </w:tabs>
              <w:spacing w:line="350" w:lineRule="exact"/>
              <w:ind w:left="50"/>
              <w:rPr>
                <w:sz w:val="24"/>
              </w:rPr>
            </w:pPr>
            <w:r>
              <w:rPr>
                <w:color w:val="ABB1BE"/>
                <w:sz w:val="24"/>
              </w:rPr>
              <w:t>7.</w:t>
            </w:r>
            <w:r>
              <w:rPr>
                <w:color w:val="ABB1BE"/>
                <w:sz w:val="24"/>
              </w:rPr>
              <w:tab/>
            </w:r>
            <w:r>
              <w:rPr>
                <w:color w:val="ABB1BE"/>
                <w:sz w:val="24"/>
              </w:rPr>
              <w:t>;</w:t>
            </w:r>
          </w:p>
        </w:tc>
        <w:tc>
          <w:tcPr>
            <w:tcW w:w="522" w:type="dxa"/>
          </w:tcPr>
          <w:p>
            <w:pPr>
              <w:pStyle w:val="13"/>
              <w:spacing w:line="350" w:lineRule="exact"/>
              <w:ind w:left="143"/>
              <w:rPr>
                <w:sz w:val="24"/>
              </w:rPr>
            </w:pPr>
            <w:r>
              <w:rPr>
                <w:color w:val="ABB1BE"/>
                <w:sz w:val="24"/>
              </w:rPr>
              <w:t>8.</w:t>
            </w:r>
          </w:p>
        </w:tc>
        <w:tc>
          <w:tcPr>
            <w:tcW w:w="1480" w:type="dxa"/>
          </w:tcPr>
          <w:p>
            <w:pPr>
              <w:pStyle w:val="13"/>
              <w:spacing w:line="350" w:lineRule="exact"/>
              <w:ind w:left="178"/>
              <w:rPr>
                <w:sz w:val="24"/>
              </w:rPr>
            </w:pPr>
            <w:r>
              <w:rPr>
                <w:color w:val="ABB1BE"/>
                <w:sz w:val="24"/>
              </w:rPr>
              <w:t>return ret;</w:t>
            </w:r>
          </w:p>
        </w:tc>
        <w:tc>
          <w:tcPr>
            <w:tcW w:w="545" w:type="dxa"/>
          </w:tcPr>
          <w:p>
            <w:pPr>
              <w:pStyle w:val="13"/>
              <w:spacing w:line="350" w:lineRule="exact"/>
              <w:ind w:left="143"/>
              <w:rPr>
                <w:sz w:val="24"/>
              </w:rPr>
            </w:pPr>
            <w:r>
              <w:rPr>
                <w:color w:val="ABB1BE"/>
                <w:sz w:val="24"/>
              </w:rPr>
              <w:t>9.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26" o:spid="_x0000_s1026" o:spt="203" style="height:4.55pt;width:4.55pt;" coordsize="91,91">
                  <o:lock v:ext="edit"/>
                  <v:shape id="_x0000_s1027" o:spid="_x0000_s1027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28" o:spid="_x0000_s1028" o:spt="203" style="height:4.55pt;width:4.55pt;" coordsize="91,91">
                  <o:lock v:ext="edit"/>
                  <v:shape id="_x0000_s1029" o:spid="_x0000_s1029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30" o:spid="_x0000_s1030" o:spt="203" style="height:4.55pt;width:4.55pt;" coordsize="91,91">
                  <o:lock v:ext="edit"/>
                  <v:shape id="_x0000_s1031" o:spid="_x0000_s1031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32" o:spid="_x0000_s1032" o:spt="203" style="height:4.55pt;width:4.55pt;" coordsize="91,91">
                  <o:lock v:ext="edit"/>
                  <v:shape id="_x0000_s1033" o:spid="_x0000_s1033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4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34" o:spid="_x0000_s1034" o:spt="203" style="height:4.55pt;width:4.55pt;" coordsize="91,91">
                  <o:lock v:ext="edit"/>
                  <v:shape id="_x0000_s1035" o:spid="_x0000_s1035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5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36" o:spid="_x0000_s1036" o:spt="203" style="height:4.55pt;width:4.55pt;" coordsize="91,91">
                  <o:lock v:ext="edit"/>
                  <v:shape id="_x0000_s1037" o:spid="_x0000_s1037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6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38" o:spid="_x0000_s1038" o:spt="203" style="height:4.55pt;width:4.55pt;" coordsize="91,91">
                  <o:lock v:ext="edit"/>
                  <v:shape id="_x0000_s1039" o:spid="_x0000_s1039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40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7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094" w:type="dxa"/>
          </w:tcPr>
          <w:p>
            <w:pPr>
              <w:pStyle w:val="13"/>
              <w:spacing w:before="1" w:after="1"/>
              <w:rPr>
                <w:sz w:val="10"/>
              </w:rPr>
            </w:pPr>
          </w:p>
          <w:p>
            <w:pPr>
              <w:pStyle w:val="13"/>
              <w:spacing w:line="90" w:lineRule="exact"/>
              <w:ind w:left="740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id="_x0000_s1040" o:spid="_x0000_s1040" o:spt="203" style="height:4.55pt;width:4.55pt;" coordsize="91,91">
                  <o:lock v:ext="edit"/>
                  <v:shape id="_x0000_s1041" o:spid="_x0000_s1041" style="position:absolute;left:0;top:0;height:91;width:91;" fillcolor="#000000" filled="t" stroked="f" coordsize="91,91" path="m45,90l25,87,11,79,3,65,0,45,3,25,11,11,25,3,45,0,65,3,79,11,87,25,90,45,87,65,79,79,65,87,45,9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522" w:type="dxa"/>
          </w:tcPr>
          <w:p>
            <w:pPr>
              <w:pStyle w:val="13"/>
              <w:spacing w:line="350" w:lineRule="exact"/>
              <w:ind w:left="143"/>
              <w:rPr>
                <w:sz w:val="24"/>
              </w:rPr>
            </w:pPr>
            <w:r>
              <w:rPr>
                <w:w w:val="100"/>
                <w:sz w:val="24"/>
              </w:rPr>
              <w:t>8</w:t>
            </w:r>
          </w:p>
        </w:tc>
        <w:tc>
          <w:tcPr>
            <w:tcW w:w="1480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54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spacing w:before="23" w:line="434" w:lineRule="exact"/>
        <w:ind w:left="0" w:right="7102" w:firstLine="0"/>
        <w:jc w:val="center"/>
        <w:rPr>
          <w:sz w:val="24"/>
        </w:rPr>
      </w:pPr>
      <w:r>
        <w:pict>
          <v:shape id="_x0000_s1042" o:spid="_x0000_s1042" style="position:absolute;left:0pt;margin-left:90.5pt;margin-top:10.95pt;height:4.55pt;width:4.55pt;mso-position-horizontal-relative:page;z-index:251660288;mso-width-relative:page;mso-height-relative:page;" fillcolor="#000000" filled="t" stroked="f" coordorigin="1810,220" coordsize="91,91" path="m1855,310l1836,307,1822,298,1813,284,1810,265,1813,245,1822,231,1836,223,1855,220,1875,223,1889,231,1898,245,1900,265,1898,284,1889,298,1875,307,1855,3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9</w:t>
      </w:r>
    </w:p>
    <w:p>
      <w:pPr>
        <w:pStyle w:val="6"/>
        <w:spacing w:line="481" w:lineRule="exact"/>
      </w:pPr>
      <w:r>
        <w:rPr>
          <w:color w:val="4D4D4D"/>
        </w:rPr>
        <w:t>如果注意到：</w:t>
      </w:r>
    </w:p>
    <w:p>
      <w:pPr>
        <w:pStyle w:val="6"/>
        <w:spacing w:line="480" w:lineRule="exact"/>
      </w:pPr>
      <w:r>
        <w:rPr>
          <w:color w:val="4D4D4D"/>
        </w:rPr>
        <w:t>1，检查指针有效性；</w:t>
      </w:r>
    </w:p>
    <w:p>
      <w:pPr>
        <w:pStyle w:val="6"/>
        <w:spacing w:line="480" w:lineRule="exact"/>
      </w:pPr>
      <w:r>
        <w:rPr>
          <w:color w:val="4D4D4D"/>
        </w:rPr>
        <w:t>2，返回目的指针des；</w:t>
      </w:r>
    </w:p>
    <w:p>
      <w:pPr>
        <w:pStyle w:val="6"/>
        <w:spacing w:line="479" w:lineRule="exact"/>
      </w:pPr>
      <w:r>
        <w:rPr>
          <w:color w:val="4D4D4D"/>
        </w:rPr>
        <w:t>3，源字符串的末尾 ‘\0’ 需要拷贝。</w:t>
      </w:r>
    </w:p>
    <w:p>
      <w:pPr>
        <w:pStyle w:val="4"/>
        <w:spacing w:line="605" w:lineRule="exact"/>
      </w:pPr>
      <w:r>
        <w:rPr>
          <w:color w:val="4F4F4F"/>
        </w:rPr>
        <w:t>内存重叠</w:t>
      </w:r>
    </w:p>
    <w:p>
      <w:pPr>
        <w:pStyle w:val="6"/>
        <w:spacing w:before="2" w:line="230" w:lineRule="auto"/>
        <w:ind w:right="113"/>
      </w:pPr>
      <w:r>
        <w:rPr>
          <w:color w:val="4D4D4D"/>
        </w:rPr>
        <w:t>内存重叠：拷贝的目的地址在源地址范围内。所谓内存重叠就是拷贝的目的地址和源地址有重叠。</w:t>
      </w:r>
    </w:p>
    <w:p>
      <w:pPr>
        <w:pStyle w:val="6"/>
        <w:spacing w:before="5" w:line="230" w:lineRule="auto"/>
        <w:ind w:right="113"/>
      </w:pPr>
      <w:r>
        <w:rPr>
          <w:color w:val="4D4D4D"/>
        </w:rPr>
        <w:t>在函数strcpy和函数memcpy</w:t>
      </w:r>
      <w:r>
        <w:rPr>
          <w:color w:val="4D4D4D"/>
          <w:spacing w:val="-1"/>
        </w:rPr>
        <w:t>都没有对内存重叠做处理的，使用这两个函数的时</w:t>
      </w:r>
      <w:r>
        <w:rPr>
          <w:color w:val="4D4D4D"/>
        </w:rPr>
        <w:t>候只有程序员自己保证源地址和目标地址不重叠，或者使用memmove函数进   行内存拷贝。</w:t>
      </w:r>
    </w:p>
    <w:p>
      <w:pPr>
        <w:pStyle w:val="6"/>
        <w:spacing w:line="482" w:lineRule="exact"/>
      </w:pPr>
      <w:r>
        <w:rPr>
          <w:color w:val="4D4D4D"/>
        </w:rPr>
        <w:t>memmove函数对内存重叠做了处理。</w:t>
      </w:r>
    </w:p>
    <w:p>
      <w:pPr>
        <w:pStyle w:val="6"/>
        <w:spacing w:line="478" w:lineRule="exact"/>
      </w:pPr>
      <w:r>
        <w:rPr>
          <w:color w:val="4D4D4D"/>
        </w:rPr>
        <w:t>strcpy的正确实现应为：</w:t>
      </w:r>
    </w:p>
    <w:p>
      <w:pPr>
        <w:tabs>
          <w:tab w:val="left" w:pos="2689"/>
          <w:tab w:val="left" w:pos="3247"/>
          <w:tab w:val="left" w:pos="5266"/>
          <w:tab w:val="left" w:pos="5650"/>
          <w:tab w:val="left" w:pos="5823"/>
          <w:tab w:val="left" w:pos="6288"/>
          <w:tab w:val="left" w:pos="6845"/>
          <w:tab w:val="left" w:pos="9406"/>
        </w:tabs>
        <w:spacing w:before="5" w:line="228" w:lineRule="auto"/>
        <w:ind w:left="160" w:right="331" w:firstLine="143"/>
        <w:jc w:val="left"/>
        <w:rPr>
          <w:sz w:val="24"/>
        </w:rPr>
      </w:pPr>
      <w:r>
        <w:rPr>
          <w:color w:val="ABB1BE"/>
          <w:sz w:val="24"/>
        </w:rPr>
        <w:t>1. char *my_strcpy(char *dst,const</w:t>
      </w:r>
      <w:r>
        <w:rPr>
          <w:color w:val="ABB1BE"/>
          <w:spacing w:val="25"/>
          <w:sz w:val="24"/>
        </w:rPr>
        <w:t xml:space="preserve"> </w:t>
      </w:r>
      <w:r>
        <w:rPr>
          <w:color w:val="ABB1BE"/>
          <w:sz w:val="24"/>
        </w:rPr>
        <w:t>char</w:t>
      </w:r>
      <w:r>
        <w:rPr>
          <w:color w:val="ABB1BE"/>
          <w:spacing w:val="6"/>
          <w:sz w:val="24"/>
        </w:rPr>
        <w:t xml:space="preserve"> </w:t>
      </w:r>
      <w:r>
        <w:rPr>
          <w:color w:val="ABB1BE"/>
          <w:sz w:val="24"/>
        </w:rPr>
        <w:t>*src)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2.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{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3.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assert(dst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!=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NULL);</w:t>
      </w:r>
      <w:r>
        <w:rPr>
          <w:color w:val="ABB1BE"/>
          <w:sz w:val="24"/>
        </w:rPr>
        <w:tab/>
      </w:r>
      <w:r>
        <w:rPr>
          <w:color w:val="ABB1BE"/>
          <w:spacing w:val="-9"/>
          <w:sz w:val="24"/>
        </w:rPr>
        <w:t xml:space="preserve">4. </w:t>
      </w:r>
      <w:r>
        <w:rPr>
          <w:color w:val="ABB1BE"/>
          <w:sz w:val="24"/>
        </w:rPr>
        <w:t>assert(src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!=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NULL);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5.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char *ret</w:t>
      </w:r>
      <w:r>
        <w:rPr>
          <w:color w:val="ABB1BE"/>
          <w:spacing w:val="3"/>
          <w:sz w:val="24"/>
        </w:rPr>
        <w:t xml:space="preserve"> </w:t>
      </w:r>
      <w:r>
        <w:rPr>
          <w:color w:val="ABB1BE"/>
          <w:sz w:val="24"/>
        </w:rPr>
        <w:t>=</w:t>
      </w:r>
      <w:r>
        <w:rPr>
          <w:color w:val="ABB1BE"/>
          <w:spacing w:val="2"/>
          <w:sz w:val="24"/>
        </w:rPr>
        <w:t xml:space="preserve"> </w:t>
      </w:r>
      <w:r>
        <w:rPr>
          <w:color w:val="ABB1BE"/>
          <w:sz w:val="24"/>
        </w:rPr>
        <w:t>dst;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6.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ab/>
      </w:r>
      <w:r>
        <w:rPr>
          <w:color w:val="ABB1BE"/>
          <w:sz w:val="24"/>
        </w:rPr>
        <w:t>memmove(dst,src,strlen(src)+1);</w:t>
      </w:r>
    </w:p>
    <w:p>
      <w:pPr>
        <w:tabs>
          <w:tab w:val="left" w:pos="717"/>
          <w:tab w:val="left" w:pos="2161"/>
        </w:tabs>
        <w:spacing w:before="0" w:line="228" w:lineRule="auto"/>
        <w:ind w:left="1347" w:right="7424" w:hanging="1187"/>
        <w:jc w:val="left"/>
        <w:rPr>
          <w:sz w:val="24"/>
        </w:rPr>
      </w:pPr>
      <w:r>
        <w:pict>
          <v:shape id="_x0000_s1043" o:spid="_x0000_s1043" style="position:absolute;left:0pt;margin-left:90.5pt;margin-top:30.05pt;height:4.55pt;width:4.55pt;mso-position-horizontal-relative:page;z-index:-251655168;mso-width-relative:page;mso-height-relative:page;" fillcolor="#000000" filled="t" stroked="f" coordorigin="1810,601" coordsize="91,91" path="m1855,691l1836,688,1822,680,1813,666,1810,646,1813,626,1822,612,1836,604,1855,601,1875,604,1889,612,1898,626,1900,646,1898,666,1889,680,1875,688,1855,69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ABB1BE"/>
          <w:sz w:val="24"/>
        </w:rPr>
        <w:t>7.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return</w:t>
      </w:r>
      <w:r>
        <w:rPr>
          <w:color w:val="ABB1BE"/>
          <w:spacing w:val="1"/>
          <w:sz w:val="24"/>
        </w:rPr>
        <w:t xml:space="preserve"> </w:t>
      </w:r>
      <w:r>
        <w:rPr>
          <w:color w:val="ABB1BE"/>
          <w:sz w:val="24"/>
        </w:rPr>
        <w:t>ret;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 xml:space="preserve">8. </w:t>
      </w:r>
      <w:r>
        <w:rPr>
          <w:color w:val="ABB1BE"/>
          <w:spacing w:val="-17"/>
          <w:sz w:val="24"/>
        </w:rPr>
        <w:t>}</w:t>
      </w:r>
      <w:r>
        <w:rPr>
          <w:spacing w:val="-17"/>
          <w:sz w:val="24"/>
        </w:rPr>
        <w:t xml:space="preserve"> </w:t>
      </w:r>
      <w:r>
        <w:rPr>
          <w:sz w:val="24"/>
        </w:rPr>
        <w:t>1</w:t>
      </w:r>
    </w:p>
    <w:p>
      <w:pPr>
        <w:spacing w:before="0" w:line="415" w:lineRule="exact"/>
        <w:ind w:left="0" w:right="7102" w:firstLine="0"/>
        <w:jc w:val="center"/>
        <w:rPr>
          <w:sz w:val="24"/>
        </w:rPr>
      </w:pPr>
      <w:r>
        <w:pict>
          <v:shape id="_x0000_s1044" o:spid="_x0000_s1044" style="position:absolute;left:0pt;margin-left:90.5pt;margin-top:9pt;height:4.55pt;width:4.55pt;mso-position-horizontal-relative:page;z-index:251660288;mso-width-relative:page;mso-height-relative:page;" fillcolor="#000000" filled="t" stroked="f" coordorigin="1810,181" coordsize="91,91" path="m1855,271l1836,268,1822,260,1813,245,1810,226,1813,206,1822,192,1836,184,1855,181,1875,184,1889,192,1898,206,1900,226,1898,245,1889,260,1875,268,1855,2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2</w:t>
      </w:r>
    </w:p>
    <w:p>
      <w:pPr>
        <w:spacing w:before="0" w:line="420" w:lineRule="exact"/>
        <w:ind w:left="0" w:right="7102" w:firstLine="0"/>
        <w:jc w:val="center"/>
        <w:rPr>
          <w:sz w:val="24"/>
        </w:rPr>
      </w:pPr>
      <w:r>
        <w:pict>
          <v:shape id="_x0000_s1045" o:spid="_x0000_s1045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3</w:t>
      </w:r>
    </w:p>
    <w:p>
      <w:pPr>
        <w:spacing w:before="0" w:line="420" w:lineRule="exact"/>
        <w:ind w:left="0" w:right="7102" w:firstLine="0"/>
        <w:jc w:val="center"/>
        <w:rPr>
          <w:sz w:val="24"/>
        </w:rPr>
      </w:pPr>
      <w:r>
        <w:pict>
          <v:shape id="_x0000_s1046" o:spid="_x0000_s1046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4</w:t>
      </w:r>
    </w:p>
    <w:p>
      <w:pPr>
        <w:spacing w:before="0" w:line="420" w:lineRule="exact"/>
        <w:ind w:left="0" w:right="7102" w:firstLine="0"/>
        <w:jc w:val="center"/>
        <w:rPr>
          <w:sz w:val="24"/>
        </w:rPr>
      </w:pPr>
      <w:r>
        <w:pict>
          <v:shape id="_x0000_s1047" o:spid="_x0000_s1047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5</w:t>
      </w:r>
    </w:p>
    <w:p>
      <w:pPr>
        <w:spacing w:before="0" w:line="420" w:lineRule="exact"/>
        <w:ind w:left="0" w:right="7102" w:firstLine="0"/>
        <w:jc w:val="center"/>
        <w:rPr>
          <w:sz w:val="24"/>
        </w:rPr>
      </w:pPr>
      <w:r>
        <w:pict>
          <v:shape id="_x0000_s1048" o:spid="_x0000_s1048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6</w:t>
      </w:r>
    </w:p>
    <w:p>
      <w:pPr>
        <w:spacing w:before="0" w:line="420" w:lineRule="exact"/>
        <w:ind w:left="0" w:right="7102" w:firstLine="0"/>
        <w:jc w:val="center"/>
        <w:rPr>
          <w:sz w:val="24"/>
        </w:rPr>
      </w:pPr>
      <w:r>
        <w:pict>
          <v:shape id="_x0000_s1049" o:spid="_x0000_s1049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7</w:t>
      </w:r>
    </w:p>
    <w:p>
      <w:pPr>
        <w:spacing w:before="0" w:line="423" w:lineRule="exact"/>
        <w:ind w:left="0" w:right="7102" w:firstLine="0"/>
        <w:jc w:val="center"/>
        <w:rPr>
          <w:sz w:val="24"/>
        </w:rPr>
      </w:pPr>
      <w:r>
        <w:pict>
          <v:shape id="_x0000_s1050" o:spid="_x0000_s1050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8</w:t>
      </w:r>
    </w:p>
    <w:p>
      <w:pPr>
        <w:pStyle w:val="6"/>
        <w:spacing w:before="5" w:line="230" w:lineRule="auto"/>
        <w:ind w:right="359"/>
      </w:pPr>
      <w:r>
        <w:rPr>
          <w:color w:val="4D4D4D"/>
        </w:rPr>
        <w:t>memmove函数实现时考虑到了内存重叠的情况，可以完成指定大小的内存拷贝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0" w:after="0" w:line="725" w:lineRule="exact"/>
        <w:ind w:left="1366" w:right="0" w:hanging="1206"/>
        <w:jc w:val="left"/>
      </w:pPr>
      <w:r>
        <w:rPr>
          <w:color w:val="4F4F4F"/>
        </w:rPr>
        <w:t>快排存在的问题，如何优化</w:t>
      </w:r>
    </w:p>
    <w:p>
      <w:pPr>
        <w:pStyle w:val="4"/>
      </w:pPr>
      <w:r>
        <w:rPr>
          <w:color w:val="4F4F4F"/>
        </w:rPr>
        <w:t>快排的时间复杂度</w:t>
      </w:r>
    </w:p>
    <w:p>
      <w:pPr>
        <w:pStyle w:val="6"/>
        <w:spacing w:line="477" w:lineRule="exact"/>
      </w:pPr>
      <w:r>
        <w:rPr>
          <w:color w:val="4D4D4D"/>
        </w:rPr>
        <w:t>时间复杂度最快平均是O（nlogn）,最慢的时候是O(n2);辅助空间也是</w:t>
      </w:r>
    </w:p>
    <w:p>
      <w:pPr>
        <w:pStyle w:val="6"/>
        <w:spacing w:before="6" w:line="230" w:lineRule="auto"/>
        <w:ind w:right="212"/>
      </w:pPr>
      <w:r>
        <w:rPr>
          <w:color w:val="4D4D4D"/>
        </w:rPr>
        <w:t>O(logn)；最开始学快排时最疑惑的就是这个东西不知道怎么得来的，一种是通过数学运算可以的出来，还有一种是通过递归树来理解就容易多了</w:t>
      </w:r>
    </w:p>
    <w:p>
      <w:pPr>
        <w:spacing w:after="0" w:line="230" w:lineRule="auto"/>
        <w:sectPr>
          <w:pgSz w:w="11920" w:h="16840"/>
          <w:pgMar w:top="960" w:right="1020" w:bottom="280" w:left="960" w:header="720" w:footer="720" w:gutter="0"/>
          <w:cols w:space="720" w:num="1"/>
        </w:sectPr>
      </w:pPr>
    </w:p>
    <w:p>
      <w:pPr>
        <w:pStyle w:val="6"/>
        <w:ind w:left="2666"/>
        <w:rPr>
          <w:sz w:val="20"/>
        </w:rPr>
      </w:pPr>
      <w:r>
        <w:rPr>
          <w:sz w:val="20"/>
        </w:rPr>
        <w:drawing>
          <wp:inline distT="0" distB="0" distL="0" distR="0">
            <wp:extent cx="3199765" cy="1828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2"/>
        <w:ind w:left="0"/>
      </w:pPr>
    </w:p>
    <w:p>
      <w:pPr>
        <w:pStyle w:val="6"/>
        <w:spacing w:before="50" w:line="230" w:lineRule="auto"/>
        <w:ind w:right="277"/>
      </w:pPr>
      <w:r>
        <w:rPr>
          <w:color w:val="4D4D4D"/>
        </w:rPr>
        <w:t>这张图片别人博客那里弄过来的，所谓时间复杂度最理想的就是取到中位数情 况，那么递归树就是一个完全二叉树，那么树的深度也就是最低为Logn，</w:t>
      </w:r>
      <w:r>
        <w:rPr>
          <w:color w:val="4D4D4D"/>
          <w:spacing w:val="-9"/>
        </w:rPr>
        <w:t>这个</w:t>
      </w:r>
      <w:r>
        <w:rPr>
          <w:color w:val="4D4D4D"/>
        </w:rPr>
        <w:t>时候每一次又需要n次比较，所以时间复杂度nlogn，当快排为顺序或者逆序   时，这个数为一个斜二叉树，深度为n，同样每次需要n次比较，那那么最坏需要n2的时间</w:t>
      </w:r>
    </w:p>
    <w:p>
      <w:pPr>
        <w:pStyle w:val="4"/>
        <w:spacing w:line="610" w:lineRule="exact"/>
      </w:pPr>
      <w:r>
        <w:rPr>
          <w:color w:val="4F4F4F"/>
        </w:rPr>
        <w:t>优化：</w:t>
      </w:r>
    </w:p>
    <w:p>
      <w:pPr>
        <w:pStyle w:val="12"/>
        <w:numPr>
          <w:ilvl w:val="0"/>
          <w:numId w:val="5"/>
        </w:numPr>
        <w:tabs>
          <w:tab w:val="left" w:pos="390"/>
        </w:tabs>
        <w:spacing w:before="0" w:after="0" w:line="477" w:lineRule="exact"/>
        <w:ind w:left="389" w:right="0" w:hanging="229"/>
        <w:jc w:val="left"/>
        <w:rPr>
          <w:sz w:val="27"/>
        </w:rPr>
      </w:pPr>
      <w:r>
        <w:rPr>
          <w:color w:val="4D4D4D"/>
          <w:sz w:val="27"/>
        </w:rPr>
        <w:t>当整个序列有序时退出算法；</w:t>
      </w:r>
    </w:p>
    <w:p>
      <w:pPr>
        <w:pStyle w:val="12"/>
        <w:numPr>
          <w:ilvl w:val="0"/>
          <w:numId w:val="5"/>
        </w:numPr>
        <w:tabs>
          <w:tab w:val="left" w:pos="390"/>
        </w:tabs>
        <w:spacing w:before="5" w:after="0" w:line="230" w:lineRule="auto"/>
        <w:ind w:left="160" w:right="193" w:firstLine="0"/>
        <w:jc w:val="left"/>
        <w:rPr>
          <w:sz w:val="27"/>
        </w:rPr>
      </w:pPr>
      <w:r>
        <w:rPr>
          <w:color w:val="4D4D4D"/>
          <w:sz w:val="27"/>
        </w:rPr>
        <w:t>当序列长度很小时（根据经验是大概小于 8），</w:t>
      </w:r>
      <w:r>
        <w:rPr>
          <w:color w:val="4D4D4D"/>
          <w:spacing w:val="-2"/>
          <w:sz w:val="27"/>
        </w:rPr>
        <w:t>应该使用常数更小的算法，比</w:t>
      </w:r>
      <w:r>
        <w:rPr>
          <w:color w:val="4D4D4D"/>
          <w:sz w:val="27"/>
        </w:rPr>
        <w:t>如插入排序等；                                                                                              3.随机选取分割位置；</w:t>
      </w:r>
    </w:p>
    <w:p>
      <w:pPr>
        <w:pStyle w:val="12"/>
        <w:numPr>
          <w:ilvl w:val="0"/>
          <w:numId w:val="6"/>
        </w:numPr>
        <w:tabs>
          <w:tab w:val="left" w:pos="390"/>
        </w:tabs>
        <w:spacing w:before="0" w:after="0" w:line="482" w:lineRule="exact"/>
        <w:ind w:left="389" w:right="0" w:hanging="229"/>
        <w:jc w:val="left"/>
        <w:rPr>
          <w:sz w:val="27"/>
        </w:rPr>
      </w:pPr>
      <w:r>
        <w:rPr>
          <w:color w:val="4D4D4D"/>
          <w:sz w:val="27"/>
        </w:rPr>
        <w:t>当分割位置不理想时，考虑是否重新选取分割位置；</w:t>
      </w:r>
    </w:p>
    <w:p>
      <w:pPr>
        <w:pStyle w:val="12"/>
        <w:numPr>
          <w:ilvl w:val="0"/>
          <w:numId w:val="6"/>
        </w:numPr>
        <w:tabs>
          <w:tab w:val="left" w:pos="390"/>
        </w:tabs>
        <w:spacing w:before="6" w:after="0" w:line="230" w:lineRule="auto"/>
        <w:ind w:left="160" w:right="160" w:firstLine="0"/>
        <w:jc w:val="left"/>
        <w:rPr>
          <w:sz w:val="27"/>
        </w:rPr>
      </w:pPr>
      <w:r>
        <w:rPr>
          <w:color w:val="4D4D4D"/>
          <w:spacing w:val="-1"/>
          <w:sz w:val="27"/>
        </w:rPr>
        <w:t>分割成两个序列时，只对其中一个递归进去，另一个序列仍可以在这一函数内</w:t>
      </w:r>
      <w:r>
        <w:rPr>
          <w:color w:val="4D4D4D"/>
          <w:sz w:val="27"/>
        </w:rPr>
        <w:t>继续划分，可以显著减小栈的大小（尾递归）：</w:t>
      </w:r>
    </w:p>
    <w:p>
      <w:pPr>
        <w:pStyle w:val="12"/>
        <w:numPr>
          <w:ilvl w:val="0"/>
          <w:numId w:val="6"/>
        </w:numPr>
        <w:tabs>
          <w:tab w:val="left" w:pos="390"/>
        </w:tabs>
        <w:spacing w:before="5" w:after="0" w:line="230" w:lineRule="auto"/>
        <w:ind w:left="160" w:right="2160" w:firstLine="0"/>
        <w:jc w:val="left"/>
        <w:rPr>
          <w:sz w:val="27"/>
        </w:rPr>
      </w:pPr>
      <w:r>
        <w:rPr>
          <w:color w:val="4D4D4D"/>
          <w:sz w:val="27"/>
        </w:rPr>
        <w:t>将单向扫描改成双向扫描，可以减少划分过程中的交换次数  优化1：</w:t>
      </w:r>
      <w:r>
        <w:rPr>
          <w:color w:val="4D4D4D"/>
          <w:spacing w:val="-1"/>
          <w:sz w:val="27"/>
        </w:rPr>
        <w:t>当待排序序列的长度分割到一定大小后，使用插入排序</w:t>
      </w:r>
    </w:p>
    <w:p>
      <w:pPr>
        <w:pStyle w:val="6"/>
        <w:spacing w:before="5" w:line="230" w:lineRule="auto"/>
        <w:ind w:right="113"/>
      </w:pPr>
      <w:r>
        <w:rPr>
          <w:color w:val="4D4D4D"/>
          <w:spacing w:val="-1"/>
        </w:rPr>
        <w:t>原因：对于很小和部分有序的数组，快排不如插排好。当待排序序列的长度分割到一定大小后，继续分割的效率比插入排序要差，此时可以使用插排而不是快排</w:t>
      </w:r>
      <w:r>
        <w:rPr>
          <w:color w:val="4D4D4D"/>
        </w:rPr>
        <w:t>优化2：在一次分割结束后，可以把与Key相等的元素聚在一起，继续下次分割  时，不用再对与key相等元素分割</w:t>
      </w:r>
    </w:p>
    <w:p>
      <w:pPr>
        <w:pStyle w:val="6"/>
        <w:spacing w:line="485" w:lineRule="exact"/>
      </w:pPr>
      <w:r>
        <w:rPr>
          <w:color w:val="4D4D4D"/>
        </w:rPr>
        <w:t>优化3：优化递归操作</w:t>
      </w:r>
    </w:p>
    <w:p>
      <w:pPr>
        <w:pStyle w:val="6"/>
        <w:spacing w:line="480" w:lineRule="exact"/>
      </w:pPr>
      <w:r>
        <w:rPr>
          <w:color w:val="4D4D4D"/>
        </w:rPr>
        <w:t>快排函数在函数尾部有两次递归操作，我们可以对其使用尾递归优化</w:t>
      </w:r>
    </w:p>
    <w:p>
      <w:pPr>
        <w:pStyle w:val="6"/>
        <w:spacing w:before="5" w:line="230" w:lineRule="auto"/>
        <w:ind w:right="113"/>
      </w:pPr>
      <w:r>
        <w:rPr>
          <w:color w:val="4D4D4D"/>
        </w:rPr>
        <w:t xml:space="preserve">优点：如果待排序的序列划分极端不平衡，递归的深度将趋近于n，而栈的大小 </w:t>
      </w:r>
      <w:r>
        <w:rPr>
          <w:color w:val="4D4D4D"/>
          <w:spacing w:val="-1"/>
        </w:rPr>
        <w:t>是很有限的，每次递归调用都会耗费一定的栈空间，函数的参数越多，每次递归</w:t>
      </w:r>
    </w:p>
    <w:p>
      <w:pPr>
        <w:spacing w:after="0" w:line="230" w:lineRule="auto"/>
        <w:sectPr>
          <w:pgSz w:w="11920" w:h="16840"/>
          <w:pgMar w:top="1120" w:right="1020" w:bottom="280" w:left="960" w:header="720" w:footer="720" w:gutter="0"/>
          <w:cols w:space="720" w:num="1"/>
        </w:sectPr>
      </w:pPr>
    </w:p>
    <w:p>
      <w:pPr>
        <w:pStyle w:val="6"/>
        <w:spacing w:before="9" w:line="489" w:lineRule="exact"/>
      </w:pPr>
      <w:r>
        <w:rPr>
          <w:color w:val="4D4D4D"/>
        </w:rPr>
        <w:t>耗费的空间也越多。优化后，可以缩减堆栈深度，由原来的O(n)缩减为</w:t>
      </w:r>
    </w:p>
    <w:p>
      <w:pPr>
        <w:pStyle w:val="6"/>
        <w:spacing w:line="478" w:lineRule="exact"/>
      </w:pPr>
      <w:r>
        <w:rPr>
          <w:color w:val="4D4D4D"/>
        </w:rPr>
        <w:t>O(logn)，将会提高性能。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16" w:after="0" w:line="228" w:lineRule="auto"/>
        <w:ind w:left="160" w:right="315" w:firstLine="0"/>
        <w:jc w:val="left"/>
      </w:pPr>
      <w:r>
        <w:rPr>
          <w:color w:val="4F4F4F"/>
        </w:rPr>
        <w:t>Top</w:t>
      </w:r>
      <w:r>
        <w:rPr>
          <w:color w:val="4F4F4F"/>
          <w:spacing w:val="69"/>
        </w:rPr>
        <w:t xml:space="preserve"> </w:t>
      </w:r>
      <w:r>
        <w:rPr>
          <w:color w:val="4F4F4F"/>
        </w:rPr>
        <w:t>K问题（</w:t>
      </w:r>
      <w:r>
        <w:rPr>
          <w:color w:val="4F4F4F"/>
          <w:spacing w:val="-2"/>
        </w:rPr>
        <w:t>可以采取的方法有哪些，各自优</w:t>
      </w:r>
      <w:r>
        <w:rPr>
          <w:color w:val="4F4F4F"/>
        </w:rPr>
        <w:t>点？）</w:t>
      </w:r>
    </w:p>
    <w:p>
      <w:pPr>
        <w:pStyle w:val="6"/>
        <w:spacing w:line="230" w:lineRule="auto"/>
        <w:ind w:right="113"/>
      </w:pPr>
      <w:r>
        <w:rPr>
          <w:color w:val="4D4D4D"/>
        </w:rPr>
        <w:t xml:space="preserve">1.将输入内容（假设用数组存放）进行完全排序，从中选出排在前K的元素即为  </w:t>
      </w:r>
      <w:r>
        <w:rPr>
          <w:color w:val="4D4D4D"/>
          <w:spacing w:val="-1"/>
        </w:rPr>
        <w:t>所求。有了这个思路，我们可以选择相应的排序算法进行处理，目前来看快速排</w:t>
      </w:r>
      <w:r>
        <w:rPr>
          <w:color w:val="4D4D4D"/>
        </w:rPr>
        <w:t>序，堆排序和归并排序都能达到O(nlogn)的时间复杂度。                                 2.对输入内容进行部分排序，即只对前K大的元素进行排序（这K个元素即为所   求）。此时我们可以选择冒泡排序或选择排序进行处理，即每次冒泡（选择）</w:t>
      </w:r>
      <w:r>
        <w:rPr>
          <w:color w:val="4D4D4D"/>
          <w:spacing w:val="-18"/>
        </w:rPr>
        <w:t>都</w:t>
      </w:r>
      <w:r>
        <w:rPr>
          <w:color w:val="4D4D4D"/>
        </w:rPr>
        <w:t>能找到所求的一个元素。这类策略的时间复杂度是O(Kn)。</w:t>
      </w:r>
    </w:p>
    <w:p>
      <w:pPr>
        <w:pStyle w:val="6"/>
        <w:spacing w:before="11" w:line="230" w:lineRule="auto"/>
        <w:ind w:right="160"/>
      </w:pPr>
      <w:r>
        <w:rPr>
          <w:color w:val="4D4D4D"/>
        </w:rPr>
        <w:t>3.对输入内容不进行排序，显而易见，这种策略将会有更好的性能开销。我们此时可以选择两种策略进行处理：</w:t>
      </w:r>
    </w:p>
    <w:p>
      <w:pPr>
        <w:pStyle w:val="6"/>
        <w:spacing w:line="480" w:lineRule="exact"/>
      </w:pPr>
      <w:r>
        <w:rPr>
          <w:color w:val="4D4D4D"/>
        </w:rPr>
        <w:t>用一个桶来装前k个数，桶里面可以按照最小堆来维护</w:t>
      </w:r>
    </w:p>
    <w:p>
      <w:pPr>
        <w:pStyle w:val="12"/>
        <w:numPr>
          <w:ilvl w:val="0"/>
          <w:numId w:val="7"/>
        </w:numPr>
        <w:tabs>
          <w:tab w:val="left" w:pos="406"/>
        </w:tabs>
        <w:spacing w:before="0" w:after="0" w:line="480" w:lineRule="exact"/>
        <w:ind w:left="405" w:right="0" w:hanging="245"/>
        <w:jc w:val="left"/>
        <w:rPr>
          <w:sz w:val="27"/>
        </w:rPr>
      </w:pPr>
      <w:r>
        <w:rPr>
          <w:color w:val="4D4D4D"/>
          <w:sz w:val="27"/>
        </w:rPr>
        <w:t>利用最小堆维护一个大小为K的数组，目前该小根堆中的元素是排名前K的</w:t>
      </w:r>
    </w:p>
    <w:p>
      <w:pPr>
        <w:pStyle w:val="6"/>
        <w:spacing w:before="6" w:line="230" w:lineRule="auto"/>
        <w:ind w:right="113"/>
      </w:pPr>
      <w:r>
        <w:rPr>
          <w:color w:val="4D4D4D"/>
          <w:spacing w:val="-1"/>
        </w:rPr>
        <w:t>数，其中根是最小的数。此后，每次从原数组中取一个元素与根进行比较，如大</w:t>
      </w:r>
      <w:r>
        <w:rPr>
          <w:color w:val="4D4D4D"/>
        </w:rPr>
        <w:t>于根的元素，则将根元素替换并进行堆调整（下沉），</w:t>
      </w:r>
      <w:r>
        <w:rPr>
          <w:color w:val="4D4D4D"/>
          <w:spacing w:val="-2"/>
        </w:rPr>
        <w:t>即保证小根堆中的元素仍</w:t>
      </w:r>
      <w:r>
        <w:rPr>
          <w:color w:val="4D4D4D"/>
        </w:rPr>
        <w:t>然是排名前K的数，且根元素仍然最小；否则不予处理，取下一个数组元素继续 该过程。该算法的时间复杂度是O(nlogK)，一般来说企业中都采用该策略处理top-K问题，因为该算法不需要一次将原数组中的内容全部加载到内存中，而这 正是海量数据处理必然会面临的一个关卡。</w:t>
      </w:r>
    </w:p>
    <w:p>
      <w:pPr>
        <w:pStyle w:val="12"/>
        <w:numPr>
          <w:ilvl w:val="0"/>
          <w:numId w:val="7"/>
        </w:numPr>
        <w:tabs>
          <w:tab w:val="left" w:pos="430"/>
        </w:tabs>
        <w:spacing w:before="14" w:after="0" w:line="230" w:lineRule="auto"/>
        <w:ind w:left="160" w:right="221" w:firstLine="0"/>
        <w:jc w:val="left"/>
        <w:rPr>
          <w:sz w:val="27"/>
        </w:rPr>
      </w:pPr>
      <w:r>
        <w:rPr>
          <w:color w:val="4D4D4D"/>
          <w:sz w:val="27"/>
        </w:rPr>
        <w:t>利用快速排序的分划函数找到分划位置K，</w:t>
      </w:r>
      <w:r>
        <w:rPr>
          <w:color w:val="4D4D4D"/>
          <w:spacing w:val="-2"/>
          <w:sz w:val="27"/>
        </w:rPr>
        <w:t>则其前面的内容即为所求。该算法</w:t>
      </w:r>
      <w:r>
        <w:rPr>
          <w:color w:val="4D4D4D"/>
          <w:sz w:val="27"/>
        </w:rPr>
        <w:t>是一种非常有效的处理方式，时间复杂度是O(n)（证明可以参考算法导论书</w:t>
      </w:r>
    </w:p>
    <w:p>
      <w:pPr>
        <w:pStyle w:val="6"/>
        <w:spacing w:line="477" w:lineRule="exact"/>
      </w:pPr>
      <w:r>
        <w:rPr>
          <w:color w:val="4D4D4D"/>
        </w:rPr>
        <w:t>籍）。对于能一次加载到内存中的数组，该策略非常优秀。</w:t>
      </w:r>
    </w:p>
    <w:p>
      <w:pPr>
        <w:pStyle w:val="2"/>
        <w:numPr>
          <w:ilvl w:val="0"/>
          <w:numId w:val="4"/>
        </w:numPr>
        <w:tabs>
          <w:tab w:val="left" w:pos="1367"/>
        </w:tabs>
        <w:spacing w:before="0" w:after="0" w:line="724" w:lineRule="exact"/>
        <w:ind w:left="1366" w:right="0" w:hanging="1206"/>
        <w:jc w:val="left"/>
      </w:pPr>
      <w:r>
        <w:rPr>
          <w:color w:val="4F4F4F"/>
        </w:rPr>
        <w:t>Bitmap的使用，存储和插入方法</w:t>
      </w:r>
    </w:p>
    <w:p>
      <w:pPr>
        <w:pStyle w:val="3"/>
        <w:spacing w:line="665" w:lineRule="exact"/>
      </w:pPr>
      <w:r>
        <w:rPr>
          <w:color w:val="4F4F4F"/>
        </w:rPr>
        <w:t>BitMap从字面的意思</w:t>
      </w:r>
    </w:p>
    <w:p>
      <w:pPr>
        <w:pStyle w:val="6"/>
        <w:spacing w:line="474" w:lineRule="exact"/>
      </w:pPr>
      <w:r>
        <w:rPr>
          <w:color w:val="4D4D4D"/>
        </w:rPr>
        <w:t>很多人认为是位图，其实准确的来说，翻译成基于位的映射。</w:t>
      </w:r>
    </w:p>
    <w:p>
      <w:pPr>
        <w:pStyle w:val="6"/>
        <w:spacing w:before="6" w:line="230" w:lineRule="auto"/>
        <w:ind w:right="320"/>
        <w:jc w:val="both"/>
      </w:pPr>
      <w:r>
        <w:rPr>
          <w:color w:val="4D4D4D"/>
        </w:rPr>
        <w:t>在所有具有性能优化的数据结构中，大家使用最多的就是hash表，是的，在具有定位查找上具有O(1)的常量时间，多么的简洁优美。但是数据量大了，内存就不够了。</w:t>
      </w:r>
    </w:p>
    <w:p>
      <w:pPr>
        <w:spacing w:after="0" w:line="230" w:lineRule="auto"/>
        <w:jc w:val="both"/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6"/>
        <w:spacing w:before="9" w:line="489" w:lineRule="exact"/>
      </w:pPr>
      <w:r>
        <w:rPr>
          <w:color w:val="4D4D4D"/>
        </w:rPr>
        <w:t>当然也可以使用类似外排序来解决问题的，由于要走IO所以时间上又不行。</w:t>
      </w:r>
    </w:p>
    <w:p>
      <w:pPr>
        <w:pStyle w:val="6"/>
        <w:spacing w:before="5" w:line="230" w:lineRule="auto"/>
        <w:ind w:right="113"/>
      </w:pPr>
      <w:r>
        <w:rPr>
          <w:color w:val="4D4D4D"/>
        </w:rPr>
        <w:t>所谓的Bit-map就是用一个bit位来标记某个元素对应的Value，</w:t>
      </w:r>
      <w:r>
        <w:rPr>
          <w:color w:val="4D4D4D"/>
          <w:spacing w:val="23"/>
        </w:rPr>
        <w:t xml:space="preserve"> 而</w:t>
      </w:r>
      <w:r>
        <w:rPr>
          <w:color w:val="4D4D4D"/>
        </w:rPr>
        <w:t>Key即是该元素。由于采用了Bit为单位来存储数据，因此在存储空间方面，可以大大节省。  其实如果你知道计数排序的话（算法导论中有一节讲过），</w:t>
      </w:r>
      <w:r>
        <w:rPr>
          <w:color w:val="4D4D4D"/>
          <w:spacing w:val="-2"/>
        </w:rPr>
        <w:t>你就会发现这个和计</w:t>
      </w:r>
      <w:r>
        <w:rPr>
          <w:color w:val="4D4D4D"/>
        </w:rPr>
        <w:t>数排序很像。</w:t>
      </w:r>
    </w:p>
    <w:p>
      <w:pPr>
        <w:pStyle w:val="3"/>
        <w:spacing w:line="668" w:lineRule="exact"/>
      </w:pPr>
      <w:r>
        <w:rPr>
          <w:color w:val="4F4F4F"/>
        </w:rPr>
        <w:t>bitmap应用</w:t>
      </w:r>
    </w:p>
    <w:p>
      <w:pPr>
        <w:tabs>
          <w:tab w:val="left" w:pos="9049"/>
        </w:tabs>
        <w:spacing w:before="0" w:line="228" w:lineRule="auto"/>
        <w:ind w:left="160" w:right="263" w:firstLine="214"/>
        <w:jc w:val="left"/>
        <w:rPr>
          <w:sz w:val="24"/>
        </w:rPr>
      </w:pPr>
      <w:r>
        <w:rPr>
          <w:color w:val="ABB1BE"/>
          <w:sz w:val="24"/>
        </w:rPr>
        <w:t>1）可进行数据的快速查找，判重，删除，一般来说数据范围是int的10倍以下。</w:t>
      </w:r>
      <w:r>
        <w:rPr>
          <w:color w:val="ABB1BE"/>
          <w:sz w:val="24"/>
        </w:rPr>
        <w:tab/>
      </w:r>
      <w:r>
        <w:rPr>
          <w:color w:val="ABB1BE"/>
          <w:sz w:val="24"/>
        </w:rPr>
        <w:t>2）</w:t>
      </w:r>
      <w:r>
        <w:rPr>
          <w:color w:val="ABB1BE"/>
          <w:spacing w:val="-17"/>
          <w:sz w:val="24"/>
        </w:rPr>
        <w:t>去</w:t>
      </w:r>
      <w:r>
        <w:rPr>
          <w:color w:val="ABB1BE"/>
          <w:sz w:val="24"/>
        </w:rPr>
        <w:t>重数据而达到压缩数据</w:t>
      </w:r>
    </w:p>
    <w:p>
      <w:pPr>
        <w:spacing w:before="0" w:line="415" w:lineRule="exact"/>
        <w:ind w:left="1347" w:right="0" w:firstLine="0"/>
        <w:jc w:val="left"/>
        <w:rPr>
          <w:sz w:val="24"/>
        </w:rPr>
      </w:pPr>
      <w:r>
        <w:pict>
          <v:shape id="_x0000_s1051" o:spid="_x0000_s1051" style="position:absolute;left:0pt;margin-left:90.5pt;margin-top:9pt;height:4.55pt;width:4.55pt;mso-position-horizontal-relative:page;z-index:251660288;mso-width-relative:page;mso-height-relative:page;" fillcolor="#000000" filled="t" stroked="f" coordorigin="1810,181" coordsize="91,91" path="m1855,271l1836,268,1822,260,1813,245,1810,226,1813,206,1822,192,1836,184,1855,181,1875,184,1889,192,1898,206,1900,226,1898,245,1889,260,1875,268,1855,2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1</w:t>
      </w:r>
    </w:p>
    <w:p>
      <w:pPr>
        <w:spacing w:before="0" w:line="423" w:lineRule="exact"/>
        <w:ind w:left="1347" w:right="0" w:firstLine="0"/>
        <w:jc w:val="left"/>
        <w:rPr>
          <w:sz w:val="24"/>
        </w:rPr>
      </w:pPr>
      <w:r>
        <w:pict>
          <v:shape id="_x0000_s1052" o:spid="_x0000_s1052" style="position:absolute;left:0pt;margin-left:90.5pt;margin-top:9.25pt;height:4.55pt;width:4.55pt;mso-position-horizontal-relative:page;z-index:251660288;mso-width-relative:page;mso-height-relative:page;" fillcolor="#000000" filled="t" stroked="f" coordorigin="1810,186" coordsize="91,91" path="m1855,276l1836,273,1822,264,1813,250,1810,231,1813,211,1822,197,1836,188,1855,186,1875,188,1889,197,1898,211,1900,231,1898,250,1889,264,1875,273,1855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4"/>
        </w:rPr>
        <w:t>2</w:t>
      </w:r>
    </w:p>
    <w:p>
      <w:pPr>
        <w:pStyle w:val="6"/>
        <w:spacing w:line="481" w:lineRule="exact"/>
      </w:pPr>
      <w:r>
        <w:rPr>
          <w:color w:val="4D4D4D"/>
        </w:rPr>
        <w:t>还可以用于爬虫系统中url去重、解决全组合问题。</w:t>
      </w:r>
    </w:p>
    <w:p>
      <w:pPr>
        <w:pStyle w:val="6"/>
        <w:spacing w:line="480" w:lineRule="exact"/>
      </w:pPr>
      <w:r>
        <w:rPr>
          <w:color w:val="4D4D4D"/>
        </w:rPr>
        <w:t>BitMap应用：排序示例</w:t>
      </w:r>
    </w:p>
    <w:p>
      <w:pPr>
        <w:pStyle w:val="6"/>
        <w:spacing w:before="4" w:after="7" w:line="230" w:lineRule="auto"/>
        <w:ind w:right="127"/>
        <w:jc w:val="both"/>
      </w:pPr>
      <w:r>
        <w:rPr>
          <w:color w:val="4D4D4D"/>
        </w:rPr>
        <w:t>假设我们要对0-7内的5个元素(4,7,2,5,3)排序（这里假设这些元素没有重复）。那么我们就可以采用Bit-map的方法来达到排序的目的。要表示8个数，我们就  只需要8个Bit（1Bytes），首先我们开辟1Byte的空间，将这些空间的所有Bit</w:t>
      </w:r>
      <w:r>
        <w:rPr>
          <w:color w:val="4D4D4D"/>
          <w:spacing w:val="-18"/>
        </w:rPr>
        <w:t>位</w:t>
      </w:r>
      <w:r>
        <w:rPr>
          <w:color w:val="4D4D4D"/>
        </w:rPr>
        <w:t>都置为0(如下图：)</w:t>
      </w:r>
    </w:p>
    <w:p>
      <w:pPr>
        <w:pStyle w:val="6"/>
        <w:ind w:left="3176"/>
        <w:rPr>
          <w:sz w:val="20"/>
        </w:rPr>
      </w:pPr>
      <w:r>
        <w:rPr>
          <w:sz w:val="20"/>
        </w:rPr>
        <w:drawing>
          <wp:inline distT="0" distB="0" distL="0" distR="0">
            <wp:extent cx="2324100" cy="6000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 w:line="230" w:lineRule="auto"/>
        <w:ind w:right="291"/>
      </w:pPr>
      <w:r>
        <w:rPr>
          <w:color w:val="4D4D4D"/>
        </w:rPr>
        <w:t>然后遍历这5个元素，首先第一个元素是4，那么就把4对应的位置为1（可以这样操作 p+(i/8)|(0×01&lt;&lt;(i%8)) 当然了这里的操作涉及到Big-ending和Little-</w:t>
      </w:r>
    </w:p>
    <w:p>
      <w:pPr>
        <w:pStyle w:val="6"/>
        <w:spacing w:line="480" w:lineRule="exact"/>
      </w:pPr>
      <w:r>
        <w:rPr>
          <w:color w:val="4D4D4D"/>
        </w:rPr>
        <w:t>ending的情况，这里默认为Big-ending。不过计算机一般是小端存储的，如</w:t>
      </w:r>
    </w:p>
    <w:p>
      <w:pPr>
        <w:pStyle w:val="6"/>
        <w:spacing w:before="6" w:line="230" w:lineRule="auto"/>
        <w:ind w:right="250"/>
      </w:pPr>
      <w:r>
        <w:rPr>
          <w:color w:val="4D4D4D"/>
        </w:rPr>
        <w:t>intel。小端的话就是将倒数第5位置1）,因为是从零开始的，所以要把第五位置为一（如下图）：</w:t>
      </w:r>
    </w:p>
    <w:p>
      <w:pPr>
        <w:pStyle w:val="6"/>
        <w:ind w:left="3176"/>
        <w:rPr>
          <w:sz w:val="20"/>
        </w:rPr>
      </w:pPr>
      <w:r>
        <w:rPr>
          <w:sz w:val="20"/>
        </w:rPr>
        <w:drawing>
          <wp:inline distT="0" distB="0" distL="0" distR="0">
            <wp:extent cx="2324100" cy="6000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19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 w:after="2" w:line="230" w:lineRule="auto"/>
        <w:ind w:right="275"/>
      </w:pPr>
      <w:r>
        <w:rPr>
          <w:color w:val="4D4D4D"/>
        </w:rPr>
        <w:t>然后再处理第二个元素7，将第八位置为1,，</w:t>
      </w:r>
      <w:r>
        <w:rPr>
          <w:color w:val="4D4D4D"/>
          <w:spacing w:val="-2"/>
        </w:rPr>
        <w:t>接着再处理第三个元素，一直到最</w:t>
      </w:r>
      <w:r>
        <w:rPr>
          <w:color w:val="4D4D4D"/>
        </w:rPr>
        <w:t>后处理完所有的元素，将相应的位置为1，这时候的内存的Bit位的状态如下：</w:t>
      </w:r>
    </w:p>
    <w:p>
      <w:pPr>
        <w:pStyle w:val="6"/>
        <w:ind w:left="3176"/>
        <w:rPr>
          <w:sz w:val="20"/>
        </w:rPr>
      </w:pPr>
      <w:r>
        <w:rPr>
          <w:sz w:val="20"/>
        </w:rPr>
        <w:drawing>
          <wp:inline distT="0" distB="0" distL="0" distR="0">
            <wp:extent cx="2324100" cy="6191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478" w:lineRule="exact"/>
      </w:pPr>
      <w:r>
        <w:rPr>
          <w:color w:val="4D4D4D"/>
        </w:rPr>
        <w:t>然后我们现在遍历一遍Bit区域，将该位是一的位的编号输出（2，3，4，5，</w:t>
      </w:r>
    </w:p>
    <w:p>
      <w:pPr>
        <w:pStyle w:val="6"/>
        <w:spacing w:line="489" w:lineRule="exact"/>
      </w:pPr>
      <w:r>
        <w:rPr>
          <w:color w:val="4D4D4D"/>
        </w:rPr>
        <w:t>7），这样就达到了排序的目的。</w:t>
      </w:r>
    </w:p>
    <w:p>
      <w:pPr>
        <w:spacing w:after="0" w:line="489" w:lineRule="exact"/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3"/>
        <w:spacing w:line="664" w:lineRule="exact"/>
      </w:pPr>
      <w:r>
        <w:rPr>
          <w:color w:val="4F4F4F"/>
        </w:rPr>
        <w:t>bitmap排序复杂度分析</w:t>
      </w:r>
    </w:p>
    <w:p>
      <w:pPr>
        <w:pStyle w:val="6"/>
        <w:spacing w:line="474" w:lineRule="exact"/>
      </w:pPr>
      <w:r>
        <w:rPr>
          <w:color w:val="4D4D4D"/>
        </w:rPr>
        <w:t>Bitmap排序需要的时间复杂度和空间复杂度依赖于数据中最大的数字。</w:t>
      </w:r>
    </w:p>
    <w:p>
      <w:pPr>
        <w:pStyle w:val="6"/>
        <w:spacing w:line="480" w:lineRule="exact"/>
      </w:pPr>
      <w:r>
        <w:rPr>
          <w:color w:val="4D4D4D"/>
        </w:rPr>
        <w:t>bitmap排序的时间复杂度不是O(N)的，而是取决于待排序数组中的最大值</w:t>
      </w:r>
    </w:p>
    <w:p>
      <w:pPr>
        <w:pStyle w:val="6"/>
        <w:spacing w:before="5" w:line="230" w:lineRule="auto"/>
        <w:ind w:right="221"/>
        <w:jc w:val="both"/>
      </w:pPr>
      <w:r>
        <w:rPr>
          <w:color w:val="4D4D4D"/>
        </w:rPr>
        <w:t>MAX，在实际应用上关系也不大，比如我开10个线程去读byte</w:t>
      </w:r>
      <w:r>
        <w:rPr>
          <w:color w:val="4D4D4D"/>
          <w:spacing w:val="-3"/>
        </w:rPr>
        <w:t>数组，那么复杂</w:t>
      </w:r>
      <w:r>
        <w:rPr>
          <w:color w:val="4D4D4D"/>
        </w:rPr>
        <w:t>度为:O(Max/10)。也就是要是读取的，可以用多线程的方式去读取。时间复杂 度方面也是O(Max/n)，其中Max为byte[]数组的大小，n为线程大小。</w:t>
      </w:r>
    </w:p>
    <w:p>
      <w:pPr>
        <w:pStyle w:val="6"/>
        <w:spacing w:line="477" w:lineRule="exact"/>
      </w:pPr>
      <w:r>
        <w:rPr>
          <w:color w:val="4D4D4D"/>
        </w:rPr>
        <w:t>空间复杂度应该就是O(Max/8)bytes吧</w:t>
      </w:r>
    </w:p>
    <w:p>
      <w:pPr>
        <w:pStyle w:val="3"/>
      </w:pPr>
      <w:r>
        <w:rPr>
          <w:color w:val="4F4F4F"/>
        </w:rPr>
        <w:t>BitMap算法流程</w:t>
      </w:r>
    </w:p>
    <w:p>
      <w:pPr>
        <w:pStyle w:val="6"/>
        <w:spacing w:line="230" w:lineRule="auto"/>
        <w:ind w:right="366"/>
      </w:pPr>
      <w:r>
        <w:rPr>
          <w:color w:val="4D4D4D"/>
        </w:rPr>
        <w:t>假设需要排序或者查找的最大数MAX=10000000（lz:这里MAX应该是最大的数而不是int数据的总数！），那么我们需要申请内存空间的大小为int a[1 +</w:t>
      </w:r>
    </w:p>
    <w:p>
      <w:pPr>
        <w:pStyle w:val="6"/>
        <w:spacing w:line="480" w:lineRule="exact"/>
      </w:pPr>
      <w:r>
        <w:rPr>
          <w:color w:val="4D4D4D"/>
        </w:rPr>
        <w:t>MAX/32]。</w:t>
      </w:r>
    </w:p>
    <w:p>
      <w:pPr>
        <w:pStyle w:val="6"/>
        <w:spacing w:line="480" w:lineRule="exact"/>
      </w:pPr>
      <w:r>
        <w:rPr>
          <w:color w:val="4D4D4D"/>
        </w:rPr>
        <w:t>其中：a[0]在内存中占32为可以对应十进制数0-31，依次类推：</w:t>
      </w:r>
    </w:p>
    <w:p>
      <w:pPr>
        <w:pStyle w:val="6"/>
        <w:spacing w:line="480" w:lineRule="exact"/>
      </w:pPr>
      <w:r>
        <w:rPr>
          <w:color w:val="4D4D4D"/>
        </w:rPr>
        <w:t>bitmap表为：</w:t>
      </w:r>
    </w:p>
    <w:p>
      <w:pPr>
        <w:pStyle w:val="6"/>
        <w:tabs>
          <w:tab w:val="left" w:leader="hyphen" w:pos="1734"/>
        </w:tabs>
        <w:spacing w:line="480" w:lineRule="exact"/>
      </w:pPr>
      <w:r>
        <w:rPr>
          <w:color w:val="4D4D4D"/>
        </w:rPr>
        <w:t>a[0]</w:t>
      </w:r>
      <w:r>
        <w:rPr>
          <w:color w:val="4D4D4D"/>
        </w:rPr>
        <w:tab/>
      </w:r>
      <w:r>
        <w:rPr>
          <w:color w:val="4D4D4D"/>
        </w:rPr>
        <w:t>&gt;0-31</w:t>
      </w:r>
    </w:p>
    <w:p>
      <w:pPr>
        <w:pStyle w:val="6"/>
        <w:tabs>
          <w:tab w:val="left" w:leader="hyphen" w:pos="1734"/>
        </w:tabs>
        <w:spacing w:line="480" w:lineRule="exact"/>
      </w:pPr>
      <w:r>
        <w:rPr>
          <w:color w:val="4D4D4D"/>
        </w:rPr>
        <w:t>a[1]</w:t>
      </w:r>
      <w:r>
        <w:rPr>
          <w:color w:val="4D4D4D"/>
        </w:rPr>
        <w:tab/>
      </w:r>
      <w:r>
        <w:rPr>
          <w:color w:val="4D4D4D"/>
        </w:rPr>
        <w:t>&gt;32-63</w:t>
      </w:r>
    </w:p>
    <w:p>
      <w:pPr>
        <w:pStyle w:val="6"/>
        <w:tabs>
          <w:tab w:val="left" w:leader="hyphen" w:pos="1734"/>
        </w:tabs>
        <w:spacing w:line="480" w:lineRule="exact"/>
      </w:pPr>
      <w:r>
        <w:rPr>
          <w:color w:val="4D4D4D"/>
        </w:rPr>
        <w:t>a[2]</w:t>
      </w:r>
      <w:r>
        <w:rPr>
          <w:color w:val="4D4D4D"/>
        </w:rPr>
        <w:tab/>
      </w:r>
      <w:r>
        <w:rPr>
          <w:color w:val="4D4D4D"/>
        </w:rPr>
        <w:t>&gt;64-95</w:t>
      </w:r>
    </w:p>
    <w:p>
      <w:pPr>
        <w:pStyle w:val="6"/>
        <w:tabs>
          <w:tab w:val="left" w:leader="hyphen" w:pos="1734"/>
        </w:tabs>
        <w:spacing w:line="480" w:lineRule="exact"/>
      </w:pPr>
      <w:r>
        <w:rPr>
          <w:color w:val="4D4D4D"/>
        </w:rPr>
        <w:t>a[3]</w:t>
      </w:r>
      <w:r>
        <w:rPr>
          <w:color w:val="4D4D4D"/>
        </w:rPr>
        <w:tab/>
      </w:r>
      <w:r>
        <w:rPr>
          <w:color w:val="4D4D4D"/>
        </w:rPr>
        <w:t>&gt;96-127</w:t>
      </w:r>
    </w:p>
    <w:p>
      <w:pPr>
        <w:pStyle w:val="6"/>
        <w:spacing w:line="489" w:lineRule="exact"/>
      </w:pPr>
      <w:r>
        <w:rPr>
          <w:color w:val="4D4D4D"/>
          <w:w w:val="102"/>
        </w:rPr>
        <w:t>…</w:t>
      </w:r>
    </w:p>
    <w:p>
      <w:pPr>
        <w:pStyle w:val="6"/>
        <w:ind w:left="587"/>
        <w:rPr>
          <w:sz w:val="20"/>
        </w:rPr>
      </w:pPr>
      <w:r>
        <w:rPr>
          <w:sz w:val="20"/>
        </w:rPr>
        <w:drawing>
          <wp:inline distT="0" distB="0" distL="0" distR="0">
            <wp:extent cx="5796280" cy="27336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13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27" w:line="230" w:lineRule="auto"/>
        <w:ind w:right="118"/>
      </w:pPr>
      <w:r>
        <w:rPr>
          <w:color w:val="4D4D4D"/>
        </w:rPr>
        <w:t>我们要把一个整数N映射到Bit-Map中去，首先要确定把这个N   Mapping到哪一个数组元素中去，即确定映射元素的index。我们用int类型的数组作为map的元素，这样我们就知道了一个元素能够表示的数字个数(这里是32)。于是N/32</w:t>
      </w:r>
    </w:p>
    <w:p>
      <w:pPr>
        <w:spacing w:after="0" w:line="230" w:lineRule="auto"/>
        <w:sectPr>
          <w:pgSz w:w="11920" w:h="16840"/>
          <w:pgMar w:top="1000" w:right="1020" w:bottom="280" w:left="960" w:header="720" w:footer="720" w:gutter="0"/>
          <w:cols w:space="720" w:num="1"/>
        </w:sectPr>
      </w:pPr>
    </w:p>
    <w:p>
      <w:pPr>
        <w:pStyle w:val="6"/>
        <w:spacing w:before="23" w:line="230" w:lineRule="auto"/>
        <w:ind w:right="246"/>
      </w:pPr>
      <w:r>
        <w:rPr>
          <w:color w:val="4D4D4D"/>
        </w:rPr>
        <w:t>就可以知道我们需要映射的key了。所以余下来的那个N%32就是要映射到的位数。</w:t>
      </w:r>
    </w:p>
    <w:p>
      <w:pPr>
        <w:pStyle w:val="5"/>
        <w:numPr>
          <w:ilvl w:val="0"/>
          <w:numId w:val="8"/>
        </w:numPr>
        <w:tabs>
          <w:tab w:val="left" w:pos="442"/>
        </w:tabs>
        <w:spacing w:before="0" w:after="0" w:line="543" w:lineRule="exact"/>
        <w:ind w:left="441" w:right="0" w:hanging="281"/>
        <w:jc w:val="left"/>
      </w:pPr>
      <w:r>
        <w:rPr>
          <w:color w:val="4F4F4F"/>
        </w:rPr>
        <w:t>求十进制数对应在数组a中的下标：</w:t>
      </w:r>
    </w:p>
    <w:p>
      <w:pPr>
        <w:pStyle w:val="6"/>
        <w:spacing w:line="477" w:lineRule="exact"/>
      </w:pPr>
      <w:r>
        <w:rPr>
          <w:color w:val="4D4D4D"/>
        </w:rPr>
        <w:t>先由十进制数n转换为与32的余可转化为对应在数组a中的下标。</w:t>
      </w:r>
    </w:p>
    <w:p>
      <w:pPr>
        <w:pStyle w:val="6"/>
        <w:spacing w:before="5" w:line="230" w:lineRule="auto"/>
        <w:ind w:right="172"/>
      </w:pPr>
      <w:r>
        <w:rPr>
          <w:color w:val="4D4D4D"/>
        </w:rPr>
        <w:t>如十进制数0-31，都应该对应在a[0]中，比如n=24,那么 n/32=0，则24对应在数组a中的下标为0。又比如n=60,那么n/32=1，则60对应在数组a中的下标为</w:t>
      </w:r>
    </w:p>
    <w:p>
      <w:pPr>
        <w:pStyle w:val="6"/>
        <w:spacing w:before="5" w:line="230" w:lineRule="auto"/>
        <w:ind w:right="4815"/>
      </w:pPr>
      <w:r>
        <w:rPr>
          <w:color w:val="4D4D4D"/>
        </w:rPr>
        <w:t>1，同理可以计算0-N在数组a</w:t>
      </w:r>
      <w:r>
        <w:rPr>
          <w:color w:val="4D4D4D"/>
          <w:spacing w:val="-4"/>
        </w:rPr>
        <w:t xml:space="preserve">中的下标。 </w:t>
      </w:r>
      <w:r>
        <w:rPr>
          <w:color w:val="4D4D4D"/>
        </w:rPr>
        <w:t>i</w:t>
      </w:r>
      <w:r>
        <w:rPr>
          <w:color w:val="4D4D4D"/>
          <w:spacing w:val="3"/>
        </w:rPr>
        <w:t xml:space="preserve"> = </w:t>
      </w:r>
      <w:r>
        <w:rPr>
          <w:color w:val="4D4D4D"/>
        </w:rPr>
        <w:t>N&gt;&gt;K % 结果就是N/(2^K)</w:t>
      </w:r>
    </w:p>
    <w:p>
      <w:pPr>
        <w:pStyle w:val="6"/>
        <w:spacing w:line="476" w:lineRule="exact"/>
      </w:pPr>
      <w:r>
        <w:rPr>
          <w:color w:val="4D4D4D"/>
        </w:rPr>
        <w:t>Note: map的范围是[0, 原数组最大的数对应的2的整次方数-1]。</w:t>
      </w:r>
    </w:p>
    <w:p>
      <w:pPr>
        <w:pStyle w:val="5"/>
        <w:numPr>
          <w:ilvl w:val="0"/>
          <w:numId w:val="8"/>
        </w:numPr>
        <w:tabs>
          <w:tab w:val="left" w:pos="442"/>
        </w:tabs>
        <w:spacing w:before="0" w:after="0" w:line="547" w:lineRule="exact"/>
        <w:ind w:left="441" w:right="0" w:hanging="281"/>
        <w:jc w:val="left"/>
      </w:pPr>
      <w:r>
        <w:rPr>
          <w:color w:val="4F4F4F"/>
        </w:rPr>
        <w:t>求十进制数对应数组元素a[i]在0-31中的位m：</w:t>
      </w:r>
    </w:p>
    <w:p>
      <w:pPr>
        <w:pStyle w:val="6"/>
        <w:spacing w:before="3" w:line="230" w:lineRule="auto"/>
        <w:ind w:right="121"/>
      </w:pPr>
      <w:r>
        <w:rPr>
          <w:color w:val="4D4D4D"/>
        </w:rPr>
        <w:t>十进制数0-31就对应0-31，而32-63则对应也是0-31，即给定一个数n可以通过模32求得对应0-31中的数。</w:t>
      </w:r>
    </w:p>
    <w:p>
      <w:pPr>
        <w:pStyle w:val="6"/>
        <w:spacing w:line="476" w:lineRule="exact"/>
      </w:pPr>
      <w:r>
        <w:rPr>
          <w:color w:val="4D4D4D"/>
        </w:rPr>
        <w:t>m = n &amp; ((1 &lt;&lt; K) - 1) %结果就是n%(2^K)</w:t>
      </w:r>
    </w:p>
    <w:p>
      <w:pPr>
        <w:pStyle w:val="5"/>
        <w:numPr>
          <w:ilvl w:val="0"/>
          <w:numId w:val="8"/>
        </w:numPr>
        <w:tabs>
          <w:tab w:val="left" w:pos="442"/>
        </w:tabs>
        <w:spacing w:before="0" w:after="0" w:line="547" w:lineRule="exact"/>
        <w:ind w:left="441" w:right="0" w:hanging="281"/>
        <w:jc w:val="left"/>
      </w:pPr>
      <w:r>
        <w:rPr>
          <w:color w:val="4F4F4F"/>
        </w:rPr>
        <w:t>利用移位0-31使得对应第m个bit位为1</w:t>
      </w:r>
    </w:p>
    <w:p>
      <w:pPr>
        <w:pStyle w:val="6"/>
        <w:spacing w:line="477" w:lineRule="exact"/>
      </w:pPr>
      <w:r>
        <w:rPr>
          <w:color w:val="4D4D4D"/>
        </w:rPr>
        <w:t>如a[i]的第m位置1：a[i] = a[i] | (1&lt;</w:t>
      </w:r>
    </w:p>
    <w:p>
      <w:pPr>
        <w:pStyle w:val="6"/>
        <w:spacing w:before="5" w:line="230" w:lineRule="auto"/>
        <w:ind w:right="1668"/>
      </w:pPr>
      <w:r>
        <w:rPr>
          <w:color w:val="4D4D4D"/>
        </w:rPr>
        <w:t>如：将当前4对应的bit位置1的话，只需要1左移4位与B[0]</w:t>
      </w:r>
      <w:r>
        <w:rPr>
          <w:color w:val="4D4D4D"/>
          <w:spacing w:val="79"/>
        </w:rPr>
        <w:t xml:space="preserve"> </w:t>
      </w:r>
      <w:r>
        <w:rPr>
          <w:color w:val="4D4D4D"/>
        </w:rPr>
        <w:t>|</w:t>
      </w:r>
      <w:r>
        <w:rPr>
          <w:color w:val="4D4D4D"/>
          <w:spacing w:val="-4"/>
        </w:rPr>
        <w:t xml:space="preserve">  即可。</w:t>
      </w:r>
      <w:r>
        <w:rPr>
          <w:color w:val="4D4D4D"/>
        </w:rPr>
        <w:t>Note:</w:t>
      </w:r>
    </w:p>
    <w:p>
      <w:pPr>
        <w:spacing w:before="0" w:line="417" w:lineRule="exact"/>
        <w:ind w:left="643" w:right="0" w:firstLine="0"/>
        <w:jc w:val="left"/>
        <w:rPr>
          <w:sz w:val="24"/>
        </w:rPr>
      </w:pPr>
      <w:r>
        <w:rPr>
          <w:color w:val="999999"/>
          <w:sz w:val="24"/>
        </w:rPr>
        <w:t>1 p+(i/8)|(0×01&lt;&lt;(i%8))这样也可以？</w:t>
      </w:r>
    </w:p>
    <w:p>
      <w:pPr>
        <w:spacing w:before="0" w:line="418" w:lineRule="exact"/>
        <w:ind w:left="643" w:right="0" w:firstLine="0"/>
        <w:jc w:val="left"/>
        <w:rPr>
          <w:sz w:val="24"/>
        </w:rPr>
      </w:pPr>
      <w:r>
        <w:rPr>
          <w:color w:val="999999"/>
          <w:sz w:val="24"/>
        </w:rPr>
        <w:t>2 同理将int型变量a的第k位清0，即a=a&amp;~(1&lt;</w:t>
      </w:r>
    </w:p>
    <w:p>
      <w:pPr>
        <w:pStyle w:val="3"/>
      </w:pPr>
      <w:r>
        <w:rPr>
          <w:color w:val="4F4F4F"/>
        </w:rPr>
        <w:t>BitMap算法评价</w:t>
      </w:r>
    </w:p>
    <w:p>
      <w:pPr>
        <w:pStyle w:val="6"/>
        <w:spacing w:line="474" w:lineRule="exact"/>
      </w:pPr>
      <w:r>
        <w:rPr>
          <w:color w:val="4D4D4D"/>
        </w:rPr>
        <w:t>优点：</w:t>
      </w:r>
    </w:p>
    <w:p>
      <w:pPr>
        <w:pStyle w:val="12"/>
        <w:numPr>
          <w:ilvl w:val="0"/>
          <w:numId w:val="9"/>
        </w:numPr>
        <w:tabs>
          <w:tab w:val="left" w:pos="471"/>
        </w:tabs>
        <w:spacing w:before="0" w:after="0" w:line="480" w:lineRule="exact"/>
        <w:ind w:left="470" w:right="0" w:hanging="310"/>
        <w:jc w:val="left"/>
        <w:rPr>
          <w:sz w:val="27"/>
        </w:rPr>
      </w:pPr>
      <w:r>
        <w:rPr>
          <w:color w:val="4D4D4D"/>
          <w:sz w:val="27"/>
        </w:rPr>
        <w:t>运算效率高，不进行比较和移位；</w:t>
      </w:r>
    </w:p>
    <w:p>
      <w:pPr>
        <w:pStyle w:val="12"/>
        <w:numPr>
          <w:ilvl w:val="0"/>
          <w:numId w:val="9"/>
        </w:numPr>
        <w:tabs>
          <w:tab w:val="left" w:pos="471"/>
        </w:tabs>
        <w:spacing w:before="0" w:after="0" w:line="480" w:lineRule="exact"/>
        <w:ind w:left="470" w:right="0" w:hanging="310"/>
        <w:jc w:val="left"/>
        <w:rPr>
          <w:sz w:val="27"/>
        </w:rPr>
      </w:pPr>
      <w:r>
        <w:rPr>
          <w:color w:val="4D4D4D"/>
          <w:sz w:val="27"/>
        </w:rPr>
        <w:t>占用内存少，比如最大的数MAX=10000000；只需占用内存为</w:t>
      </w:r>
    </w:p>
    <w:p>
      <w:pPr>
        <w:pStyle w:val="6"/>
        <w:spacing w:before="6" w:line="230" w:lineRule="auto"/>
        <w:ind w:right="5635"/>
      </w:pPr>
      <w:r>
        <w:rPr>
          <w:color w:val="4D4D4D"/>
        </w:rPr>
        <w:t>MAX/8=1250000Byte=1.25M。3.</w:t>
      </w:r>
    </w:p>
    <w:p>
      <w:pPr>
        <w:pStyle w:val="6"/>
        <w:spacing w:line="480" w:lineRule="exact"/>
      </w:pPr>
      <w:r>
        <w:rPr>
          <w:color w:val="4D4D4D"/>
        </w:rPr>
        <w:t>缺点：</w:t>
      </w:r>
    </w:p>
    <w:p>
      <w:pPr>
        <w:pStyle w:val="12"/>
        <w:numPr>
          <w:ilvl w:val="0"/>
          <w:numId w:val="10"/>
        </w:numPr>
        <w:tabs>
          <w:tab w:val="left" w:pos="471"/>
        </w:tabs>
        <w:spacing w:before="5" w:after="0" w:line="230" w:lineRule="auto"/>
        <w:ind w:left="160" w:right="355" w:firstLine="0"/>
        <w:jc w:val="left"/>
        <w:rPr>
          <w:sz w:val="27"/>
        </w:rPr>
      </w:pPr>
      <w:r>
        <w:rPr>
          <w:color w:val="4D4D4D"/>
          <w:sz w:val="27"/>
        </w:rPr>
        <w:t>所有的数据不能重复，即不可对重复的数据进行排序。（</w:t>
      </w:r>
      <w:r>
        <w:rPr>
          <w:color w:val="4D4D4D"/>
          <w:spacing w:val="-3"/>
          <w:sz w:val="27"/>
        </w:rPr>
        <w:t>少量重复数据查找</w:t>
      </w:r>
      <w:r>
        <w:rPr>
          <w:color w:val="4D4D4D"/>
          <w:sz w:val="27"/>
        </w:rPr>
        <w:t>还是可以的，用2-bitmap）。</w:t>
      </w:r>
    </w:p>
    <w:p>
      <w:pPr>
        <w:pStyle w:val="12"/>
        <w:numPr>
          <w:ilvl w:val="0"/>
          <w:numId w:val="10"/>
        </w:numPr>
        <w:tabs>
          <w:tab w:val="left" w:pos="471"/>
        </w:tabs>
        <w:spacing w:before="5" w:after="0" w:line="230" w:lineRule="auto"/>
        <w:ind w:left="160" w:right="328" w:firstLine="0"/>
        <w:jc w:val="left"/>
        <w:rPr>
          <w:sz w:val="27"/>
        </w:rPr>
      </w:pPr>
      <w:r>
        <w:rPr>
          <w:color w:val="4D4D4D"/>
          <w:sz w:val="27"/>
        </w:rPr>
        <w:t>当数据类似（1，1000，10万）只有3个数据的时候，用bitmap</w:t>
      </w:r>
      <w:r>
        <w:rPr>
          <w:color w:val="4D4D4D"/>
          <w:spacing w:val="-4"/>
          <w:sz w:val="27"/>
        </w:rPr>
        <w:t>时间复杂度</w:t>
      </w:r>
      <w:r>
        <w:rPr>
          <w:color w:val="4D4D4D"/>
          <w:sz w:val="27"/>
        </w:rPr>
        <w:t>和空间复杂度相当大，只有当数据比较密集时才有优势。</w:t>
      </w:r>
    </w:p>
    <w:p>
      <w:pPr>
        <w:spacing w:after="0" w:line="230" w:lineRule="auto"/>
        <w:jc w:val="left"/>
        <w:rPr>
          <w:sz w:val="27"/>
        </w:rPr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6"/>
        <w:spacing w:before="9" w:line="487" w:lineRule="exact"/>
      </w:pPr>
      <w:r>
        <w:fldChar w:fldCharType="begin"/>
      </w:r>
      <w:r>
        <w:instrText xml:space="preserve"> HYPERLINK "http://blog.csdn.net/pipisorry/article/details/62443757" \h </w:instrText>
      </w:r>
      <w:r>
        <w:fldChar w:fldCharType="separate"/>
      </w:r>
      <w:r>
        <w:rPr>
          <w:color w:val="4EA0DB"/>
          <w:u w:val="single" w:color="0000ED"/>
        </w:rPr>
        <w:t>http://blog.csdn.net/pipisorry/article/details/62443757</w:t>
      </w:r>
      <w:r>
        <w:rPr>
          <w:color w:val="4EA0DB"/>
          <w:u w:val="single" w:color="0000ED"/>
        </w:rPr>
        <w:fldChar w:fldCharType="end"/>
      </w:r>
    </w:p>
    <w:p>
      <w:pPr>
        <w:pStyle w:val="2"/>
        <w:numPr>
          <w:ilvl w:val="0"/>
          <w:numId w:val="4"/>
        </w:numPr>
        <w:tabs>
          <w:tab w:val="left" w:pos="1623"/>
        </w:tabs>
        <w:spacing w:before="0" w:after="0" w:line="729" w:lineRule="exact"/>
        <w:ind w:left="1622" w:right="0" w:hanging="1462"/>
        <w:jc w:val="left"/>
      </w:pPr>
      <w:r>
        <w:rPr>
          <w:color w:val="4F4F4F"/>
        </w:rPr>
        <w:t>字典树的理解以及在统计上的应用</w:t>
      </w:r>
    </w:p>
    <w:p>
      <w:pPr>
        <w:pStyle w:val="6"/>
        <w:spacing w:line="230" w:lineRule="auto"/>
        <w:ind w:right="171"/>
      </w:pPr>
      <w:r>
        <w:rPr>
          <w:color w:val="4D4D4D"/>
        </w:rPr>
        <w:t>Trie</w:t>
      </w:r>
      <w:r>
        <w:rPr>
          <w:color w:val="4D4D4D"/>
          <w:spacing w:val="-1"/>
        </w:rPr>
        <w:t>的核心思想是空间换时间。利用字符串的公共前缀来降低查询时间的开销以</w:t>
      </w:r>
      <w:r>
        <w:rPr>
          <w:color w:val="4D4D4D"/>
        </w:rPr>
        <w:t>达到提高效率的目的。Trie树也有它的缺点,Trie树的内存消耗非常大.当然,或许 用左儿子右兄弟的方法建树的话,可能会好点.</w:t>
      </w:r>
    </w:p>
    <w:p>
      <w:pPr>
        <w:pStyle w:val="6"/>
        <w:spacing w:before="6" w:line="230" w:lineRule="auto"/>
        <w:ind w:right="707"/>
      </w:pPr>
      <w:r>
        <w:rPr>
          <w:color w:val="4D4D4D"/>
        </w:rPr>
        <w:t>就是在海量数据中找出某一个数，比如2亿QQ号中查找出某一个特定的QQ 号。。</w:t>
      </w:r>
    </w:p>
    <w:p>
      <w:pPr>
        <w:pStyle w:val="2"/>
        <w:numPr>
          <w:ilvl w:val="0"/>
          <w:numId w:val="4"/>
        </w:numPr>
        <w:tabs>
          <w:tab w:val="left" w:pos="1623"/>
        </w:tabs>
        <w:spacing w:before="0" w:after="0" w:line="726" w:lineRule="exact"/>
        <w:ind w:left="1622" w:right="0" w:hanging="1462"/>
        <w:jc w:val="left"/>
      </w:pPr>
      <w:r>
        <w:rPr>
          <w:color w:val="4F4F4F"/>
        </w:rPr>
        <w:t>N个骰子出现和为m的概率</w:t>
      </w:r>
    </w:p>
    <w:p>
      <w:pPr>
        <w:pStyle w:val="6"/>
        <w:spacing w:line="474" w:lineRule="exact"/>
      </w:pPr>
      <w:r>
        <w:rPr>
          <w:color w:val="4D4D4D"/>
        </w:rPr>
        <w:t>典型的可以用动态规划的思想来完成</w:t>
      </w:r>
    </w:p>
    <w:p>
      <w:pPr>
        <w:pStyle w:val="12"/>
        <w:numPr>
          <w:ilvl w:val="0"/>
          <w:numId w:val="11"/>
        </w:numPr>
        <w:tabs>
          <w:tab w:val="left" w:pos="390"/>
        </w:tabs>
        <w:spacing w:before="0" w:after="0" w:line="480" w:lineRule="exact"/>
        <w:ind w:left="389" w:right="0" w:hanging="229"/>
        <w:jc w:val="left"/>
        <w:rPr>
          <w:sz w:val="27"/>
        </w:rPr>
      </w:pPr>
      <w:r>
        <w:rPr>
          <w:color w:val="4D4D4D"/>
          <w:sz w:val="27"/>
        </w:rPr>
        <w:t>现在变量有：骰子个数，点数和。当有k个骰子，点数和为n时，出现次数记为</w:t>
      </w:r>
    </w:p>
    <w:p>
      <w:pPr>
        <w:pStyle w:val="6"/>
        <w:spacing w:line="480" w:lineRule="exact"/>
      </w:pPr>
      <w:r>
        <w:rPr>
          <w:color w:val="4D4D4D"/>
        </w:rPr>
        <w:t>f(k,n)。那与k-1个骰子阶段之间的关系是怎样的？</w:t>
      </w:r>
    </w:p>
    <w:p>
      <w:pPr>
        <w:pStyle w:val="12"/>
        <w:numPr>
          <w:ilvl w:val="0"/>
          <w:numId w:val="11"/>
        </w:numPr>
        <w:tabs>
          <w:tab w:val="left" w:pos="390"/>
        </w:tabs>
        <w:spacing w:before="0" w:after="0" w:line="480" w:lineRule="exact"/>
        <w:ind w:left="389" w:right="0" w:hanging="229"/>
        <w:jc w:val="left"/>
        <w:rPr>
          <w:sz w:val="27"/>
        </w:rPr>
      </w:pPr>
      <w:r>
        <w:rPr>
          <w:color w:val="4D4D4D"/>
          <w:sz w:val="27"/>
        </w:rPr>
        <w:t>当我有k-1个骰子时，再增加一个骰子，这个骰子的点数只可能为1、2、3、</w:t>
      </w:r>
    </w:p>
    <w:p>
      <w:pPr>
        <w:pStyle w:val="6"/>
        <w:spacing w:before="5" w:line="230" w:lineRule="auto"/>
        <w:ind w:right="4001"/>
      </w:pPr>
      <w:r>
        <w:rPr>
          <w:color w:val="4D4D4D"/>
        </w:rPr>
        <w:t>4、5或6。那k个骰子得到点数和为n</w:t>
      </w:r>
      <w:r>
        <w:rPr>
          <w:color w:val="4D4D4D"/>
          <w:spacing w:val="-4"/>
        </w:rPr>
        <w:t xml:space="preserve">的情况有： </w:t>
      </w:r>
      <w:r>
        <w:rPr>
          <w:color w:val="4D4D4D"/>
        </w:rPr>
        <w:t>(k-1,n-1)：第k个骰子投了点数1</w:t>
      </w:r>
    </w:p>
    <w:p>
      <w:pPr>
        <w:pStyle w:val="6"/>
        <w:spacing w:before="5" w:line="230" w:lineRule="auto"/>
        <w:ind w:right="5846"/>
      </w:pPr>
      <w:r>
        <w:rPr>
          <w:color w:val="4D4D4D"/>
        </w:rPr>
        <w:t>(k-1,n-2)：第k个骰子投了点数</w:t>
      </w:r>
      <w:r>
        <w:rPr>
          <w:color w:val="4D4D4D"/>
          <w:spacing w:val="-18"/>
        </w:rPr>
        <w:t xml:space="preserve">2 </w:t>
      </w:r>
      <w:r>
        <w:rPr>
          <w:color w:val="4D4D4D"/>
        </w:rPr>
        <w:t>(k-1,n-3)：第k个骰子投了点数</w:t>
      </w:r>
      <w:r>
        <w:rPr>
          <w:color w:val="4D4D4D"/>
          <w:spacing w:val="-18"/>
        </w:rPr>
        <w:t>3</w:t>
      </w:r>
    </w:p>
    <w:p>
      <w:pPr>
        <w:pStyle w:val="6"/>
        <w:spacing w:line="480" w:lineRule="exact"/>
      </w:pPr>
      <w:r>
        <w:rPr>
          <w:color w:val="4D4D4D"/>
          <w:w w:val="102"/>
        </w:rPr>
        <w:t>…</w:t>
      </w:r>
    </w:p>
    <w:p>
      <w:pPr>
        <w:pStyle w:val="6"/>
        <w:spacing w:line="480" w:lineRule="exact"/>
      </w:pPr>
      <w:r>
        <w:rPr>
          <w:color w:val="4D4D4D"/>
        </w:rPr>
        <w:t>(k-1,n-6)：第k个骰子投了点数6</w:t>
      </w:r>
    </w:p>
    <w:p>
      <w:pPr>
        <w:pStyle w:val="6"/>
        <w:spacing w:before="6" w:line="230" w:lineRule="auto"/>
        <w:ind w:right="177"/>
      </w:pPr>
      <w:r>
        <w:rPr>
          <w:color w:val="4D4D4D"/>
        </w:rPr>
        <w:t>在k-1个骰子的基础上，再增加一个骰子出现点数和为n的结果只有这6种情况！ 所 以 ：f(k,n)=f(k-1,n-1)+f(k-1,n-2)+f(k-1,n-3)+f(k-1,n-4)+f(k-1,n-5)+f(k- 1,n-6)</w:t>
      </w:r>
    </w:p>
    <w:p>
      <w:pPr>
        <w:pStyle w:val="6"/>
        <w:spacing w:line="482" w:lineRule="exact"/>
      </w:pPr>
      <w:r>
        <w:rPr>
          <w:color w:val="4D4D4D"/>
        </w:rPr>
        <w:t>3.有1个骰子，f(1,1)=f(1,2)=f(1,3)=f(1,4)=f(1,5)=f(1,6)=1。</w:t>
      </w:r>
    </w:p>
    <w:p>
      <w:pPr>
        <w:pStyle w:val="6"/>
        <w:spacing w:line="489" w:lineRule="exact"/>
      </w:pPr>
      <w:r>
        <w:rPr>
          <w:color w:val="4D4D4D"/>
        </w:rPr>
        <w:t>用递归就可以解决这个问题：</w:t>
      </w:r>
    </w:p>
    <w:p>
      <w:pPr>
        <w:spacing w:after="0" w:line="489" w:lineRule="exact"/>
        <w:sectPr>
          <w:pgSz w:w="11920" w:h="16840"/>
          <w:pgMar w:top="980" w:right="1020" w:bottom="280" w:left="960" w:header="720" w:footer="720" w:gutter="0"/>
          <w:cols w:space="720" w:num="1"/>
        </w:sectPr>
      </w:pPr>
    </w:p>
    <w:p>
      <w:pPr>
        <w:pStyle w:val="6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5930900" cy="56749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"/>
        <w:ind w:left="0"/>
        <w:rPr>
          <w:sz w:val="19"/>
        </w:rPr>
      </w:pPr>
    </w:p>
    <w:p>
      <w:pPr>
        <w:pStyle w:val="6"/>
        <w:spacing w:before="36"/>
      </w:pPr>
      <w:r>
        <w:rPr>
          <w:color w:val="4D4D4D"/>
        </w:rPr>
        <w:t>用迭代来完成</w:t>
      </w:r>
    </w:p>
    <w:p>
      <w:pPr>
        <w:spacing w:after="0"/>
        <w:sectPr>
          <w:pgSz w:w="11920" w:h="16840"/>
          <w:pgMar w:top="1000" w:right="1020" w:bottom="280" w:left="960" w:header="720" w:footer="720" w:gutter="0"/>
          <w:cols w:space="720" w:num="1"/>
        </w:sectPr>
      </w:pPr>
    </w:p>
    <w:p>
      <w:pPr>
        <w:pStyle w:val="6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5927090" cy="449834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76" cy="44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tabs>
          <w:tab w:val="left" w:pos="1623"/>
        </w:tabs>
        <w:spacing w:before="0" w:after="0" w:line="698" w:lineRule="exact"/>
        <w:ind w:left="1622" w:right="0" w:hanging="1462"/>
        <w:jc w:val="left"/>
      </w:pPr>
      <w:r>
        <w:rPr>
          <w:color w:val="4F4F4F"/>
        </w:rPr>
        <w:t>海量数据问题（可参考左神的书）</w:t>
      </w:r>
    </w:p>
    <w:p>
      <w:pPr>
        <w:pStyle w:val="6"/>
        <w:spacing w:line="230" w:lineRule="auto"/>
        <w:ind w:right="4815"/>
      </w:pPr>
      <w:r>
        <w:rPr>
          <w:color w:val="4D4D4D"/>
        </w:rPr>
        <w:t>目前关于海量数据想到的解决办法： 1.bitmap</w:t>
      </w:r>
    </w:p>
    <w:p>
      <w:pPr>
        <w:pStyle w:val="6"/>
        <w:spacing w:line="477" w:lineRule="exact"/>
      </w:pPr>
      <w:r>
        <w:rPr>
          <w:color w:val="4D4D4D"/>
        </w:rPr>
        <w:t>2.桶排序，外部排序，将需要排序的放到外存上，不用全部放到内存上</w:t>
      </w:r>
    </w:p>
    <w:p>
      <w:pPr>
        <w:pStyle w:val="2"/>
        <w:numPr>
          <w:ilvl w:val="0"/>
          <w:numId w:val="12"/>
        </w:numPr>
        <w:tabs>
          <w:tab w:val="left" w:pos="1623"/>
        </w:tabs>
        <w:spacing w:before="0" w:after="0" w:line="724" w:lineRule="exact"/>
        <w:ind w:left="1622" w:right="0" w:hanging="1462"/>
        <w:jc w:val="left"/>
      </w:pPr>
      <w:r>
        <w:rPr>
          <w:color w:val="4F4F4F"/>
        </w:rPr>
        <w:t>一致性哈希</w:t>
      </w:r>
    </w:p>
    <w:p>
      <w:pPr>
        <w:pStyle w:val="3"/>
        <w:spacing w:line="665" w:lineRule="exact"/>
      </w:pPr>
      <w:r>
        <w:rPr>
          <w:color w:val="4F4F4F"/>
        </w:rPr>
        <w:t>说明</w:t>
      </w:r>
    </w:p>
    <w:p>
      <w:pPr>
        <w:pStyle w:val="6"/>
        <w:spacing w:line="469" w:lineRule="exact"/>
      </w:pPr>
      <w:r>
        <w:fldChar w:fldCharType="begin"/>
      </w:r>
      <w:r>
        <w:instrText xml:space="preserve"> HYPERLINK "http://www.zsythink.net/archives/1182" \h </w:instrText>
      </w:r>
      <w:r>
        <w:fldChar w:fldCharType="separate"/>
      </w:r>
      <w:r>
        <w:rPr>
          <w:color w:val="4EA0DB"/>
          <w:u w:val="single" w:color="0000ED"/>
        </w:rPr>
        <w:t>http://www.zsythink.net/archives/1182</w:t>
      </w:r>
      <w:r>
        <w:rPr>
          <w:color w:val="4EA0DB"/>
          <w:u w:val="single" w:color="0000ED"/>
        </w:rPr>
        <w:fldChar w:fldCharType="end"/>
      </w:r>
    </w:p>
    <w:p>
      <w:pPr>
        <w:pStyle w:val="3"/>
        <w:spacing w:line="669" w:lineRule="exact"/>
      </w:pPr>
      <w:r>
        <w:rPr>
          <w:color w:val="4F4F4F"/>
        </w:rPr>
        <w:t>优点</w:t>
      </w:r>
    </w:p>
    <w:p>
      <w:pPr>
        <w:pStyle w:val="12"/>
        <w:numPr>
          <w:ilvl w:val="1"/>
          <w:numId w:val="12"/>
        </w:numPr>
        <w:tabs>
          <w:tab w:val="left" w:pos="844"/>
        </w:tabs>
        <w:spacing w:before="0" w:after="0" w:line="228" w:lineRule="auto"/>
        <w:ind w:left="643" w:right="155" w:firstLine="0"/>
        <w:jc w:val="left"/>
        <w:rPr>
          <w:sz w:val="24"/>
        </w:rPr>
      </w:pPr>
      <w:r>
        <w:rPr>
          <w:color w:val="999999"/>
          <w:spacing w:val="-1"/>
          <w:sz w:val="24"/>
        </w:rPr>
        <w:t>当后端是缓存服务器时，经常使用一致性哈希算法来进行负载均衡。使用一致性哈希</w:t>
      </w:r>
      <w:r>
        <w:rPr>
          <w:color w:val="999999"/>
          <w:sz w:val="24"/>
        </w:rPr>
        <w:t>的好处在于，增减集群的缓存服务器时，只有少量的缓存会失效，回源量较小。</w:t>
      </w:r>
    </w:p>
    <w:p>
      <w:pPr>
        <w:pStyle w:val="12"/>
        <w:numPr>
          <w:ilvl w:val="1"/>
          <w:numId w:val="12"/>
        </w:numPr>
        <w:tabs>
          <w:tab w:val="left" w:pos="844"/>
        </w:tabs>
        <w:spacing w:before="0" w:after="0" w:line="426" w:lineRule="exact"/>
        <w:ind w:left="843" w:right="0" w:hanging="200"/>
        <w:jc w:val="left"/>
        <w:rPr>
          <w:sz w:val="24"/>
        </w:rPr>
      </w:pPr>
      <w:r>
        <w:rPr>
          <w:color w:val="999999"/>
          <w:sz w:val="24"/>
        </w:rPr>
        <w:t>尽量减少数据丢失问题，减少移动数据的风险</w:t>
      </w:r>
    </w:p>
    <w:sectPr>
      <w:pgSz w:w="11920" w:h="16840"/>
      <w:pgMar w:top="1040" w:right="1020" w:bottom="28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60" w:hanging="311"/>
        <w:jc w:val="left"/>
      </w:pPr>
      <w:rPr>
        <w:rFonts w:hint="default" w:ascii="微软雅黑" w:hAnsi="微软雅黑" w:eastAsia="微软雅黑" w:cs="微软雅黑"/>
        <w:color w:val="4D4D4D"/>
        <w:w w:val="102"/>
        <w:sz w:val="27"/>
        <w:szCs w:val="2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8" w:hanging="3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6" w:hanging="3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4" w:hanging="3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72" w:hanging="3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50" w:hanging="3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28" w:hanging="3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06" w:hanging="3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84" w:hanging="31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89" w:hanging="230"/>
        <w:jc w:val="left"/>
      </w:pPr>
      <w:rPr>
        <w:rFonts w:hint="default" w:ascii="微软雅黑" w:hAnsi="微软雅黑" w:eastAsia="微软雅黑" w:cs="微软雅黑"/>
        <w:color w:val="4D4D4D"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2" w:hanging="2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8" w:hanging="2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4" w:hanging="2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0" w:hanging="2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6" w:hanging="2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8" w:hanging="23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（%1）"/>
      <w:lvlJc w:val="left"/>
      <w:pPr>
        <w:ind w:left="1366" w:hanging="1207"/>
        <w:jc w:val="left"/>
      </w:pPr>
      <w:rPr>
        <w:rFonts w:hint="default" w:ascii="微软雅黑" w:hAnsi="微软雅黑" w:eastAsia="微软雅黑" w:cs="微软雅黑"/>
        <w:b/>
        <w:bCs/>
        <w:color w:val="4F4F4F"/>
        <w:w w:val="100"/>
        <w:sz w:val="41"/>
        <w:szCs w:val="4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60" w:hanging="272"/>
        <w:jc w:val="left"/>
      </w:pPr>
      <w:rPr>
        <w:rFonts w:hint="default" w:ascii="微软雅黑" w:hAnsi="微软雅黑" w:eastAsia="微软雅黑" w:cs="微软雅黑"/>
        <w:color w:val="ABB1BE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13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6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20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7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26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80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3" w:hanging="272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643" w:hanging="626"/>
        <w:jc w:val="left"/>
      </w:pPr>
      <w:rPr>
        <w:rFonts w:hint="default" w:ascii="微软雅黑" w:hAnsi="微软雅黑" w:eastAsia="微软雅黑" w:cs="微软雅黑"/>
        <w:color w:val="999999"/>
        <w:spacing w:val="-18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0" w:hanging="6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0" w:hanging="6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0" w:hanging="6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60" w:hanging="6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90" w:hanging="6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20" w:hanging="6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0" w:hanging="6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80" w:hanging="62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3" w:hanging="344"/>
        <w:jc w:val="left"/>
      </w:pPr>
      <w:rPr>
        <w:rFonts w:hint="default" w:ascii="微软雅黑" w:hAnsi="微软雅黑" w:eastAsia="微软雅黑" w:cs="微软雅黑"/>
        <w:b/>
        <w:bCs/>
        <w:color w:val="4F4F4F"/>
        <w:w w:val="99"/>
        <w:sz w:val="36"/>
        <w:szCs w:val="36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604" w:hanging="274"/>
        <w:jc w:val="left"/>
      </w:pPr>
      <w:rPr>
        <w:rFonts w:hint="default"/>
        <w:spacing w:val="-7"/>
        <w:w w:val="10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00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2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5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7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0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12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55" w:hanging="274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70" w:hanging="311"/>
        <w:jc w:val="left"/>
      </w:pPr>
      <w:rPr>
        <w:rFonts w:hint="default" w:ascii="微软雅黑" w:hAnsi="微软雅黑" w:eastAsia="微软雅黑" w:cs="微软雅黑"/>
        <w:color w:val="4D4D4D"/>
        <w:w w:val="102"/>
        <w:sz w:val="27"/>
        <w:szCs w:val="2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6" w:hanging="3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2" w:hanging="3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18" w:hanging="3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64" w:hanging="3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10" w:hanging="3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56" w:hanging="3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02" w:hanging="3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48" w:hanging="311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389" w:hanging="230"/>
        <w:jc w:val="left"/>
      </w:pPr>
      <w:rPr>
        <w:rFonts w:hint="default" w:ascii="微软雅黑" w:hAnsi="微软雅黑" w:eastAsia="微软雅黑" w:cs="微软雅黑"/>
        <w:color w:val="4D4D4D"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2" w:hanging="2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8" w:hanging="2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4" w:hanging="2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0" w:hanging="2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6" w:hanging="2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8" w:hanging="23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405" w:hanging="246"/>
        <w:jc w:val="left"/>
      </w:pPr>
      <w:rPr>
        <w:rFonts w:hint="default" w:ascii="微软雅黑" w:hAnsi="微软雅黑" w:eastAsia="微软雅黑" w:cs="微软雅黑"/>
        <w:color w:val="4D4D4D"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4" w:hanging="24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8" w:hanging="24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2" w:hanging="24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16" w:hanging="24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70" w:hanging="24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24" w:hanging="24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8" w:hanging="24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2" w:hanging="246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389" w:hanging="230"/>
        <w:jc w:val="left"/>
      </w:pPr>
      <w:rPr>
        <w:rFonts w:hint="default" w:ascii="微软雅黑" w:hAnsi="微软雅黑" w:eastAsia="微软雅黑" w:cs="微软雅黑"/>
        <w:color w:val="4D4D4D"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2" w:hanging="2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8" w:hanging="2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4" w:hanging="2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0" w:hanging="2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6" w:hanging="2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8" w:hanging="23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643" w:hanging="626"/>
        <w:jc w:val="left"/>
      </w:pPr>
      <w:rPr>
        <w:rFonts w:hint="default" w:ascii="微软雅黑" w:hAnsi="微软雅黑" w:eastAsia="微软雅黑" w:cs="微软雅黑"/>
        <w:color w:val="999999"/>
        <w:spacing w:val="-18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0" w:hanging="6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0" w:hanging="6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0" w:hanging="6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60" w:hanging="6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90" w:hanging="6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20" w:hanging="6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0" w:hanging="6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80" w:hanging="626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9"/>
      <w:numFmt w:val="decimal"/>
      <w:lvlText w:val="（%1）"/>
      <w:lvlJc w:val="left"/>
      <w:pPr>
        <w:ind w:left="1622" w:hanging="1463"/>
        <w:jc w:val="left"/>
      </w:pPr>
      <w:rPr>
        <w:rFonts w:hint="default" w:ascii="微软雅黑" w:hAnsi="微软雅黑" w:eastAsia="微软雅黑" w:cs="微软雅黑"/>
        <w:b/>
        <w:bCs/>
        <w:color w:val="4F4F4F"/>
        <w:w w:val="100"/>
        <w:sz w:val="41"/>
        <w:szCs w:val="4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43" w:hanging="201"/>
        <w:jc w:val="left"/>
      </w:pPr>
      <w:rPr>
        <w:rFonts w:hint="default" w:ascii="微软雅黑" w:hAnsi="微软雅黑" w:eastAsia="微软雅黑" w:cs="微软雅黑"/>
        <w:color w:val="999999"/>
        <w:spacing w:val="-18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44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68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3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17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42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66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91" w:hanging="201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41" w:hanging="282"/>
        <w:jc w:val="left"/>
      </w:pPr>
      <w:rPr>
        <w:rFonts w:hint="default" w:ascii="微软雅黑" w:hAnsi="微软雅黑" w:eastAsia="微软雅黑" w:cs="微软雅黑"/>
        <w:b/>
        <w:bCs/>
        <w:color w:val="4F4F4F"/>
        <w:w w:val="100"/>
        <w:sz w:val="29"/>
        <w:szCs w:val="2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60" w:hanging="2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8" w:hanging="2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77" w:hanging="2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6" w:hanging="2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5" w:hanging="2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04" w:hanging="2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13" w:hanging="2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2" w:hanging="282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09747DD8"/>
    <w:rsid w:val="73007537"/>
    <w:rsid w:val="74700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366" w:hanging="1206"/>
      <w:outlineLvl w:val="1"/>
    </w:pPr>
    <w:rPr>
      <w:rFonts w:ascii="微软雅黑" w:hAnsi="微软雅黑" w:eastAsia="微软雅黑" w:cs="微软雅黑"/>
      <w:b/>
      <w:bCs/>
      <w:sz w:val="41"/>
      <w:szCs w:val="41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672" w:lineRule="exact"/>
      <w:ind w:left="160"/>
      <w:outlineLvl w:val="2"/>
    </w:pPr>
    <w:rPr>
      <w:rFonts w:ascii="微软雅黑" w:hAnsi="微软雅黑" w:eastAsia="微软雅黑" w:cs="微软雅黑"/>
      <w:b/>
      <w:bCs/>
      <w:sz w:val="38"/>
      <w:szCs w:val="38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598" w:lineRule="exact"/>
      <w:ind w:left="160"/>
      <w:outlineLvl w:val="3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spacing w:line="547" w:lineRule="exact"/>
      <w:ind w:left="441" w:hanging="281"/>
      <w:outlineLvl w:val="4"/>
    </w:pPr>
    <w:rPr>
      <w:rFonts w:ascii="微软雅黑" w:hAnsi="微软雅黑" w:eastAsia="微软雅黑" w:cs="微软雅黑"/>
      <w:b/>
      <w:bCs/>
      <w:sz w:val="31"/>
      <w:szCs w:val="31"/>
      <w:lang w:val="zh-CN" w:eastAsia="zh-CN" w:bidi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60"/>
    </w:pPr>
    <w:rPr>
      <w:rFonts w:ascii="微软雅黑" w:hAnsi="微软雅黑" w:eastAsia="微软雅黑" w:cs="微软雅黑"/>
      <w:sz w:val="27"/>
      <w:szCs w:val="27"/>
      <w:lang w:val="zh-CN" w:eastAsia="zh-CN"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2021-03-14T06:32:00Z</dcterms:created>
  <dc:creator>Long</dc:creator>
  <cp:lastModifiedBy>橙子</cp:lastModifiedBy>
  <dcterms:modified xsi:type="dcterms:W3CDTF">2021-08-26T08:02:13Z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Mozilla/5.0 (Windows; WOW64) AppleWebKit/537.36 (KHTML, like Gecko) Chrome/47.0.2526.73 Safari/537.36 YNoteCef/6.10.0.2 (Windows)</vt:lpwstr>
  </property>
  <property fmtid="{D5CDD505-2E9C-101B-9397-08002B2CF9AE}" pid="4" name="LastSaved">
    <vt:filetime>2021-03-14T00:00:00Z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17818B278750488096095C7B84C9F48C</vt:lpwstr>
  </property>
</Properties>
</file>