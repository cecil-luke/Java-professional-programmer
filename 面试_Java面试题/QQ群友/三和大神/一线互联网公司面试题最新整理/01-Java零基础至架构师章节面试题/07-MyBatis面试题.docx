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EEFB" w14:textId="77777777" w:rsidR="009849C4" w:rsidRDefault="00000000">
      <w:pPr>
        <w:spacing w:before="6" w:line="563" w:lineRule="exact"/>
        <w:ind w:left="2214"/>
        <w:rPr>
          <w:sz w:val="31"/>
          <w:lang w:eastAsia="zh-CN"/>
        </w:rPr>
      </w:pPr>
      <w:r>
        <w:rPr>
          <w:noProof/>
        </w:rPr>
        <w:drawing>
          <wp:anchor distT="0" distB="0" distL="0" distR="0" simplePos="0" relativeHeight="251579904" behindDoc="0" locked="0" layoutInCell="1" allowOverlap="1" wp14:anchorId="732BB75E" wp14:editId="6F268369">
            <wp:simplePos x="0" y="0"/>
            <wp:positionH relativeFrom="page">
              <wp:posOffset>1633220</wp:posOffset>
            </wp:positionH>
            <wp:positionV relativeFrom="paragraph">
              <wp:posOffset>165100</wp:posOffset>
            </wp:positionV>
            <wp:extent cx="74930" cy="7493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74990" cy="74990"/>
                    </a:xfrm>
                    <a:prstGeom prst="rect">
                      <a:avLst/>
                    </a:prstGeom>
                  </pic:spPr>
                </pic:pic>
              </a:graphicData>
            </a:graphic>
          </wp:anchor>
        </w:drawing>
      </w:r>
      <w:r>
        <w:rPr>
          <w:color w:val="4EA0DB"/>
          <w:sz w:val="31"/>
          <w:lang w:eastAsia="zh-CN"/>
        </w:rPr>
        <w:t>MyBatis简介</w:t>
      </w:r>
    </w:p>
    <w:p w14:paraId="26FBFA49" w14:textId="77777777" w:rsidR="009849C4" w:rsidRDefault="00000000">
      <w:pPr>
        <w:spacing w:before="24" w:line="223" w:lineRule="auto"/>
        <w:ind w:left="3218" w:right="3980"/>
        <w:rPr>
          <w:sz w:val="36"/>
          <w:lang w:eastAsia="zh-CN"/>
        </w:rPr>
      </w:pPr>
      <w:r>
        <w:pict w14:anchorId="338C537F">
          <v:rect id="_x0000_s2050" style="position:absolute;left:0;text-align:left;margin-left:174pt;margin-top:13.65pt;width:6.6pt;height:6.6pt;z-index:251587072;mso-position-horizontal-relative:page;mso-width-relative:page;mso-height-relative:page" fillcolor="#4ea0db" stroked="f">
            <w10:wrap anchorx="page"/>
          </v:rect>
        </w:pict>
      </w:r>
      <w:r>
        <w:pict w14:anchorId="296C0ED2">
          <v:rect id="_x0000_s2051" style="position:absolute;left:0;text-align:left;margin-left:174pt;margin-top:44.65pt;width:6.6pt;height:6.6pt;z-index:251588096;mso-position-horizontal-relative:page;mso-width-relative:page;mso-height-relative:page" fillcolor="#4ea0db" stroked="f">
            <w10:wrap anchorx="page"/>
          </v:rect>
        </w:pict>
      </w:r>
      <w:r>
        <w:rPr>
          <w:color w:val="4EA0DB"/>
          <w:sz w:val="36"/>
          <w:lang w:eastAsia="zh-CN"/>
        </w:rPr>
        <w:t>MyBatis是什么？ ORM是什么</w:t>
      </w:r>
    </w:p>
    <w:p w14:paraId="2BBD99F6" w14:textId="77777777" w:rsidR="009849C4" w:rsidRDefault="00000000">
      <w:pPr>
        <w:spacing w:before="6" w:line="223" w:lineRule="auto"/>
        <w:ind w:left="2475" w:right="625" w:firstLine="742"/>
        <w:rPr>
          <w:sz w:val="36"/>
          <w:lang w:eastAsia="zh-CN"/>
        </w:rPr>
      </w:pPr>
      <w:r>
        <w:pict w14:anchorId="31816668">
          <v:rect id="_x0000_s2052" style="position:absolute;left:0;text-align:left;margin-left:174pt;margin-top:12.75pt;width:6.6pt;height:6.6pt;z-index:-251625984;mso-position-horizontal-relative:page;mso-width-relative:page;mso-height-relative:page" fillcolor="#4ea0db" stroked="f">
            <w10:wrap anchorx="page"/>
          </v:rect>
        </w:pict>
      </w:r>
      <w:r>
        <w:rPr>
          <w:color w:val="4EA0DB"/>
          <w:w w:val="95"/>
          <w:sz w:val="36"/>
          <w:lang w:eastAsia="zh-CN"/>
        </w:rPr>
        <w:t>为什么说Mybatis是半自动ORM</w:t>
      </w:r>
      <w:r>
        <w:rPr>
          <w:color w:val="4EA0DB"/>
          <w:spacing w:val="-6"/>
          <w:w w:val="95"/>
          <w:sz w:val="36"/>
          <w:lang w:eastAsia="zh-CN"/>
        </w:rPr>
        <w:t>映射工</w:t>
      </w:r>
      <w:r>
        <w:rPr>
          <w:color w:val="4EA0DB"/>
          <w:sz w:val="36"/>
          <w:lang w:eastAsia="zh-CN"/>
        </w:rPr>
        <w:t>具？它与全自动的区别在哪里？</w:t>
      </w:r>
    </w:p>
    <w:p w14:paraId="23C84B3C" w14:textId="77777777" w:rsidR="009849C4" w:rsidRDefault="00000000">
      <w:pPr>
        <w:spacing w:line="614" w:lineRule="exact"/>
        <w:ind w:left="3218"/>
        <w:rPr>
          <w:sz w:val="36"/>
          <w:lang w:eastAsia="zh-CN"/>
        </w:rPr>
      </w:pPr>
      <w:r>
        <w:pict w14:anchorId="4C426EA2">
          <v:rect id="_x0000_s2053" style="position:absolute;left:0;text-align:left;margin-left:174pt;margin-top:12.75pt;width:6.6pt;height:6.6pt;z-index:251589120;mso-position-horizontal-relative:page;mso-width-relative:page;mso-height-relative:page" fillcolor="#4ea0db" stroked="f">
            <w10:wrap anchorx="page"/>
          </v:rect>
        </w:pict>
      </w:r>
      <w:r>
        <w:rPr>
          <w:color w:val="4EA0DB"/>
          <w:w w:val="95"/>
          <w:sz w:val="36"/>
          <w:lang w:eastAsia="zh-CN"/>
        </w:rPr>
        <w:t>传统JDBC开发存在的问题</w:t>
      </w:r>
    </w:p>
    <w:p w14:paraId="55FB009B" w14:textId="77777777" w:rsidR="009849C4" w:rsidRDefault="00000000">
      <w:pPr>
        <w:spacing w:before="12" w:line="223" w:lineRule="auto"/>
        <w:ind w:left="2475" w:right="267" w:firstLine="742"/>
        <w:rPr>
          <w:sz w:val="36"/>
          <w:lang w:eastAsia="zh-CN"/>
        </w:rPr>
      </w:pPr>
      <w:r>
        <w:pict w14:anchorId="2B9B284D">
          <v:rect id="_x0000_s2054" style="position:absolute;left:0;text-align:left;margin-left:174pt;margin-top:13.05pt;width:6.6pt;height:6.6pt;z-index:-251624960;mso-position-horizontal-relative:page;mso-width-relative:page;mso-height-relative:page" fillcolor="#4ea0db" stroked="f">
            <w10:wrap anchorx="page"/>
          </v:rect>
        </w:pict>
      </w:r>
      <w:r>
        <w:rPr>
          <w:color w:val="4EA0DB"/>
          <w:w w:val="95"/>
          <w:sz w:val="36"/>
          <w:lang w:eastAsia="zh-CN"/>
        </w:rPr>
        <w:t>JDBC编程有哪些不足之处，MyBatis是如</w:t>
      </w:r>
      <w:r>
        <w:rPr>
          <w:color w:val="4EA0DB"/>
          <w:sz w:val="36"/>
          <w:lang w:eastAsia="zh-CN"/>
        </w:rPr>
        <w:t>何解决这些问题的？</w:t>
      </w:r>
    </w:p>
    <w:p w14:paraId="195322E9" w14:textId="77777777" w:rsidR="009849C4" w:rsidRDefault="00000000">
      <w:pPr>
        <w:spacing w:before="5" w:line="223" w:lineRule="auto"/>
        <w:ind w:left="3218" w:right="3260"/>
        <w:rPr>
          <w:sz w:val="36"/>
        </w:rPr>
      </w:pPr>
      <w:r>
        <w:pict w14:anchorId="7A65D794">
          <v:rect id="_x0000_s2055" style="position:absolute;left:0;text-align:left;margin-left:174pt;margin-top:12.7pt;width:6.6pt;height:6.6pt;z-index:251590144;mso-position-horizontal-relative:page;mso-width-relative:page;mso-height-relative:page" fillcolor="#4ea0db" stroked="f">
            <w10:wrap anchorx="page"/>
          </v:rect>
        </w:pict>
      </w:r>
      <w:r>
        <w:pict w14:anchorId="300C3F27">
          <v:rect id="_x0000_s2056" style="position:absolute;left:0;text-align:left;margin-left:174pt;margin-top:43.7pt;width:6.6pt;height:6.6pt;z-index:251591168;mso-position-horizontal-relative:page;mso-width-relative:page;mso-height-relative:page" fillcolor="#4ea0db" stroked="f">
            <w10:wrap anchorx="page"/>
          </v:rect>
        </w:pict>
      </w:r>
      <w:r>
        <w:rPr>
          <w:color w:val="4EA0DB"/>
          <w:sz w:val="36"/>
        </w:rPr>
        <w:t>Mybatis优缺点MyBatis框架适用场景</w:t>
      </w:r>
    </w:p>
    <w:p w14:paraId="256F0E00" w14:textId="77777777" w:rsidR="009849C4" w:rsidRDefault="00000000">
      <w:pPr>
        <w:spacing w:line="610" w:lineRule="exact"/>
        <w:ind w:left="3218"/>
        <w:rPr>
          <w:sz w:val="36"/>
        </w:rPr>
      </w:pPr>
      <w:r>
        <w:pict w14:anchorId="60DF94B5">
          <v:rect id="_x0000_s2057" style="position:absolute;left:0;text-align:left;margin-left:174pt;margin-top:12.75pt;width:6.6pt;height:6.6pt;z-index:251592192;mso-position-horizontal-relative:page;mso-width-relative:page;mso-height-relative:page" fillcolor="#4ea0db" stroked="f">
            <w10:wrap anchorx="page"/>
          </v:rect>
        </w:pict>
      </w:r>
      <w:r>
        <w:rPr>
          <w:color w:val="4EA0DB"/>
          <w:sz w:val="36"/>
        </w:rPr>
        <w:t>Hibernate 和 MyBatis 的区别</w:t>
      </w:r>
    </w:p>
    <w:p w14:paraId="3078E92C" w14:textId="77777777" w:rsidR="009849C4" w:rsidRDefault="00000000">
      <w:pPr>
        <w:spacing w:line="537" w:lineRule="exact"/>
        <w:ind w:left="2214"/>
        <w:rPr>
          <w:sz w:val="31"/>
        </w:rPr>
      </w:pPr>
      <w:r>
        <w:rPr>
          <w:noProof/>
        </w:rPr>
        <w:drawing>
          <wp:anchor distT="0" distB="0" distL="0" distR="0" simplePos="0" relativeHeight="251580928" behindDoc="0" locked="0" layoutInCell="1" allowOverlap="1" wp14:anchorId="7C58BFEA" wp14:editId="73C75DE1">
            <wp:simplePos x="0" y="0"/>
            <wp:positionH relativeFrom="page">
              <wp:posOffset>1633220</wp:posOffset>
            </wp:positionH>
            <wp:positionV relativeFrom="paragraph">
              <wp:posOffset>144780</wp:posOffset>
            </wp:positionV>
            <wp:extent cx="74930" cy="7493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8" cstate="print"/>
                    <a:stretch>
                      <a:fillRect/>
                    </a:stretch>
                  </pic:blipFill>
                  <pic:spPr>
                    <a:xfrm>
                      <a:off x="0" y="0"/>
                      <a:ext cx="74990" cy="74990"/>
                    </a:xfrm>
                    <a:prstGeom prst="rect">
                      <a:avLst/>
                    </a:prstGeom>
                  </pic:spPr>
                </pic:pic>
              </a:graphicData>
            </a:graphic>
          </wp:anchor>
        </w:drawing>
      </w:r>
      <w:r>
        <w:rPr>
          <w:color w:val="4EA0DB"/>
          <w:sz w:val="31"/>
        </w:rPr>
        <w:t>MyBatis的解析和运行原理</w:t>
      </w:r>
    </w:p>
    <w:p w14:paraId="2996084A" w14:textId="77777777" w:rsidR="009849C4" w:rsidRDefault="00000000">
      <w:pPr>
        <w:spacing w:before="25" w:line="223" w:lineRule="auto"/>
        <w:ind w:left="3218" w:right="1822"/>
        <w:rPr>
          <w:sz w:val="36"/>
        </w:rPr>
      </w:pPr>
      <w:r>
        <w:pict w14:anchorId="426973E7">
          <v:rect id="_x0000_s2058" style="position:absolute;left:0;text-align:left;margin-left:174pt;margin-top:13.7pt;width:6.6pt;height:6.6pt;z-index:251593216;mso-position-horizontal-relative:page;mso-width-relative:page;mso-height-relative:page" fillcolor="#4ea0db" stroked="f">
            <w10:wrap anchorx="page"/>
          </v:rect>
        </w:pict>
      </w:r>
      <w:r>
        <w:pict w14:anchorId="629045CC">
          <v:rect id="_x0000_s2059" style="position:absolute;left:0;text-align:left;margin-left:174pt;margin-top:44.7pt;width:6.6pt;height:6.6pt;z-index:251594240;mso-position-horizontal-relative:page;mso-width-relative:page;mso-height-relative:page" fillcolor="#4ea0db" stroked="f">
            <w10:wrap anchorx="page"/>
          </v:rect>
        </w:pict>
      </w:r>
      <w:r>
        <w:pict w14:anchorId="53D29DFE">
          <v:rect id="_x0000_s2060" style="position:absolute;left:0;text-align:left;margin-left:174pt;margin-top:75.7pt;width:6.6pt;height:6.6pt;z-index:251595264;mso-position-horizontal-relative:page;mso-width-relative:page;mso-height-relative:page" fillcolor="#4ea0db" stroked="f">
            <w10:wrap anchorx="page"/>
          </v:rect>
        </w:pict>
      </w:r>
      <w:r>
        <w:rPr>
          <w:color w:val="4EA0DB"/>
          <w:sz w:val="36"/>
        </w:rPr>
        <w:t>MyBatis编程步骤是什么样的？ 请说说MyBatis的工作原理MyBatis的功能架构是怎样的</w:t>
      </w:r>
    </w:p>
    <w:p w14:paraId="7BC8C769" w14:textId="77777777" w:rsidR="009849C4" w:rsidRDefault="00000000">
      <w:pPr>
        <w:spacing w:before="9" w:line="223" w:lineRule="auto"/>
        <w:ind w:left="3218" w:right="1103"/>
        <w:rPr>
          <w:sz w:val="36"/>
        </w:rPr>
      </w:pPr>
      <w:r>
        <w:pict w14:anchorId="5203EEEA">
          <v:rect id="_x0000_s2061" style="position:absolute;left:0;text-align:left;margin-left:174pt;margin-top:12.9pt;width:6.6pt;height:6.6pt;z-index:251596288;mso-position-horizontal-relative:page;mso-width-relative:page;mso-height-relative:page" fillcolor="#4ea0db" stroked="f">
            <w10:wrap anchorx="page"/>
          </v:rect>
        </w:pict>
      </w:r>
      <w:r>
        <w:pict w14:anchorId="7BF17872">
          <v:rect id="_x0000_s2062" style="position:absolute;left:0;text-align:left;margin-left:174pt;margin-top:43.9pt;width:6.6pt;height:6.6pt;z-index:251597312;mso-position-horizontal-relative:page;mso-width-relative:page;mso-height-relative:page" fillcolor="#4ea0db" stroked="f">
            <w10:wrap anchorx="page"/>
          </v:rect>
        </w:pict>
      </w:r>
      <w:r>
        <w:rPr>
          <w:color w:val="4EA0DB"/>
          <w:sz w:val="36"/>
        </w:rPr>
        <w:t>MyBatis的框架架构设计是怎么样的为什么需要预编译</w:t>
      </w:r>
    </w:p>
    <w:p w14:paraId="609700C0" w14:textId="77777777" w:rsidR="009849C4" w:rsidRDefault="00000000">
      <w:pPr>
        <w:spacing w:before="5" w:line="223" w:lineRule="auto"/>
        <w:ind w:left="2475" w:right="379" w:firstLine="742"/>
        <w:rPr>
          <w:sz w:val="36"/>
        </w:rPr>
      </w:pPr>
      <w:r>
        <w:pict w14:anchorId="79A6ADC3">
          <v:rect id="_x0000_s2063" style="position:absolute;left:0;text-align:left;margin-left:174pt;margin-top:12.7pt;width:6.6pt;height:6.6pt;z-index:-251623936;mso-position-horizontal-relative:page;mso-width-relative:page;mso-height-relative:page" fillcolor="#4ea0db" stroked="f">
            <w10:wrap anchorx="page"/>
          </v:rect>
        </w:pict>
      </w:r>
      <w:r>
        <w:rPr>
          <w:color w:val="4EA0DB"/>
          <w:w w:val="95"/>
          <w:sz w:val="36"/>
        </w:rPr>
        <w:t>Mybatis都有哪些Executor执行器？它们</w:t>
      </w:r>
      <w:r>
        <w:rPr>
          <w:color w:val="4EA0DB"/>
          <w:sz w:val="36"/>
        </w:rPr>
        <w:t>之间的区别是什么？</w:t>
      </w:r>
    </w:p>
    <w:p w14:paraId="1C04BE76" w14:textId="77777777" w:rsidR="009849C4" w:rsidRDefault="00000000">
      <w:pPr>
        <w:spacing w:before="6" w:line="223" w:lineRule="auto"/>
        <w:ind w:left="2475" w:right="333" w:firstLine="742"/>
        <w:rPr>
          <w:sz w:val="36"/>
        </w:rPr>
      </w:pPr>
      <w:r>
        <w:pict w14:anchorId="0A6517E4">
          <v:rect id="_x0000_s2064" style="position:absolute;left:0;text-align:left;margin-left:174pt;margin-top:12.75pt;width:6.6pt;height:6.6pt;z-index:-251622912;mso-position-horizontal-relative:page;mso-width-relative:page;mso-height-relative:page" fillcolor="#4ea0db" stroked="f">
            <w10:wrap anchorx="page"/>
          </v:rect>
        </w:pict>
      </w:r>
      <w:r>
        <w:rPr>
          <w:color w:val="4EA0DB"/>
          <w:sz w:val="36"/>
        </w:rPr>
        <w:t>Mybatis中如何指定使用哪一种Executor 执行器？</w:t>
      </w:r>
    </w:p>
    <w:p w14:paraId="7D0B803E" w14:textId="77777777" w:rsidR="009849C4" w:rsidRDefault="00000000">
      <w:pPr>
        <w:spacing w:before="6" w:line="223" w:lineRule="auto"/>
        <w:ind w:left="2475" w:right="426" w:firstLine="742"/>
        <w:rPr>
          <w:sz w:val="36"/>
        </w:rPr>
      </w:pPr>
      <w:r>
        <w:pict w14:anchorId="635237A7">
          <v:rect id="_x0000_s2065" style="position:absolute;left:0;text-align:left;margin-left:174pt;margin-top:12.75pt;width:6.6pt;height:6.6pt;z-index:-251621888;mso-position-horizontal-relative:page;mso-width-relative:page;mso-height-relative:page" fillcolor="#4ea0db" stroked="f">
            <w10:wrap anchorx="page"/>
          </v:rect>
        </w:pict>
      </w:r>
      <w:r>
        <w:rPr>
          <w:color w:val="4EA0DB"/>
          <w:w w:val="95"/>
          <w:sz w:val="36"/>
        </w:rPr>
        <w:t xml:space="preserve">Mybatis是否支持延迟加载？如果支持， </w:t>
      </w:r>
      <w:r>
        <w:rPr>
          <w:color w:val="4EA0DB"/>
          <w:sz w:val="36"/>
        </w:rPr>
        <w:t>它的实现原理是什么？</w:t>
      </w:r>
    </w:p>
    <w:p w14:paraId="3D43C063" w14:textId="77777777" w:rsidR="009849C4" w:rsidRDefault="009849C4">
      <w:pPr>
        <w:spacing w:line="223" w:lineRule="auto"/>
        <w:rPr>
          <w:sz w:val="36"/>
        </w:rPr>
        <w:sectPr w:rsidR="009849C4">
          <w:type w:val="continuous"/>
          <w:pgSz w:w="11920" w:h="16840"/>
          <w:pgMar w:top="1500" w:right="880" w:bottom="280" w:left="1000" w:header="720" w:footer="720" w:gutter="0"/>
          <w:cols w:space="720"/>
        </w:sectPr>
      </w:pPr>
    </w:p>
    <w:p w14:paraId="6B386529" w14:textId="77777777" w:rsidR="009849C4" w:rsidRDefault="00000000">
      <w:pPr>
        <w:spacing w:line="566" w:lineRule="exact"/>
        <w:jc w:val="right"/>
        <w:rPr>
          <w:sz w:val="31"/>
        </w:rPr>
      </w:pPr>
      <w:r>
        <w:rPr>
          <w:noProof/>
        </w:rPr>
        <w:lastRenderedPageBreak/>
        <w:drawing>
          <wp:anchor distT="0" distB="0" distL="0" distR="0" simplePos="0" relativeHeight="251581952" behindDoc="0" locked="0" layoutInCell="1" allowOverlap="1" wp14:anchorId="642DF9DA" wp14:editId="52D70785">
            <wp:simplePos x="0" y="0"/>
            <wp:positionH relativeFrom="page">
              <wp:posOffset>1633220</wp:posOffset>
            </wp:positionH>
            <wp:positionV relativeFrom="paragraph">
              <wp:posOffset>157480</wp:posOffset>
            </wp:positionV>
            <wp:extent cx="74930" cy="7493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9" cstate="print"/>
                    <a:stretch>
                      <a:fillRect/>
                    </a:stretch>
                  </pic:blipFill>
                  <pic:spPr>
                    <a:xfrm>
                      <a:off x="0" y="0"/>
                      <a:ext cx="74990" cy="74990"/>
                    </a:xfrm>
                    <a:prstGeom prst="rect">
                      <a:avLst/>
                    </a:prstGeom>
                  </pic:spPr>
                </pic:pic>
              </a:graphicData>
            </a:graphic>
          </wp:anchor>
        </w:drawing>
      </w:r>
      <w:r>
        <w:rPr>
          <w:color w:val="4EA0DB"/>
          <w:sz w:val="31"/>
        </w:rPr>
        <w:t>映射器</w:t>
      </w:r>
    </w:p>
    <w:p w14:paraId="6D8DD5DF" w14:textId="77777777" w:rsidR="009849C4" w:rsidRDefault="009849C4">
      <w:pPr>
        <w:pStyle w:val="a3"/>
        <w:spacing w:before="5" w:after="40"/>
        <w:ind w:left="0"/>
        <w:rPr>
          <w:sz w:val="12"/>
        </w:rPr>
      </w:pPr>
    </w:p>
    <w:p w14:paraId="7552AF24" w14:textId="77777777" w:rsidR="009849C4" w:rsidRDefault="00000000">
      <w:pPr>
        <w:pStyle w:val="a3"/>
        <w:spacing w:line="132" w:lineRule="exact"/>
        <w:ind w:left="2480"/>
        <w:rPr>
          <w:sz w:val="13"/>
        </w:rPr>
      </w:pPr>
      <w:r>
        <w:rPr>
          <w:position w:val="-2"/>
          <w:sz w:val="13"/>
        </w:rPr>
      </w:r>
      <w:r>
        <w:rPr>
          <w:position w:val="-2"/>
          <w:sz w:val="13"/>
        </w:rPr>
        <w:pict w14:anchorId="5A70F742">
          <v:group id="_x0000_s2066" style="width:6.65pt;height:6.65pt;mso-position-horizontal-relative:char;mso-position-vertical-relative:line" coordsize="133,133">
            <v:rect id="_x0000_s2067" style="position:absolute;width:133;height:133" fillcolor="#4ea0db" stroked="f"/>
            <w10:anchorlock/>
          </v:group>
        </w:pict>
      </w:r>
    </w:p>
    <w:p w14:paraId="0015DDE9" w14:textId="77777777" w:rsidR="009849C4" w:rsidRDefault="00000000">
      <w:pPr>
        <w:pStyle w:val="a3"/>
        <w:spacing w:before="6"/>
        <w:ind w:left="0"/>
        <w:rPr>
          <w:sz w:val="24"/>
        </w:rPr>
      </w:pPr>
      <w:r>
        <w:pict w14:anchorId="3ACA8A46">
          <v:rect id="_x0000_s2068" style="position:absolute;margin-left:174pt;margin-top:24.4pt;width:6.6pt;height:6.6pt;z-index:-251586048;mso-wrap-distance-top:0;mso-wrap-distance-bottom:0;mso-position-horizontal-relative:page;mso-width-relative:page;mso-height-relative:page" fillcolor="#4ea0db" stroked="f">
            <w10:wrap type="topAndBottom" anchorx="page"/>
          </v:rect>
        </w:pict>
      </w:r>
      <w:r>
        <w:pict w14:anchorId="07277D78">
          <v:rect id="_x0000_s2069" style="position:absolute;margin-left:174pt;margin-top:55.35pt;width:6.6pt;height:6.6pt;z-index:-251585024;mso-wrap-distance-top:0;mso-wrap-distance-bottom:0;mso-position-horizontal-relative:page;mso-width-relative:page;mso-height-relative:page" fillcolor="#4ea0db" stroked="f">
            <w10:wrap type="topAndBottom" anchorx="page"/>
          </v:rect>
        </w:pict>
      </w:r>
      <w:r>
        <w:pict w14:anchorId="11051680">
          <v:rect id="_x0000_s2070" style="position:absolute;margin-left:174pt;margin-top:86.4pt;width:6.6pt;height:6.6pt;z-index:-251584000;mso-wrap-distance-top:0;mso-wrap-distance-bottom:0;mso-position-horizontal-relative:page;mso-width-relative:page;mso-height-relative:page" fillcolor="#4ea0db" stroked="f">
            <w10:wrap type="topAndBottom" anchorx="page"/>
          </v:rect>
        </w:pict>
      </w:r>
      <w:r>
        <w:pict w14:anchorId="0B3CDEEE">
          <v:rect id="_x0000_s2071" style="position:absolute;margin-left:174pt;margin-top:117.35pt;width:6.6pt;height:6.6pt;z-index:-251582976;mso-wrap-distance-top:0;mso-wrap-distance-bottom:0;mso-position-horizontal-relative:page;mso-width-relative:page;mso-height-relative:page" fillcolor="#4ea0db" stroked="f">
            <w10:wrap type="topAndBottom" anchorx="page"/>
          </v:rect>
        </w:pict>
      </w:r>
      <w:r>
        <w:pict w14:anchorId="39410D4E">
          <v:rect id="_x0000_s2072" style="position:absolute;margin-left:174pt;margin-top:148.35pt;width:6.6pt;height:6.6pt;z-index:-251581952;mso-wrap-distance-top:0;mso-wrap-distance-bottom:0;mso-position-horizontal-relative:page;mso-width-relative:page;mso-height-relative:page" fillcolor="#4ea0db" stroked="f">
            <w10:wrap type="topAndBottom" anchorx="page"/>
          </v:rect>
        </w:pict>
      </w:r>
    </w:p>
    <w:p w14:paraId="61EEE16D" w14:textId="77777777" w:rsidR="009849C4" w:rsidRDefault="009849C4">
      <w:pPr>
        <w:pStyle w:val="a3"/>
        <w:spacing w:before="13"/>
        <w:ind w:left="0"/>
        <w:rPr>
          <w:sz w:val="22"/>
        </w:rPr>
      </w:pPr>
    </w:p>
    <w:p w14:paraId="244AEBC4" w14:textId="77777777" w:rsidR="009849C4" w:rsidRDefault="009849C4">
      <w:pPr>
        <w:pStyle w:val="a3"/>
        <w:spacing w:before="13"/>
        <w:ind w:left="0"/>
        <w:rPr>
          <w:sz w:val="22"/>
        </w:rPr>
      </w:pPr>
    </w:p>
    <w:p w14:paraId="69438528" w14:textId="77777777" w:rsidR="009849C4" w:rsidRDefault="009849C4">
      <w:pPr>
        <w:pStyle w:val="a3"/>
        <w:spacing w:before="13"/>
        <w:ind w:left="0"/>
        <w:rPr>
          <w:sz w:val="22"/>
        </w:rPr>
      </w:pPr>
    </w:p>
    <w:p w14:paraId="5E585042" w14:textId="77777777" w:rsidR="009849C4" w:rsidRDefault="009849C4">
      <w:pPr>
        <w:pStyle w:val="a3"/>
        <w:spacing w:before="13"/>
        <w:ind w:left="0"/>
        <w:rPr>
          <w:sz w:val="22"/>
        </w:rPr>
      </w:pPr>
    </w:p>
    <w:p w14:paraId="7D0BD00F" w14:textId="77777777" w:rsidR="009849C4" w:rsidRDefault="00000000">
      <w:pPr>
        <w:pStyle w:val="a3"/>
        <w:spacing w:before="14"/>
        <w:ind w:left="0"/>
        <w:rPr>
          <w:sz w:val="29"/>
        </w:rPr>
      </w:pPr>
      <w:r>
        <w:br w:type="column"/>
      </w:r>
    </w:p>
    <w:p w14:paraId="4939D8B8" w14:textId="77777777" w:rsidR="009849C4" w:rsidRDefault="00000000">
      <w:pPr>
        <w:spacing w:line="642" w:lineRule="exact"/>
        <w:ind w:left="26"/>
        <w:rPr>
          <w:sz w:val="36"/>
          <w:lang w:eastAsia="zh-CN"/>
        </w:rPr>
      </w:pPr>
      <w:r>
        <w:rPr>
          <w:color w:val="4EA0DB"/>
          <w:sz w:val="36"/>
          <w:lang w:eastAsia="zh-CN"/>
        </w:rPr>
        <w:t>#{}和${}的区别</w:t>
      </w:r>
    </w:p>
    <w:p w14:paraId="4B3BDBB1" w14:textId="77777777" w:rsidR="009849C4" w:rsidRDefault="00000000">
      <w:pPr>
        <w:spacing w:line="620" w:lineRule="exact"/>
        <w:ind w:left="26"/>
        <w:rPr>
          <w:sz w:val="36"/>
          <w:lang w:eastAsia="zh-CN"/>
        </w:rPr>
      </w:pPr>
      <w:r>
        <w:rPr>
          <w:color w:val="4EA0DB"/>
          <w:w w:val="95"/>
          <w:sz w:val="36"/>
          <w:lang w:eastAsia="zh-CN"/>
        </w:rPr>
        <w:t>模糊查询like语句该怎么写</w:t>
      </w:r>
    </w:p>
    <w:p w14:paraId="5267EEC4" w14:textId="77777777" w:rsidR="009849C4" w:rsidRDefault="00000000">
      <w:pPr>
        <w:spacing w:before="11" w:line="223" w:lineRule="auto"/>
        <w:ind w:left="26" w:right="1892"/>
        <w:rPr>
          <w:color w:val="4EA0DB"/>
          <w:sz w:val="36"/>
          <w:lang w:eastAsia="zh-CN"/>
        </w:rPr>
      </w:pPr>
      <w:r>
        <w:rPr>
          <w:color w:val="4EA0DB"/>
          <w:sz w:val="36"/>
          <w:lang w:eastAsia="zh-CN"/>
        </w:rPr>
        <w:t>在mapper</w:t>
      </w:r>
      <w:r>
        <w:rPr>
          <w:color w:val="4EA0DB"/>
          <w:spacing w:val="-2"/>
          <w:sz w:val="36"/>
          <w:lang w:eastAsia="zh-CN"/>
        </w:rPr>
        <w:t>中如何传递多个参数</w:t>
      </w:r>
      <w:r>
        <w:rPr>
          <w:color w:val="4EA0DB"/>
          <w:sz w:val="36"/>
          <w:lang w:eastAsia="zh-CN"/>
        </w:rPr>
        <w:t>Mybatis如何执行批量操作</w:t>
      </w:r>
    </w:p>
    <w:p w14:paraId="240141DB" w14:textId="77777777" w:rsidR="00CA00D0" w:rsidRPr="00CA00D0" w:rsidRDefault="00CA00D0">
      <w:pPr>
        <w:spacing w:before="11" w:line="223" w:lineRule="auto"/>
        <w:ind w:left="26" w:right="1892"/>
        <w:rPr>
          <w:sz w:val="36"/>
          <w:lang w:eastAsia="zh-CN"/>
        </w:rPr>
      </w:pPr>
    </w:p>
    <w:p w14:paraId="783FAA65" w14:textId="77777777" w:rsidR="009849C4" w:rsidRDefault="00000000">
      <w:pPr>
        <w:spacing w:line="614" w:lineRule="exact"/>
        <w:ind w:left="26"/>
        <w:rPr>
          <w:sz w:val="36"/>
          <w:lang w:eastAsia="zh-CN"/>
        </w:rPr>
      </w:pPr>
      <w:r>
        <w:rPr>
          <w:color w:val="4EA0DB"/>
          <w:sz w:val="36"/>
          <w:lang w:eastAsia="zh-CN"/>
        </w:rPr>
        <w:t>如何获取生成的主键</w:t>
      </w:r>
    </w:p>
    <w:p w14:paraId="3D78D2B0" w14:textId="77777777" w:rsidR="009849C4" w:rsidRDefault="00000000">
      <w:pPr>
        <w:spacing w:line="642" w:lineRule="exact"/>
        <w:ind w:left="26"/>
        <w:rPr>
          <w:sz w:val="36"/>
          <w:lang w:eastAsia="zh-CN"/>
        </w:rPr>
      </w:pPr>
      <w:r>
        <w:rPr>
          <w:color w:val="4EA0DB"/>
          <w:sz w:val="36"/>
          <w:lang w:eastAsia="zh-CN"/>
        </w:rPr>
        <w:t>当实体类中的属性名和表中的字段名不一</w:t>
      </w:r>
    </w:p>
    <w:p w14:paraId="5F37764A" w14:textId="77777777" w:rsidR="009849C4" w:rsidRDefault="009849C4">
      <w:pPr>
        <w:spacing w:line="642" w:lineRule="exact"/>
        <w:rPr>
          <w:sz w:val="36"/>
          <w:lang w:eastAsia="zh-CN"/>
        </w:rPr>
        <w:sectPr w:rsidR="009849C4">
          <w:pgSz w:w="11920" w:h="16840"/>
          <w:pgMar w:top="980" w:right="880" w:bottom="280" w:left="1000" w:header="720" w:footer="720" w:gutter="0"/>
          <w:cols w:num="2" w:space="720" w:equalWidth="0">
            <w:col w:w="3153" w:space="40"/>
            <w:col w:w="6847"/>
          </w:cols>
        </w:sectPr>
      </w:pPr>
    </w:p>
    <w:p w14:paraId="6DC1D23E" w14:textId="77777777" w:rsidR="009849C4" w:rsidRDefault="00000000">
      <w:pPr>
        <w:spacing w:line="599" w:lineRule="exact"/>
        <w:ind w:left="2475"/>
        <w:rPr>
          <w:sz w:val="36"/>
          <w:lang w:eastAsia="zh-CN"/>
        </w:rPr>
      </w:pPr>
      <w:r>
        <w:rPr>
          <w:color w:val="4EA0DB"/>
          <w:sz w:val="36"/>
          <w:lang w:eastAsia="zh-CN"/>
        </w:rPr>
        <w:t>样 ，怎么办</w:t>
      </w:r>
    </w:p>
    <w:p w14:paraId="3FAB7ACD" w14:textId="77777777" w:rsidR="009849C4" w:rsidRDefault="00000000">
      <w:pPr>
        <w:spacing w:line="620" w:lineRule="exact"/>
        <w:ind w:left="3218"/>
        <w:rPr>
          <w:sz w:val="36"/>
          <w:lang w:eastAsia="zh-CN"/>
        </w:rPr>
      </w:pPr>
      <w:r>
        <w:pict w14:anchorId="0FA82FB2">
          <v:rect id="_x0000_s2073" style="position:absolute;left:0;text-align:left;margin-left:174pt;margin-top:13.05pt;width:6.6pt;height:6.6pt;z-index:251598336;mso-position-horizontal-relative:page;mso-width-relative:page;mso-height-relative:page" fillcolor="#4ea0db" stroked="f">
            <w10:wrap anchorx="page"/>
          </v:rect>
        </w:pict>
      </w:r>
      <w:r>
        <w:rPr>
          <w:color w:val="4EA0DB"/>
          <w:sz w:val="36"/>
          <w:lang w:eastAsia="zh-CN"/>
        </w:rPr>
        <w:t>Mapper 编写有哪几种方式？</w:t>
      </w:r>
    </w:p>
    <w:p w14:paraId="3092E211" w14:textId="77777777" w:rsidR="009849C4" w:rsidRDefault="00000000">
      <w:pPr>
        <w:spacing w:before="11" w:line="223" w:lineRule="auto"/>
        <w:ind w:left="2475" w:right="430" w:firstLine="742"/>
        <w:rPr>
          <w:sz w:val="36"/>
          <w:lang w:eastAsia="zh-CN"/>
        </w:rPr>
      </w:pPr>
      <w:r>
        <w:pict w14:anchorId="423A88A5">
          <v:rect id="_x0000_s2074" style="position:absolute;left:0;text-align:left;margin-left:174pt;margin-top:13pt;width:6.6pt;height:6.6pt;z-index:-251620864;mso-position-horizontal-relative:page;mso-width-relative:page;mso-height-relative:page" fillcolor="#4ea0db" stroked="f">
            <w10:wrap anchorx="page"/>
          </v:rect>
        </w:pict>
      </w:r>
      <w:r>
        <w:rPr>
          <w:color w:val="4EA0DB"/>
          <w:w w:val="95"/>
          <w:sz w:val="36"/>
          <w:lang w:eastAsia="zh-CN"/>
        </w:rPr>
        <w:t>什么是MyBatis的接口绑定？有哪些实现</w:t>
      </w:r>
      <w:r>
        <w:rPr>
          <w:color w:val="4EA0DB"/>
          <w:sz w:val="36"/>
          <w:lang w:eastAsia="zh-CN"/>
        </w:rPr>
        <w:t>方式？</w:t>
      </w:r>
    </w:p>
    <w:p w14:paraId="0DF7669E" w14:textId="77777777" w:rsidR="009849C4" w:rsidRDefault="00000000">
      <w:pPr>
        <w:spacing w:before="6" w:line="223" w:lineRule="auto"/>
        <w:ind w:left="2475" w:right="532" w:firstLine="742"/>
        <w:rPr>
          <w:sz w:val="36"/>
          <w:lang w:eastAsia="zh-CN"/>
        </w:rPr>
      </w:pPr>
      <w:r>
        <w:pict w14:anchorId="5A98F8A2">
          <v:rect id="_x0000_s2075" style="position:absolute;left:0;text-align:left;margin-left:174pt;margin-top:12.75pt;width:6.6pt;height:6.6pt;z-index:-251619840;mso-position-horizontal-relative:page;mso-width-relative:page;mso-height-relative:page" fillcolor="#4ea0db" stroked="f">
            <w10:wrap anchorx="page"/>
          </v:rect>
        </w:pict>
      </w:r>
      <w:r>
        <w:rPr>
          <w:color w:val="4EA0DB"/>
          <w:w w:val="95"/>
          <w:sz w:val="36"/>
          <w:lang w:eastAsia="zh-CN"/>
        </w:rPr>
        <w:t>使用MyBatis的mapper接口调用时有哪</w:t>
      </w:r>
      <w:r>
        <w:rPr>
          <w:color w:val="4EA0DB"/>
          <w:sz w:val="36"/>
          <w:lang w:eastAsia="zh-CN"/>
        </w:rPr>
        <w:t>些要求？</w:t>
      </w:r>
    </w:p>
    <w:p w14:paraId="672876F7" w14:textId="77777777" w:rsidR="009849C4" w:rsidRDefault="00000000">
      <w:pPr>
        <w:spacing w:before="6" w:line="223" w:lineRule="auto"/>
        <w:ind w:left="2475" w:right="396" w:firstLine="742"/>
        <w:jc w:val="both"/>
        <w:rPr>
          <w:sz w:val="36"/>
          <w:lang w:eastAsia="zh-CN"/>
        </w:rPr>
      </w:pPr>
      <w:r>
        <w:pict w14:anchorId="39873EC3">
          <v:rect id="_x0000_s2076" style="position:absolute;left:0;text-align:left;margin-left:174pt;margin-top:12.75pt;width:6.6pt;height:6.6pt;z-index:-251618816;mso-position-horizontal-relative:page;mso-width-relative:page;mso-height-relative:page" fillcolor="#4ea0db" stroked="f">
            <w10:wrap anchorx="page"/>
          </v:rect>
        </w:pict>
      </w:r>
      <w:r>
        <w:rPr>
          <w:color w:val="4EA0DB"/>
          <w:w w:val="95"/>
          <w:sz w:val="36"/>
          <w:lang w:eastAsia="zh-CN"/>
        </w:rPr>
        <w:t>最佳实践中，通常一个Xml映射文件，都会写一个Dao接口与之对应，请问，这个Dao 接口的工作原理是什么？Dao</w:t>
      </w:r>
      <w:r>
        <w:rPr>
          <w:color w:val="4EA0DB"/>
          <w:spacing w:val="-3"/>
          <w:w w:val="95"/>
          <w:sz w:val="36"/>
          <w:lang w:eastAsia="zh-CN"/>
        </w:rPr>
        <w:t xml:space="preserve">接口里的方法， </w:t>
      </w:r>
      <w:r>
        <w:rPr>
          <w:color w:val="4EA0DB"/>
          <w:sz w:val="36"/>
          <w:lang w:eastAsia="zh-CN"/>
        </w:rPr>
        <w:t>参数不同时，方法能重载吗</w:t>
      </w:r>
    </w:p>
    <w:p w14:paraId="1668CB15" w14:textId="77777777" w:rsidR="009849C4" w:rsidRDefault="00000000">
      <w:pPr>
        <w:spacing w:before="11" w:line="223" w:lineRule="auto"/>
        <w:ind w:left="2475" w:right="489" w:firstLine="742"/>
        <w:rPr>
          <w:sz w:val="36"/>
        </w:rPr>
      </w:pPr>
      <w:r>
        <w:pict w14:anchorId="147F8580">
          <v:rect id="_x0000_s2077" style="position:absolute;left:0;text-align:left;margin-left:174pt;margin-top:13pt;width:6.6pt;height:6.6pt;z-index:-251617792;mso-position-horizontal-relative:page;mso-width-relative:page;mso-height-relative:page" fillcolor="#4ea0db" stroked="f">
            <w10:wrap anchorx="page"/>
          </v:rect>
        </w:pict>
      </w:r>
      <w:r>
        <w:rPr>
          <w:color w:val="4EA0DB"/>
          <w:sz w:val="36"/>
        </w:rPr>
        <w:t>Mybatis的Xml映射文件中，不同的Xml 映射文件，id是否可以重复？</w:t>
      </w:r>
    </w:p>
    <w:p w14:paraId="4D43A6F1" w14:textId="77777777" w:rsidR="009849C4" w:rsidRDefault="00000000">
      <w:pPr>
        <w:spacing w:before="6" w:line="223" w:lineRule="auto"/>
        <w:ind w:left="2475" w:right="507" w:firstLine="742"/>
        <w:rPr>
          <w:sz w:val="36"/>
          <w:lang w:eastAsia="zh-CN"/>
        </w:rPr>
      </w:pPr>
      <w:r>
        <w:pict w14:anchorId="7B313DFD">
          <v:rect id="_x0000_s2078" style="position:absolute;left:0;text-align:left;margin-left:174pt;margin-top:12.75pt;width:6.6pt;height:6.6pt;z-index:-251616768;mso-position-horizontal-relative:page;mso-width-relative:page;mso-height-relative:page" fillcolor="#4ea0db" stroked="f">
            <w10:wrap anchorx="page"/>
          </v:rect>
        </w:pict>
      </w:r>
      <w:r>
        <w:rPr>
          <w:color w:val="4EA0DB"/>
          <w:sz w:val="36"/>
          <w:lang w:eastAsia="zh-CN"/>
        </w:rPr>
        <w:t>简述Mybatis的Xml映射文件和Mybatis 内部数据结构之间的映射关系？</w:t>
      </w:r>
    </w:p>
    <w:p w14:paraId="37683BE0" w14:textId="77777777" w:rsidR="009849C4" w:rsidRDefault="00000000">
      <w:pPr>
        <w:spacing w:before="6" w:line="223" w:lineRule="auto"/>
        <w:ind w:left="2475" w:right="294" w:firstLine="742"/>
        <w:rPr>
          <w:sz w:val="36"/>
          <w:lang w:eastAsia="zh-CN"/>
        </w:rPr>
      </w:pPr>
      <w:r>
        <w:pict w14:anchorId="2B23FF7C">
          <v:rect id="_x0000_s2079" style="position:absolute;left:0;text-align:left;margin-left:174pt;margin-top:12.75pt;width:6.6pt;height:6.6pt;z-index:-251615744;mso-position-horizontal-relative:page;mso-width-relative:page;mso-height-relative:page" fillcolor="#4ea0db" stroked="f">
            <w10:wrap anchorx="page"/>
          </v:rect>
        </w:pict>
      </w:r>
      <w:r>
        <w:rPr>
          <w:color w:val="4EA0DB"/>
          <w:w w:val="95"/>
          <w:sz w:val="36"/>
          <w:lang w:eastAsia="zh-CN"/>
        </w:rPr>
        <w:t>Mybatis是如何将sql执行结果封装为目标</w:t>
      </w:r>
      <w:r>
        <w:rPr>
          <w:color w:val="4EA0DB"/>
          <w:sz w:val="36"/>
          <w:lang w:eastAsia="zh-CN"/>
        </w:rPr>
        <w:t>对象并返回的？都有哪些映射形式？</w:t>
      </w:r>
    </w:p>
    <w:p w14:paraId="34CDCF6D" w14:textId="77777777" w:rsidR="009849C4" w:rsidRDefault="009849C4">
      <w:pPr>
        <w:spacing w:line="223" w:lineRule="auto"/>
        <w:rPr>
          <w:sz w:val="36"/>
          <w:lang w:eastAsia="zh-CN"/>
        </w:rPr>
        <w:sectPr w:rsidR="009849C4">
          <w:type w:val="continuous"/>
          <w:pgSz w:w="11920" w:h="16840"/>
          <w:pgMar w:top="1500" w:right="880" w:bottom="280" w:left="1000" w:header="720" w:footer="720" w:gutter="0"/>
          <w:cols w:space="720"/>
        </w:sectPr>
      </w:pPr>
    </w:p>
    <w:p w14:paraId="569B5446" w14:textId="77777777" w:rsidR="009849C4" w:rsidRDefault="00000000">
      <w:pPr>
        <w:spacing w:before="15" w:line="223" w:lineRule="auto"/>
        <w:ind w:left="2475" w:right="304" w:firstLine="742"/>
        <w:rPr>
          <w:sz w:val="36"/>
          <w:lang w:eastAsia="zh-CN"/>
        </w:rPr>
      </w:pPr>
      <w:r>
        <w:lastRenderedPageBreak/>
        <w:pict w14:anchorId="1F0CF32B">
          <v:rect id="_x0000_s2080" style="position:absolute;left:0;text-align:left;margin-left:174pt;margin-top:13.2pt;width:6.6pt;height:6.6pt;z-index:-251614720;mso-position-horizontal-relative:page;mso-width-relative:page;mso-height-relative:page" fillcolor="#4ea0db" stroked="f">
            <w10:wrap anchorx="page"/>
          </v:rect>
        </w:pict>
      </w:r>
      <w:r>
        <w:rPr>
          <w:color w:val="4EA0DB"/>
          <w:sz w:val="36"/>
          <w:lang w:eastAsia="zh-CN"/>
        </w:rPr>
        <w:t>Xml映射文件中，除了常见的</w:t>
      </w:r>
      <w:r>
        <w:rPr>
          <w:color w:val="4EA0DB"/>
          <w:w w:val="95"/>
          <w:sz w:val="36"/>
          <w:lang w:eastAsia="zh-CN"/>
        </w:rPr>
        <w:t>select|insert|updae|delete</w:t>
      </w:r>
      <w:r>
        <w:rPr>
          <w:color w:val="4EA0DB"/>
          <w:spacing w:val="-3"/>
          <w:w w:val="95"/>
          <w:sz w:val="36"/>
          <w:lang w:eastAsia="zh-CN"/>
        </w:rPr>
        <w:t xml:space="preserve">标签之外，还有哪 </w:t>
      </w:r>
      <w:r>
        <w:rPr>
          <w:color w:val="4EA0DB"/>
          <w:sz w:val="36"/>
          <w:lang w:eastAsia="zh-CN"/>
        </w:rPr>
        <w:t>些标签？</w:t>
      </w:r>
    </w:p>
    <w:p w14:paraId="1FFCECCE" w14:textId="77777777" w:rsidR="009849C4" w:rsidRDefault="00000000">
      <w:pPr>
        <w:spacing w:before="9" w:line="223" w:lineRule="auto"/>
        <w:ind w:left="2475" w:right="476" w:firstLine="742"/>
        <w:rPr>
          <w:sz w:val="36"/>
          <w:lang w:eastAsia="zh-CN"/>
        </w:rPr>
      </w:pPr>
      <w:r>
        <w:pict w14:anchorId="4ED97829">
          <v:rect id="_x0000_s2081" style="position:absolute;left:0;text-align:left;margin-left:174pt;margin-top:12.9pt;width:6.6pt;height:6.6pt;z-index:-251613696;mso-position-horizontal-relative:page;mso-width-relative:page;mso-height-relative:page" fillcolor="#4ea0db" stroked="f">
            <w10:wrap anchorx="page"/>
          </v:rect>
        </w:pict>
      </w:r>
      <w:r>
        <w:rPr>
          <w:color w:val="4EA0DB"/>
          <w:sz w:val="36"/>
          <w:lang w:eastAsia="zh-CN"/>
        </w:rPr>
        <w:t>Mybatis映射文件中，如果A标签通过</w:t>
      </w:r>
      <w:r>
        <w:rPr>
          <w:color w:val="4EA0DB"/>
          <w:w w:val="95"/>
          <w:sz w:val="36"/>
          <w:lang w:eastAsia="zh-CN"/>
        </w:rPr>
        <w:t>include引用了B标签的内容，请问，B</w:t>
      </w:r>
      <w:r>
        <w:rPr>
          <w:color w:val="4EA0DB"/>
          <w:spacing w:val="-6"/>
          <w:w w:val="95"/>
          <w:sz w:val="36"/>
          <w:lang w:eastAsia="zh-CN"/>
        </w:rPr>
        <w:t>标签能</w:t>
      </w:r>
      <w:r>
        <w:rPr>
          <w:color w:val="4EA0DB"/>
          <w:sz w:val="36"/>
          <w:lang w:eastAsia="zh-CN"/>
        </w:rPr>
        <w:t>否定义在A标签的后面，还是说必须定义在A 标签的前面？</w:t>
      </w:r>
    </w:p>
    <w:p w14:paraId="4515597A" w14:textId="77777777" w:rsidR="009849C4" w:rsidRDefault="00000000">
      <w:pPr>
        <w:spacing w:line="533" w:lineRule="exact"/>
        <w:ind w:left="2214"/>
        <w:rPr>
          <w:sz w:val="31"/>
          <w:lang w:eastAsia="zh-CN"/>
        </w:rPr>
      </w:pPr>
      <w:r>
        <w:rPr>
          <w:noProof/>
        </w:rPr>
        <w:drawing>
          <wp:anchor distT="0" distB="0" distL="0" distR="0" simplePos="0" relativeHeight="251582976" behindDoc="0" locked="0" layoutInCell="1" allowOverlap="1" wp14:anchorId="07E397F0" wp14:editId="414879E6">
            <wp:simplePos x="0" y="0"/>
            <wp:positionH relativeFrom="page">
              <wp:posOffset>1633220</wp:posOffset>
            </wp:positionH>
            <wp:positionV relativeFrom="paragraph">
              <wp:posOffset>142240</wp:posOffset>
            </wp:positionV>
            <wp:extent cx="74930" cy="74930"/>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pic:cNvPicPr>
                      <a:picLocks noChangeAspect="1"/>
                    </pic:cNvPicPr>
                  </pic:nvPicPr>
                  <pic:blipFill>
                    <a:blip r:embed="rId10" cstate="print"/>
                    <a:stretch>
                      <a:fillRect/>
                    </a:stretch>
                  </pic:blipFill>
                  <pic:spPr>
                    <a:xfrm>
                      <a:off x="0" y="0"/>
                      <a:ext cx="74990" cy="74990"/>
                    </a:xfrm>
                    <a:prstGeom prst="rect">
                      <a:avLst/>
                    </a:prstGeom>
                  </pic:spPr>
                </pic:pic>
              </a:graphicData>
            </a:graphic>
          </wp:anchor>
        </w:drawing>
      </w:r>
      <w:r>
        <w:rPr>
          <w:color w:val="4EA0DB"/>
          <w:sz w:val="31"/>
          <w:lang w:eastAsia="zh-CN"/>
        </w:rPr>
        <w:t>高级查询</w:t>
      </w:r>
    </w:p>
    <w:p w14:paraId="5F167177" w14:textId="77777777" w:rsidR="009849C4" w:rsidRDefault="00000000">
      <w:pPr>
        <w:spacing w:before="25" w:line="223" w:lineRule="auto"/>
        <w:ind w:left="2475" w:right="789" w:firstLine="742"/>
        <w:rPr>
          <w:sz w:val="36"/>
          <w:lang w:eastAsia="zh-CN"/>
        </w:rPr>
      </w:pPr>
      <w:r>
        <w:pict w14:anchorId="147950BD">
          <v:rect id="_x0000_s2082" style="position:absolute;left:0;text-align:left;margin-left:174pt;margin-top:13.7pt;width:6.6pt;height:6.6pt;z-index:-251612672;mso-position-horizontal-relative:page;mso-width-relative:page;mso-height-relative:page" fillcolor="#4ea0db" stroked="f">
            <w10:wrap anchorx="page"/>
          </v:rect>
        </w:pict>
      </w:r>
      <w:r>
        <w:rPr>
          <w:color w:val="4EA0DB"/>
          <w:w w:val="95"/>
          <w:sz w:val="36"/>
          <w:lang w:eastAsia="zh-CN"/>
        </w:rPr>
        <w:t>MyBatis实现一对一，一对多有几种方</w:t>
      </w:r>
      <w:r>
        <w:rPr>
          <w:color w:val="4EA0DB"/>
          <w:sz w:val="36"/>
          <w:lang w:eastAsia="zh-CN"/>
        </w:rPr>
        <w:t>式，怎么操作的？</w:t>
      </w:r>
    </w:p>
    <w:p w14:paraId="7B0BBB64" w14:textId="77777777" w:rsidR="009849C4" w:rsidRDefault="00000000">
      <w:pPr>
        <w:spacing w:line="610" w:lineRule="exact"/>
        <w:ind w:left="3218"/>
        <w:rPr>
          <w:sz w:val="36"/>
          <w:lang w:eastAsia="zh-CN"/>
        </w:rPr>
      </w:pPr>
      <w:r>
        <w:pict w14:anchorId="0D1B1085">
          <v:rect id="_x0000_s2083" style="position:absolute;left:0;text-align:left;margin-left:174pt;margin-top:12.75pt;width:6.6pt;height:6.6pt;z-index:251599360;mso-position-horizontal-relative:page;mso-width-relative:page;mso-height-relative:page" fillcolor="#4ea0db" stroked="f">
            <w10:wrap anchorx="page"/>
          </v:rect>
        </w:pict>
      </w:r>
      <w:r>
        <w:rPr>
          <w:color w:val="4EA0DB"/>
          <w:sz w:val="36"/>
          <w:lang w:eastAsia="zh-CN"/>
        </w:rPr>
        <w:t>Mybatis是否可以映射Enum枚举类？</w:t>
      </w:r>
    </w:p>
    <w:p w14:paraId="0C20F161" w14:textId="77777777" w:rsidR="009849C4" w:rsidRDefault="00000000">
      <w:pPr>
        <w:spacing w:line="537" w:lineRule="exact"/>
        <w:ind w:left="2214"/>
        <w:rPr>
          <w:sz w:val="31"/>
          <w:lang w:eastAsia="zh-CN"/>
        </w:rPr>
      </w:pPr>
      <w:r>
        <w:rPr>
          <w:noProof/>
        </w:rPr>
        <w:drawing>
          <wp:anchor distT="0" distB="0" distL="0" distR="0" simplePos="0" relativeHeight="251584000" behindDoc="0" locked="0" layoutInCell="1" allowOverlap="1" wp14:anchorId="62557816" wp14:editId="03ECBF8F">
            <wp:simplePos x="0" y="0"/>
            <wp:positionH relativeFrom="page">
              <wp:posOffset>1633220</wp:posOffset>
            </wp:positionH>
            <wp:positionV relativeFrom="paragraph">
              <wp:posOffset>144780</wp:posOffset>
            </wp:positionV>
            <wp:extent cx="74930" cy="74930"/>
            <wp:effectExtent l="0" t="0" r="0" b="0"/>
            <wp:wrapNone/>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pic:cNvPicPr>
                      <a:picLocks noChangeAspect="1"/>
                    </pic:cNvPicPr>
                  </pic:nvPicPr>
                  <pic:blipFill>
                    <a:blip r:embed="rId10" cstate="print"/>
                    <a:stretch>
                      <a:fillRect/>
                    </a:stretch>
                  </pic:blipFill>
                  <pic:spPr>
                    <a:xfrm>
                      <a:off x="0" y="0"/>
                      <a:ext cx="74990" cy="74990"/>
                    </a:xfrm>
                    <a:prstGeom prst="rect">
                      <a:avLst/>
                    </a:prstGeom>
                  </pic:spPr>
                </pic:pic>
              </a:graphicData>
            </a:graphic>
          </wp:anchor>
        </w:drawing>
      </w:r>
      <w:r>
        <w:rPr>
          <w:color w:val="4EA0DB"/>
          <w:sz w:val="31"/>
          <w:lang w:eastAsia="zh-CN"/>
        </w:rPr>
        <w:t>动态SQL</w:t>
      </w:r>
    </w:p>
    <w:p w14:paraId="66D8C810" w14:textId="77777777" w:rsidR="009849C4" w:rsidRDefault="00000000">
      <w:pPr>
        <w:spacing w:before="24" w:line="223" w:lineRule="auto"/>
        <w:ind w:left="2475" w:right="294" w:firstLine="742"/>
        <w:rPr>
          <w:sz w:val="36"/>
          <w:lang w:eastAsia="zh-CN"/>
        </w:rPr>
      </w:pPr>
      <w:r>
        <w:pict w14:anchorId="2C7D8314">
          <v:rect id="_x0000_s2084" style="position:absolute;left:0;text-align:left;margin-left:174pt;margin-top:13.65pt;width:6.6pt;height:6.6pt;z-index:-251611648;mso-position-horizontal-relative:page;mso-width-relative:page;mso-height-relative:page" fillcolor="#4ea0db" stroked="f">
            <w10:wrap anchorx="page"/>
          </v:rect>
        </w:pict>
      </w:r>
      <w:r>
        <w:rPr>
          <w:color w:val="4EA0DB"/>
          <w:w w:val="95"/>
          <w:sz w:val="36"/>
          <w:lang w:eastAsia="zh-CN"/>
        </w:rPr>
        <w:t>Mybatis动态sql是做什么的？都有哪些动</w:t>
      </w:r>
      <w:r>
        <w:rPr>
          <w:color w:val="4EA0DB"/>
          <w:sz w:val="36"/>
          <w:lang w:eastAsia="zh-CN"/>
        </w:rPr>
        <w:t>态sql？能简述一下动态sql的执行原理不？</w:t>
      </w:r>
    </w:p>
    <w:p w14:paraId="25800600" w14:textId="77777777" w:rsidR="009849C4" w:rsidRDefault="00000000">
      <w:pPr>
        <w:spacing w:line="527" w:lineRule="exact"/>
        <w:ind w:left="2214"/>
        <w:rPr>
          <w:sz w:val="31"/>
          <w:lang w:eastAsia="zh-CN"/>
        </w:rPr>
      </w:pPr>
      <w:r>
        <w:rPr>
          <w:noProof/>
        </w:rPr>
        <w:drawing>
          <wp:anchor distT="0" distB="0" distL="0" distR="0" simplePos="0" relativeHeight="251585024" behindDoc="0" locked="0" layoutInCell="1" allowOverlap="1" wp14:anchorId="661A5D98" wp14:editId="1C858D6D">
            <wp:simplePos x="0" y="0"/>
            <wp:positionH relativeFrom="page">
              <wp:posOffset>1633220</wp:posOffset>
            </wp:positionH>
            <wp:positionV relativeFrom="paragraph">
              <wp:posOffset>138430</wp:posOffset>
            </wp:positionV>
            <wp:extent cx="74930" cy="74930"/>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png"/>
                    <pic:cNvPicPr>
                      <a:picLocks noChangeAspect="1"/>
                    </pic:cNvPicPr>
                  </pic:nvPicPr>
                  <pic:blipFill>
                    <a:blip r:embed="rId10" cstate="print"/>
                    <a:stretch>
                      <a:fillRect/>
                    </a:stretch>
                  </pic:blipFill>
                  <pic:spPr>
                    <a:xfrm>
                      <a:off x="0" y="0"/>
                      <a:ext cx="74990" cy="74990"/>
                    </a:xfrm>
                    <a:prstGeom prst="rect">
                      <a:avLst/>
                    </a:prstGeom>
                  </pic:spPr>
                </pic:pic>
              </a:graphicData>
            </a:graphic>
          </wp:anchor>
        </w:drawing>
      </w:r>
      <w:r>
        <w:rPr>
          <w:color w:val="4EA0DB"/>
          <w:sz w:val="31"/>
          <w:lang w:eastAsia="zh-CN"/>
        </w:rPr>
        <w:t>插件模块</w:t>
      </w:r>
    </w:p>
    <w:p w14:paraId="3B72EEF7" w14:textId="77777777" w:rsidR="009849C4" w:rsidRDefault="00000000">
      <w:pPr>
        <w:spacing w:before="25" w:line="223" w:lineRule="auto"/>
        <w:ind w:left="2475" w:right="426" w:firstLine="742"/>
        <w:rPr>
          <w:sz w:val="36"/>
          <w:lang w:eastAsia="zh-CN"/>
        </w:rPr>
      </w:pPr>
      <w:r>
        <w:pict w14:anchorId="4A8F5614">
          <v:rect id="_x0000_s2085" style="position:absolute;left:0;text-align:left;margin-left:174pt;margin-top:13.7pt;width:6.6pt;height:6.6pt;z-index:-251610624;mso-position-horizontal-relative:page;mso-width-relative:page;mso-height-relative:page" fillcolor="#4ea0db" stroked="f">
            <w10:wrap anchorx="page"/>
          </v:rect>
        </w:pict>
      </w:r>
      <w:r>
        <w:rPr>
          <w:color w:val="4EA0DB"/>
          <w:w w:val="95"/>
          <w:sz w:val="36"/>
          <w:lang w:eastAsia="zh-CN"/>
        </w:rPr>
        <w:t>Mybatis是如何进行分页的？分页插件的</w:t>
      </w:r>
      <w:r>
        <w:rPr>
          <w:color w:val="4EA0DB"/>
          <w:sz w:val="36"/>
          <w:lang w:eastAsia="zh-CN"/>
        </w:rPr>
        <w:t>原理是什么？</w:t>
      </w:r>
    </w:p>
    <w:p w14:paraId="43463FB7" w14:textId="77777777" w:rsidR="009849C4" w:rsidRDefault="00000000">
      <w:pPr>
        <w:spacing w:before="5" w:line="223" w:lineRule="auto"/>
        <w:ind w:left="2475" w:right="426" w:firstLine="742"/>
        <w:rPr>
          <w:sz w:val="36"/>
          <w:lang w:eastAsia="zh-CN"/>
        </w:rPr>
      </w:pPr>
      <w:r>
        <w:pict w14:anchorId="77E6220B">
          <v:rect id="_x0000_s2086" style="position:absolute;left:0;text-align:left;margin-left:174pt;margin-top:12.7pt;width:6.6pt;height:6.6pt;z-index:-251609600;mso-position-horizontal-relative:page;mso-width-relative:page;mso-height-relative:page" fillcolor="#4ea0db" stroked="f">
            <w10:wrap anchorx="page"/>
          </v:rect>
        </w:pict>
      </w:r>
      <w:r>
        <w:rPr>
          <w:color w:val="4EA0DB"/>
          <w:w w:val="95"/>
          <w:sz w:val="36"/>
          <w:lang w:eastAsia="zh-CN"/>
        </w:rPr>
        <w:t>简述Mybatis的插件运行原理，以及如何</w:t>
      </w:r>
      <w:r>
        <w:rPr>
          <w:color w:val="4EA0DB"/>
          <w:sz w:val="36"/>
          <w:lang w:eastAsia="zh-CN"/>
        </w:rPr>
        <w:t>编写一个插件。</w:t>
      </w:r>
    </w:p>
    <w:p w14:paraId="79071BFB" w14:textId="77777777" w:rsidR="009849C4" w:rsidRDefault="00000000">
      <w:pPr>
        <w:spacing w:line="536" w:lineRule="exact"/>
        <w:ind w:left="2214"/>
        <w:rPr>
          <w:sz w:val="31"/>
          <w:lang w:eastAsia="zh-CN"/>
        </w:rPr>
      </w:pPr>
      <w:r>
        <w:rPr>
          <w:noProof/>
        </w:rPr>
        <w:drawing>
          <wp:anchor distT="0" distB="0" distL="0" distR="0" simplePos="0" relativeHeight="251586048" behindDoc="0" locked="0" layoutInCell="1" allowOverlap="1" wp14:anchorId="52B4E599" wp14:editId="00D9041D">
            <wp:simplePos x="0" y="0"/>
            <wp:positionH relativeFrom="page">
              <wp:posOffset>1633220</wp:posOffset>
            </wp:positionH>
            <wp:positionV relativeFrom="paragraph">
              <wp:posOffset>138430</wp:posOffset>
            </wp:positionV>
            <wp:extent cx="74930" cy="74930"/>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png"/>
                    <pic:cNvPicPr>
                      <a:picLocks noChangeAspect="1"/>
                    </pic:cNvPicPr>
                  </pic:nvPicPr>
                  <pic:blipFill>
                    <a:blip r:embed="rId9" cstate="print"/>
                    <a:stretch>
                      <a:fillRect/>
                    </a:stretch>
                  </pic:blipFill>
                  <pic:spPr>
                    <a:xfrm>
                      <a:off x="0" y="0"/>
                      <a:ext cx="74990" cy="74990"/>
                    </a:xfrm>
                    <a:prstGeom prst="rect">
                      <a:avLst/>
                    </a:prstGeom>
                  </pic:spPr>
                </pic:pic>
              </a:graphicData>
            </a:graphic>
          </wp:anchor>
        </w:drawing>
      </w:r>
      <w:r>
        <w:rPr>
          <w:color w:val="4EA0DB"/>
          <w:sz w:val="31"/>
          <w:lang w:eastAsia="zh-CN"/>
        </w:rPr>
        <w:t>缓存</w:t>
      </w:r>
    </w:p>
    <w:p w14:paraId="20C9577C" w14:textId="77777777" w:rsidR="009849C4" w:rsidRDefault="00000000">
      <w:pPr>
        <w:spacing w:line="647" w:lineRule="exact"/>
        <w:ind w:left="3193" w:right="2558"/>
        <w:jc w:val="center"/>
        <w:rPr>
          <w:sz w:val="36"/>
          <w:lang w:eastAsia="zh-CN"/>
        </w:rPr>
      </w:pPr>
      <w:r>
        <w:pict w14:anchorId="207F84BC">
          <v:rect id="_x0000_s2087" style="position:absolute;left:0;text-align:left;margin-left:174pt;margin-top:13.3pt;width:6.6pt;height:6.6pt;z-index:251600384;mso-position-horizontal-relative:page;mso-width-relative:page;mso-height-relative:page" fillcolor="#4ea0db" stroked="f">
            <w10:wrap anchorx="page"/>
          </v:rect>
        </w:pict>
      </w:r>
      <w:r>
        <w:rPr>
          <w:color w:val="4EA0DB"/>
          <w:sz w:val="36"/>
          <w:lang w:eastAsia="zh-CN"/>
        </w:rPr>
        <w:t>Mybatis的一级、二级缓存</w:t>
      </w:r>
    </w:p>
    <w:p w14:paraId="672DE7B7" w14:textId="77777777" w:rsidR="009849C4" w:rsidRDefault="009849C4">
      <w:pPr>
        <w:spacing w:line="647" w:lineRule="exact"/>
        <w:jc w:val="center"/>
        <w:rPr>
          <w:sz w:val="36"/>
          <w:lang w:eastAsia="zh-CN"/>
        </w:rPr>
        <w:sectPr w:rsidR="009849C4">
          <w:pgSz w:w="11920" w:h="16840"/>
          <w:pgMar w:top="1000" w:right="880" w:bottom="280" w:left="1000" w:header="720" w:footer="720" w:gutter="0"/>
          <w:cols w:space="720"/>
        </w:sectPr>
      </w:pPr>
    </w:p>
    <w:p w14:paraId="671F561B" w14:textId="77777777" w:rsidR="009849C4" w:rsidRDefault="00000000">
      <w:pPr>
        <w:pStyle w:val="a3"/>
        <w:ind w:left="383"/>
        <w:rPr>
          <w:sz w:val="20"/>
        </w:rPr>
      </w:pPr>
      <w:r>
        <w:rPr>
          <w:noProof/>
          <w:sz w:val="20"/>
        </w:rPr>
        <w:lastRenderedPageBreak/>
        <w:drawing>
          <wp:inline distT="0" distB="0" distL="0" distR="0" wp14:anchorId="5713DC9D" wp14:editId="300360D8">
            <wp:extent cx="5829300" cy="2143125"/>
            <wp:effectExtent l="0" t="0" r="0" b="0"/>
            <wp:docPr id="1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jpeg"/>
                    <pic:cNvPicPr>
                      <a:picLocks noChangeAspect="1"/>
                    </pic:cNvPicPr>
                  </pic:nvPicPr>
                  <pic:blipFill>
                    <a:blip r:embed="rId11" cstate="print"/>
                    <a:stretch>
                      <a:fillRect/>
                    </a:stretch>
                  </pic:blipFill>
                  <pic:spPr>
                    <a:xfrm>
                      <a:off x="0" y="0"/>
                      <a:ext cx="5829352" cy="2143696"/>
                    </a:xfrm>
                    <a:prstGeom prst="rect">
                      <a:avLst/>
                    </a:prstGeom>
                  </pic:spPr>
                </pic:pic>
              </a:graphicData>
            </a:graphic>
          </wp:inline>
        </w:drawing>
      </w:r>
    </w:p>
    <w:p w14:paraId="383748F6" w14:textId="77777777" w:rsidR="009849C4" w:rsidRDefault="00000000">
      <w:pPr>
        <w:pStyle w:val="1"/>
        <w:spacing w:line="699" w:lineRule="exact"/>
      </w:pPr>
      <w:r>
        <w:rPr>
          <w:color w:val="4F4F4F"/>
        </w:rPr>
        <w:t>MyBatis简介</w:t>
      </w:r>
    </w:p>
    <w:p w14:paraId="3BF6E893" w14:textId="77777777" w:rsidR="009849C4" w:rsidRDefault="00000000">
      <w:pPr>
        <w:pStyle w:val="2"/>
        <w:spacing w:line="649" w:lineRule="exact"/>
      </w:pPr>
      <w:r>
        <w:rPr>
          <w:color w:val="4F4F4F"/>
        </w:rPr>
        <w:t>MyBatis是什么？</w:t>
      </w:r>
    </w:p>
    <w:p w14:paraId="0A4515C3" w14:textId="77777777" w:rsidR="009849C4" w:rsidRDefault="00000000">
      <w:pPr>
        <w:pStyle w:val="a3"/>
        <w:spacing w:before="1" w:line="228" w:lineRule="auto"/>
        <w:ind w:right="323"/>
      </w:pPr>
      <w:r>
        <w:rPr>
          <w:color w:val="4D4D4D"/>
        </w:rPr>
        <w:t>MyBatis 是一款优秀的持久层框架，一个半 ORM（对象关系映射）框架，它支持定制化 SQL、存储过程以及高级映射。MyBatis 避免了几乎所有的 JDBC 代码和手动设置参数以及获取结果集。MyBatis 可以使用简单的 XML 或注解来配置和映射原生类型、接口和 Java 的 POJO（Plain Old Java Objects，普通老式Java 对象）为数据库中的记录。</w:t>
      </w:r>
    </w:p>
    <w:p w14:paraId="1760A2D3" w14:textId="77777777" w:rsidR="009849C4" w:rsidRDefault="00000000">
      <w:pPr>
        <w:pStyle w:val="2"/>
        <w:spacing w:line="646" w:lineRule="exact"/>
        <w:rPr>
          <w:lang w:eastAsia="zh-CN"/>
        </w:rPr>
      </w:pPr>
      <w:r>
        <w:rPr>
          <w:color w:val="4F4F4F"/>
          <w:lang w:eastAsia="zh-CN"/>
        </w:rPr>
        <w:t>ORM是什么</w:t>
      </w:r>
    </w:p>
    <w:p w14:paraId="715328FA" w14:textId="77777777" w:rsidR="009849C4" w:rsidRDefault="00000000">
      <w:pPr>
        <w:pStyle w:val="a3"/>
        <w:spacing w:before="1" w:line="228" w:lineRule="auto"/>
        <w:ind w:right="338"/>
        <w:jc w:val="both"/>
        <w:rPr>
          <w:lang w:eastAsia="zh-CN"/>
        </w:rPr>
      </w:pPr>
      <w:r>
        <w:rPr>
          <w:color w:val="4D4D4D"/>
          <w:lang w:eastAsia="zh-CN"/>
        </w:rPr>
        <w:t>ORM（Object Relational Mapping），对象关系映射，是一种为了解决关系型数据库数据与简单Java对象（POJO）的映射关系的技术。简单的说，ORM是通过使用描述对象和数据库之间映射的元数据，将程序中的对象自动持久化到关系型数据库中。</w:t>
      </w:r>
    </w:p>
    <w:p w14:paraId="1E580518" w14:textId="77777777" w:rsidR="009849C4" w:rsidRDefault="00000000">
      <w:pPr>
        <w:pStyle w:val="2"/>
        <w:spacing w:before="6" w:line="228" w:lineRule="auto"/>
        <w:ind w:right="360"/>
        <w:rPr>
          <w:lang w:eastAsia="zh-CN"/>
        </w:rPr>
      </w:pPr>
      <w:r>
        <w:rPr>
          <w:color w:val="4F4F4F"/>
          <w:lang w:eastAsia="zh-CN"/>
        </w:rPr>
        <w:t>为什么说Mybatis是半自动ORM映射工具？它与全自动的区别在哪里？</w:t>
      </w:r>
    </w:p>
    <w:p w14:paraId="31C83061" w14:textId="77777777" w:rsidR="009849C4" w:rsidRDefault="00000000">
      <w:pPr>
        <w:pStyle w:val="a3"/>
        <w:spacing w:line="228" w:lineRule="auto"/>
        <w:ind w:right="435"/>
        <w:rPr>
          <w:lang w:eastAsia="zh-CN"/>
        </w:rPr>
      </w:pPr>
      <w:r>
        <w:rPr>
          <w:color w:val="4D4D4D"/>
          <w:lang w:eastAsia="zh-CN"/>
        </w:rPr>
        <w:t>Hibernate属于全自动ORM映射工具，使用Hibernate查询关联对象或者关联集合对象时，可以根据对象关系模型直接获取，所以它是全自动的。</w:t>
      </w:r>
    </w:p>
    <w:p w14:paraId="67F4B7BA" w14:textId="77777777" w:rsidR="009849C4" w:rsidRDefault="00000000">
      <w:pPr>
        <w:pStyle w:val="a3"/>
        <w:spacing w:line="228" w:lineRule="auto"/>
        <w:ind w:right="367"/>
        <w:rPr>
          <w:lang w:eastAsia="zh-CN"/>
        </w:rPr>
      </w:pPr>
      <w:r>
        <w:rPr>
          <w:color w:val="4D4D4D"/>
          <w:lang w:eastAsia="zh-CN"/>
        </w:rPr>
        <w:t>而Mybatis在查询关联对象或关联集合对象时，需要手动编写sql来完成，所以， 称之为半自动ORM映射工具。</w:t>
      </w:r>
    </w:p>
    <w:p w14:paraId="32394724" w14:textId="77777777" w:rsidR="009849C4" w:rsidRDefault="00000000">
      <w:pPr>
        <w:pStyle w:val="2"/>
        <w:spacing w:line="652" w:lineRule="exact"/>
        <w:rPr>
          <w:lang w:eastAsia="zh-CN"/>
        </w:rPr>
      </w:pPr>
      <w:r>
        <w:rPr>
          <w:color w:val="4F4F4F"/>
          <w:lang w:eastAsia="zh-CN"/>
        </w:rPr>
        <w:t>传统JDBC开发存在的问题</w:t>
      </w:r>
    </w:p>
    <w:p w14:paraId="5A6B117C" w14:textId="77777777" w:rsidR="009849C4" w:rsidRDefault="00000000">
      <w:pPr>
        <w:spacing w:line="232" w:lineRule="auto"/>
        <w:ind w:left="797" w:right="434" w:firstLine="488"/>
        <w:rPr>
          <w:sz w:val="23"/>
          <w:lang w:eastAsia="zh-CN"/>
        </w:rPr>
      </w:pPr>
      <w:r>
        <w:pict w14:anchorId="0CA70C8C">
          <v:shape id="_x0000_s2088" style="position:absolute;left:0;text-align:left;margin-left:89.85pt;margin-top:8.8pt;width:4.45pt;height:4.45pt;z-index:-251608576;mso-position-horizontal-relative:page;mso-width-relative:page;mso-height-relative:page" coordorigin="1797,176" coordsize="89,89" path="m1841,265r-19,-3l1808,254r-8,-14l1797,221r3,-20l1808,187r14,-8l1841,176r20,3l1875,187r8,14l1886,221r-3,19l1875,254r-14,8l1841,265xe" fillcolor="black" stroked="f">
            <v:path arrowok="t"/>
            <w10:wrap anchorx="page"/>
          </v:shape>
        </w:pict>
      </w:r>
      <w:r>
        <w:rPr>
          <w:spacing w:val="-1"/>
          <w:sz w:val="23"/>
          <w:lang w:eastAsia="zh-CN"/>
        </w:rPr>
        <w:t xml:space="preserve">频繁创建数据库连接对象、释放，容易造成系统资源浪费，影响系统性能。可以  </w:t>
      </w:r>
      <w:r>
        <w:rPr>
          <w:w w:val="105"/>
          <w:sz w:val="23"/>
          <w:lang w:eastAsia="zh-CN"/>
        </w:rPr>
        <w:t>使用连接池解决这个问题。但是使用jdbc需要自己实现连接池。</w:t>
      </w:r>
    </w:p>
    <w:p w14:paraId="588AA0FB" w14:textId="77777777" w:rsidR="009849C4" w:rsidRDefault="009849C4">
      <w:pPr>
        <w:spacing w:line="232" w:lineRule="auto"/>
        <w:rPr>
          <w:sz w:val="23"/>
          <w:lang w:eastAsia="zh-CN"/>
        </w:rPr>
        <w:sectPr w:rsidR="009849C4">
          <w:pgSz w:w="11920" w:h="16840"/>
          <w:pgMar w:top="1000" w:right="880" w:bottom="280" w:left="1000" w:header="720" w:footer="720" w:gutter="0"/>
          <w:cols w:space="720"/>
        </w:sectPr>
      </w:pPr>
    </w:p>
    <w:p w14:paraId="594E9C57" w14:textId="77777777" w:rsidR="009849C4" w:rsidRDefault="00000000">
      <w:pPr>
        <w:spacing w:before="40" w:line="232" w:lineRule="auto"/>
        <w:ind w:left="797" w:right="258" w:firstLine="488"/>
        <w:rPr>
          <w:sz w:val="23"/>
          <w:lang w:eastAsia="zh-CN"/>
        </w:rPr>
      </w:pPr>
      <w:r>
        <w:lastRenderedPageBreak/>
        <w:pict w14:anchorId="7F9914AC">
          <v:shape id="_x0000_s2089" style="position:absolute;left:0;text-align:left;margin-left:89.85pt;margin-top:10.8pt;width:4.45pt;height:4.45pt;z-index:-251607552;mso-position-horizontal-relative:page;mso-width-relative:page;mso-height-relative:page" coordorigin="1797,216" coordsize="89,89" path="m1841,305r-19,-3l1808,294r-8,-14l1797,261r3,-20l1808,227r14,-8l1841,216r20,3l1875,227r8,14l1886,261r-3,19l1875,294r-14,8l1841,305xe" fillcolor="black" stroked="f">
            <v:path arrowok="t"/>
            <w10:wrap anchorx="page"/>
          </v:shape>
        </w:pict>
      </w:r>
      <w:r>
        <w:rPr>
          <w:sz w:val="23"/>
          <w:lang w:eastAsia="zh-CN"/>
        </w:rPr>
        <w:t>sql语句定义、参数设置、结果集处理存在硬编码。实际项目中sql</w:t>
      </w:r>
      <w:r>
        <w:rPr>
          <w:spacing w:val="-3"/>
          <w:sz w:val="23"/>
          <w:lang w:eastAsia="zh-CN"/>
        </w:rPr>
        <w:t xml:space="preserve">语句变化的可能  </w:t>
      </w:r>
      <w:r>
        <w:rPr>
          <w:w w:val="105"/>
          <w:sz w:val="23"/>
          <w:lang w:eastAsia="zh-CN"/>
        </w:rPr>
        <w:t>性较大，一旦发生变化，需要修改java代码，系统需要重新编译，重新发布。不好维护。</w:t>
      </w:r>
    </w:p>
    <w:p w14:paraId="37D0A9AC" w14:textId="77777777" w:rsidR="009849C4" w:rsidRDefault="00000000">
      <w:pPr>
        <w:spacing w:before="7" w:line="232" w:lineRule="auto"/>
        <w:ind w:left="797" w:right="292" w:firstLine="488"/>
        <w:rPr>
          <w:sz w:val="23"/>
          <w:lang w:eastAsia="zh-CN"/>
        </w:rPr>
      </w:pPr>
      <w:r>
        <w:pict w14:anchorId="2EBB0512">
          <v:shape id="_x0000_s2090" style="position:absolute;left:0;text-align:left;margin-left:89.85pt;margin-top:9.15pt;width:4.45pt;height:4.45pt;z-index:-251606528;mso-position-horizontal-relative:page;mso-width-relative:page;mso-height-relative:page" coordorigin="1797,183" coordsize="89,89" path="m1841,272r-19,-3l1808,261r-8,-14l1797,228r3,-20l1808,194r14,-8l1841,183r20,3l1875,194r8,14l1886,228r-3,19l1875,261r-14,8l1841,272xe" fillcolor="black" stroked="f">
            <v:path arrowok="t"/>
            <w10:wrap anchorx="page"/>
          </v:shape>
        </w:pict>
      </w:r>
      <w:r>
        <w:rPr>
          <w:sz w:val="23"/>
          <w:lang w:eastAsia="zh-CN"/>
        </w:rPr>
        <w:t>使用preparedStatement向占有位符号传参数存在硬编码，因为sql语句的</w:t>
      </w:r>
      <w:r>
        <w:rPr>
          <w:spacing w:val="-4"/>
          <w:sz w:val="23"/>
          <w:lang w:eastAsia="zh-CN"/>
        </w:rPr>
        <w:t xml:space="preserve">where </w:t>
      </w:r>
      <w:r>
        <w:rPr>
          <w:w w:val="105"/>
          <w:sz w:val="23"/>
          <w:lang w:eastAsia="zh-CN"/>
        </w:rPr>
        <w:t>条件不一定，可能多也可能少，修改sql还要修改代码，系统不易维护。</w:t>
      </w:r>
    </w:p>
    <w:p w14:paraId="5B09ECD2" w14:textId="77777777" w:rsidR="009849C4" w:rsidRDefault="00000000">
      <w:pPr>
        <w:spacing w:line="410" w:lineRule="exact"/>
        <w:ind w:left="1285"/>
        <w:rPr>
          <w:sz w:val="23"/>
          <w:lang w:eastAsia="zh-CN"/>
        </w:rPr>
      </w:pPr>
      <w:r>
        <w:pict w14:anchorId="57BE3D4F">
          <v:shape id="_x0000_s2091" style="position:absolute;left:0;text-align:left;margin-left:89.85pt;margin-top:9pt;width:4.45pt;height:4.45pt;z-index:251601408;mso-position-horizontal-relative:page;mso-width-relative:page;mso-height-relative:page" coordorigin="1797,181" coordsize="89,89" path="m1841,269r-19,-3l1808,258r-8,-14l1797,225r3,-20l1808,192r14,-9l1841,181r20,2l1875,192r8,13l1886,225r-3,19l1875,258r-14,8l1841,269xe" fillcolor="black" stroked="f">
            <v:path arrowok="t"/>
            <w10:wrap anchorx="page"/>
          </v:shape>
        </w:pict>
      </w:r>
      <w:r>
        <w:rPr>
          <w:w w:val="105"/>
          <w:sz w:val="23"/>
          <w:lang w:eastAsia="zh-CN"/>
        </w:rPr>
        <w:t>结果集处理存在重复代码，处理麻烦。如果可以映射成Java对象会比较方便。</w:t>
      </w:r>
    </w:p>
    <w:p w14:paraId="26CF1D1E" w14:textId="77777777" w:rsidR="009849C4" w:rsidRDefault="00000000">
      <w:pPr>
        <w:pStyle w:val="2"/>
        <w:spacing w:before="15" w:line="228" w:lineRule="auto"/>
        <w:ind w:right="326"/>
        <w:rPr>
          <w:lang w:eastAsia="zh-CN"/>
        </w:rPr>
      </w:pPr>
      <w:r>
        <w:rPr>
          <w:color w:val="4F4F4F"/>
          <w:lang w:eastAsia="zh-CN"/>
        </w:rPr>
        <w:t>JDBC编程有哪些不足之处，MyBatis是如何解决这些问题的？</w:t>
      </w:r>
    </w:p>
    <w:p w14:paraId="729CBFCB" w14:textId="77777777" w:rsidR="009849C4" w:rsidRDefault="00000000">
      <w:pPr>
        <w:pStyle w:val="a3"/>
        <w:spacing w:line="228" w:lineRule="auto"/>
        <w:ind w:right="253"/>
        <w:rPr>
          <w:lang w:eastAsia="zh-CN"/>
        </w:rPr>
      </w:pPr>
      <w:r>
        <w:rPr>
          <w:color w:val="4D4D4D"/>
          <w:lang w:eastAsia="zh-CN"/>
        </w:rPr>
        <w:t>1、数据库链接创建、释放频繁造成系统资源浪费从而影响系统性能，如果使用数据库连接池可解决此问题。</w:t>
      </w:r>
    </w:p>
    <w:p w14:paraId="0276BBEC" w14:textId="77777777" w:rsidR="009849C4" w:rsidRDefault="00000000">
      <w:pPr>
        <w:pStyle w:val="a3"/>
        <w:spacing w:line="228" w:lineRule="auto"/>
        <w:ind w:right="372"/>
        <w:jc w:val="both"/>
        <w:rPr>
          <w:lang w:eastAsia="zh-CN"/>
        </w:rPr>
      </w:pPr>
      <w:r>
        <w:rPr>
          <w:color w:val="4D4D4D"/>
          <w:lang w:eastAsia="zh-CN"/>
        </w:rPr>
        <w:t>解决：在mybatis-config.xml中配置数据链接池，使用连接池管理数据库连接。2、Sql语句写在代码中造成代码不易维护，实际应用sql变化的可能较大，sql变动需要改变java代码。</w:t>
      </w:r>
    </w:p>
    <w:p w14:paraId="2013F2E0" w14:textId="77777777" w:rsidR="009849C4" w:rsidRDefault="00000000">
      <w:pPr>
        <w:pStyle w:val="a3"/>
        <w:spacing w:line="466" w:lineRule="exact"/>
        <w:rPr>
          <w:lang w:eastAsia="zh-CN"/>
        </w:rPr>
      </w:pPr>
      <w:r>
        <w:rPr>
          <w:color w:val="4D4D4D"/>
          <w:lang w:eastAsia="zh-CN"/>
        </w:rPr>
        <w:t>解决：将Sql语句配置在XXXXmapper.xml文件中与java代码分离。</w:t>
      </w:r>
    </w:p>
    <w:p w14:paraId="38594050" w14:textId="77777777" w:rsidR="009849C4" w:rsidRDefault="00000000">
      <w:pPr>
        <w:pStyle w:val="a3"/>
        <w:spacing w:line="228" w:lineRule="auto"/>
        <w:ind w:right="346"/>
        <w:rPr>
          <w:lang w:eastAsia="zh-CN"/>
        </w:rPr>
      </w:pPr>
      <w:r>
        <w:rPr>
          <w:color w:val="4D4D4D"/>
          <w:lang w:eastAsia="zh-CN"/>
        </w:rPr>
        <w:t>3、向sql语句传参数麻烦，因为sql语句的where条件不一定，可能多也可能少， 占位符需要和参数一一对应。</w:t>
      </w:r>
    </w:p>
    <w:p w14:paraId="53050BBD" w14:textId="77777777" w:rsidR="009849C4" w:rsidRDefault="00000000">
      <w:pPr>
        <w:pStyle w:val="a3"/>
        <w:spacing w:line="466" w:lineRule="exact"/>
        <w:rPr>
          <w:lang w:eastAsia="zh-CN"/>
        </w:rPr>
      </w:pPr>
      <w:r>
        <w:rPr>
          <w:color w:val="4D4D4D"/>
          <w:lang w:eastAsia="zh-CN"/>
        </w:rPr>
        <w:t>解决： Mybatis自动将java对象映射至sql语句。</w:t>
      </w:r>
    </w:p>
    <w:p w14:paraId="03A020DD" w14:textId="77777777" w:rsidR="009849C4" w:rsidRDefault="00000000">
      <w:pPr>
        <w:pStyle w:val="a3"/>
        <w:spacing w:before="5" w:line="228" w:lineRule="auto"/>
        <w:ind w:right="425"/>
        <w:rPr>
          <w:lang w:eastAsia="zh-CN"/>
        </w:rPr>
      </w:pPr>
      <w:r>
        <w:rPr>
          <w:color w:val="4D4D4D"/>
          <w:lang w:eastAsia="zh-CN"/>
        </w:rPr>
        <w:t>4、对结果集解析麻烦，sql变化导致解析代码变化，且解析前需要遍历，如果能将数据库记录封装成pojo对象解析比较方便。</w:t>
      </w:r>
    </w:p>
    <w:p w14:paraId="3119718A" w14:textId="77777777" w:rsidR="009849C4" w:rsidRDefault="00000000">
      <w:pPr>
        <w:pStyle w:val="a3"/>
        <w:spacing w:line="467" w:lineRule="exact"/>
        <w:rPr>
          <w:lang w:eastAsia="zh-CN"/>
        </w:rPr>
      </w:pPr>
      <w:r>
        <w:rPr>
          <w:color w:val="4D4D4D"/>
          <w:lang w:eastAsia="zh-CN"/>
        </w:rPr>
        <w:t>解决：Mybatis自动将sql执行结果映射至java对象。</w:t>
      </w:r>
    </w:p>
    <w:p w14:paraId="382577E7" w14:textId="77777777" w:rsidR="009849C4" w:rsidRDefault="00000000">
      <w:pPr>
        <w:pStyle w:val="2"/>
        <w:spacing w:line="653" w:lineRule="exact"/>
        <w:rPr>
          <w:lang w:eastAsia="zh-CN"/>
        </w:rPr>
      </w:pPr>
      <w:r>
        <w:rPr>
          <w:color w:val="4F4F4F"/>
          <w:lang w:eastAsia="zh-CN"/>
        </w:rPr>
        <w:t>Mybatis优缺点</w:t>
      </w:r>
    </w:p>
    <w:p w14:paraId="1075984F" w14:textId="77777777" w:rsidR="009849C4" w:rsidRDefault="00000000">
      <w:pPr>
        <w:pStyle w:val="3"/>
        <w:rPr>
          <w:lang w:eastAsia="zh-CN"/>
        </w:rPr>
      </w:pPr>
      <w:r>
        <w:rPr>
          <w:color w:val="4D4D4D"/>
          <w:lang w:eastAsia="zh-CN"/>
        </w:rPr>
        <w:t>优点</w:t>
      </w:r>
    </w:p>
    <w:p w14:paraId="0A60DBCE" w14:textId="77777777" w:rsidR="009849C4" w:rsidRDefault="00000000">
      <w:pPr>
        <w:pStyle w:val="a3"/>
        <w:spacing w:line="477" w:lineRule="exact"/>
        <w:rPr>
          <w:lang w:eastAsia="zh-CN"/>
        </w:rPr>
      </w:pPr>
      <w:r>
        <w:rPr>
          <w:color w:val="4D4D4D"/>
          <w:lang w:eastAsia="zh-CN"/>
        </w:rPr>
        <w:t>与传统的数据库访问技术相比，ORM有以下优点：</w:t>
      </w:r>
    </w:p>
    <w:p w14:paraId="40DD1DCA" w14:textId="77777777" w:rsidR="009849C4" w:rsidRDefault="00000000">
      <w:pPr>
        <w:spacing w:before="1" w:line="232" w:lineRule="auto"/>
        <w:ind w:left="797" w:right="317" w:firstLine="488"/>
        <w:rPr>
          <w:sz w:val="23"/>
          <w:lang w:eastAsia="zh-CN"/>
        </w:rPr>
      </w:pPr>
      <w:r>
        <w:pict w14:anchorId="3842DB43">
          <v:shape id="_x0000_s2092" style="position:absolute;left:0;text-align:left;margin-left:89.85pt;margin-top:8.85pt;width:4.45pt;height:4.45pt;z-index:-251605504;mso-position-horizontal-relative:page;mso-width-relative:page;mso-height-relative:page" coordorigin="1797,177" coordsize="89,89" path="m1841,266r-19,-3l1808,255r-8,-14l1797,222r3,-20l1808,188r14,-8l1841,177r20,3l1875,188r8,14l1886,222r-3,19l1875,255r-14,8l1841,266xe" fillcolor="black" stroked="f">
            <v:path arrowok="t"/>
            <w10:wrap anchorx="page"/>
          </v:shape>
        </w:pict>
      </w:r>
      <w:r>
        <w:rPr>
          <w:sz w:val="23"/>
          <w:lang w:eastAsia="zh-CN"/>
        </w:rPr>
        <w:t>基于SQL语句编程，相当灵活，不会对应用程序或者数据库的现有设计造成任何   影响，SQL写在XML里，解除sql与程序代码的耦合，便于统一管理；提供XML</w:t>
      </w:r>
      <w:r>
        <w:rPr>
          <w:spacing w:val="-7"/>
          <w:sz w:val="23"/>
          <w:lang w:eastAsia="zh-CN"/>
        </w:rPr>
        <w:t xml:space="preserve">标签，  </w:t>
      </w:r>
      <w:r>
        <w:rPr>
          <w:w w:val="105"/>
          <w:sz w:val="23"/>
          <w:lang w:eastAsia="zh-CN"/>
        </w:rPr>
        <w:t>支持编写动态SQL语句，并可重用</w:t>
      </w:r>
    </w:p>
    <w:p w14:paraId="7DCCB1CF" w14:textId="77777777" w:rsidR="009849C4" w:rsidRDefault="00000000">
      <w:pPr>
        <w:spacing w:before="6" w:line="232" w:lineRule="auto"/>
        <w:ind w:left="797" w:right="440" w:firstLine="488"/>
        <w:rPr>
          <w:sz w:val="23"/>
          <w:lang w:eastAsia="zh-CN"/>
        </w:rPr>
      </w:pPr>
      <w:r>
        <w:pict w14:anchorId="77E271D4">
          <v:shape id="_x0000_s2093" style="position:absolute;left:0;text-align:left;margin-left:89.85pt;margin-top:9.1pt;width:4.45pt;height:4.45pt;z-index:-251604480;mso-position-horizontal-relative:page;mso-width-relative:page;mso-height-relative:page" coordorigin="1797,182" coordsize="89,89" path="m1841,271r-19,-3l1808,260r-8,-14l1797,227r3,-20l1808,193r14,-8l1841,182r20,3l1875,193r8,14l1886,227r-3,19l1875,260r-14,8l1841,271xe" fillcolor="black" stroked="f">
            <v:path arrowok="t"/>
            <w10:wrap anchorx="page"/>
          </v:shape>
        </w:pict>
      </w:r>
      <w:r>
        <w:rPr>
          <w:sz w:val="23"/>
          <w:lang w:eastAsia="zh-CN"/>
        </w:rPr>
        <w:t>与JDBC相比，减少了50%以上的代码量，消除了JDBC</w:t>
      </w:r>
      <w:r>
        <w:rPr>
          <w:spacing w:val="-2"/>
          <w:sz w:val="23"/>
          <w:lang w:eastAsia="zh-CN"/>
        </w:rPr>
        <w:t xml:space="preserve">大量冗余的代码，不需要  </w:t>
      </w:r>
      <w:r>
        <w:rPr>
          <w:w w:val="105"/>
          <w:sz w:val="23"/>
          <w:lang w:eastAsia="zh-CN"/>
        </w:rPr>
        <w:t>手动开关连接</w:t>
      </w:r>
    </w:p>
    <w:p w14:paraId="30CE53D4" w14:textId="77777777" w:rsidR="009849C4" w:rsidRDefault="00000000">
      <w:pPr>
        <w:spacing w:before="5" w:line="232" w:lineRule="auto"/>
        <w:ind w:left="797" w:right="268" w:firstLine="488"/>
        <w:rPr>
          <w:sz w:val="23"/>
          <w:lang w:eastAsia="zh-CN"/>
        </w:rPr>
      </w:pPr>
      <w:r>
        <w:pict w14:anchorId="4535BFB6">
          <v:shape id="_x0000_s2094" style="position:absolute;left:0;text-align:left;margin-left:89.85pt;margin-top:9.05pt;width:4.45pt;height:4.45pt;z-index:-251603456;mso-position-horizontal-relative:page;mso-width-relative:page;mso-height-relative:page" coordorigin="1797,181" coordsize="89,89" path="m1841,270r-19,-3l1808,259r-8,-14l1797,226r3,-20l1808,192r14,-8l1841,181r20,3l1875,192r8,14l1886,226r-3,19l1875,259r-14,8l1841,270xe" fillcolor="black" stroked="f">
            <v:path arrowok="t"/>
            <w10:wrap anchorx="page"/>
          </v:shape>
        </w:pict>
      </w:r>
      <w:r>
        <w:rPr>
          <w:sz w:val="23"/>
          <w:lang w:eastAsia="zh-CN"/>
        </w:rPr>
        <w:t>很好的与各种数据库兼容（因为MyBatis使用JDBC来连接数据库，所以只要</w:t>
      </w:r>
      <w:r>
        <w:rPr>
          <w:spacing w:val="-5"/>
          <w:sz w:val="23"/>
          <w:lang w:eastAsia="zh-CN"/>
        </w:rPr>
        <w:t xml:space="preserve">JDBC </w:t>
      </w:r>
      <w:r>
        <w:rPr>
          <w:w w:val="105"/>
          <w:sz w:val="23"/>
          <w:lang w:eastAsia="zh-CN"/>
        </w:rPr>
        <w:t>支持的数据库MyBatis都支持）</w:t>
      </w:r>
    </w:p>
    <w:p w14:paraId="7672A8C8" w14:textId="77777777" w:rsidR="009849C4" w:rsidRDefault="00000000">
      <w:pPr>
        <w:spacing w:before="4" w:line="232" w:lineRule="auto"/>
        <w:ind w:left="797" w:right="565" w:firstLine="488"/>
        <w:rPr>
          <w:sz w:val="23"/>
          <w:lang w:eastAsia="zh-CN"/>
        </w:rPr>
      </w:pPr>
      <w:r>
        <w:pict w14:anchorId="3A087FF6">
          <v:shape id="_x0000_s2095" style="position:absolute;left:0;text-align:left;margin-left:89.85pt;margin-top:9pt;width:4.45pt;height:4.45pt;z-index:-251602432;mso-position-horizontal-relative:page;mso-width-relative:page;mso-height-relative:page" coordorigin="1797,180" coordsize="89,89" path="m1841,269r-19,-3l1808,258r-8,-14l1797,225r3,-20l1808,191r14,-8l1841,180r20,3l1875,191r8,14l1886,225r-3,19l1875,258r-14,8l1841,269xe" fillcolor="black" stroked="f">
            <v:path arrowok="t"/>
            <w10:wrap anchorx="page"/>
          </v:shape>
        </w:pict>
      </w:r>
      <w:r>
        <w:rPr>
          <w:sz w:val="23"/>
          <w:lang w:eastAsia="zh-CN"/>
        </w:rPr>
        <w:t>提供映射标签，支持对象与数据库的ORM</w:t>
      </w:r>
      <w:r>
        <w:rPr>
          <w:spacing w:val="-2"/>
          <w:sz w:val="23"/>
          <w:lang w:eastAsia="zh-CN"/>
        </w:rPr>
        <w:t xml:space="preserve">字段关系映射；提供对象关系映射标 </w:t>
      </w:r>
      <w:r>
        <w:rPr>
          <w:w w:val="105"/>
          <w:sz w:val="23"/>
          <w:lang w:eastAsia="zh-CN"/>
        </w:rPr>
        <w:t>签，支持对象关系组件维护</w:t>
      </w:r>
    </w:p>
    <w:p w14:paraId="27C1E669" w14:textId="77777777" w:rsidR="009849C4" w:rsidRDefault="009849C4">
      <w:pPr>
        <w:spacing w:line="232" w:lineRule="auto"/>
        <w:rPr>
          <w:sz w:val="23"/>
          <w:lang w:eastAsia="zh-CN"/>
        </w:rPr>
        <w:sectPr w:rsidR="009849C4">
          <w:pgSz w:w="11920" w:h="16840"/>
          <w:pgMar w:top="960" w:right="880" w:bottom="280" w:left="1000" w:header="720" w:footer="720" w:gutter="0"/>
          <w:cols w:space="720"/>
        </w:sectPr>
      </w:pPr>
    </w:p>
    <w:p w14:paraId="54B11765" w14:textId="77777777" w:rsidR="009849C4" w:rsidRDefault="00000000">
      <w:pPr>
        <w:spacing w:before="31" w:line="414" w:lineRule="exact"/>
        <w:ind w:left="1285"/>
        <w:rPr>
          <w:sz w:val="23"/>
          <w:lang w:eastAsia="zh-CN"/>
        </w:rPr>
      </w:pPr>
      <w:r>
        <w:lastRenderedPageBreak/>
        <w:pict w14:anchorId="7321C7D9">
          <v:shape id="_x0000_s2096" style="position:absolute;left:0;text-align:left;margin-left:89.85pt;margin-top:10.8pt;width:4.45pt;height:4.45pt;z-index:251602432;mso-position-horizontal-relative:page;mso-width-relative:page;mso-height-relative:page" coordorigin="1797,216" coordsize="89,89" path="m1841,305r-19,-3l1808,294r-8,-14l1797,261r3,-20l1808,228r14,-9l1841,216r20,3l1875,228r8,13l1886,261r-3,19l1875,294r-14,8l1841,305xe" fillcolor="black" stroked="f">
            <v:path arrowok="t"/>
            <w10:wrap anchorx="page"/>
          </v:shape>
        </w:pict>
      </w:r>
      <w:r>
        <w:rPr>
          <w:w w:val="105"/>
          <w:sz w:val="23"/>
          <w:lang w:eastAsia="zh-CN"/>
        </w:rPr>
        <w:t>能够与Spring很好的集成</w:t>
      </w:r>
    </w:p>
    <w:p w14:paraId="28DB61F2" w14:textId="77777777" w:rsidR="009849C4" w:rsidRDefault="00000000">
      <w:pPr>
        <w:pStyle w:val="3"/>
        <w:spacing w:line="480" w:lineRule="exact"/>
        <w:rPr>
          <w:lang w:eastAsia="zh-CN"/>
        </w:rPr>
      </w:pPr>
      <w:r>
        <w:rPr>
          <w:color w:val="4D4D4D"/>
          <w:lang w:eastAsia="zh-CN"/>
        </w:rPr>
        <w:t>缺点</w:t>
      </w:r>
    </w:p>
    <w:p w14:paraId="03495C1B" w14:textId="77777777" w:rsidR="009849C4" w:rsidRDefault="00000000">
      <w:pPr>
        <w:spacing w:before="1" w:line="232" w:lineRule="auto"/>
        <w:ind w:left="797" w:right="241" w:firstLine="488"/>
        <w:rPr>
          <w:sz w:val="23"/>
          <w:lang w:eastAsia="zh-CN"/>
        </w:rPr>
      </w:pPr>
      <w:r>
        <w:pict w14:anchorId="71FCB49C">
          <v:shape id="_x0000_s2097" style="position:absolute;left:0;text-align:left;margin-left:89.85pt;margin-top:8.85pt;width:4.45pt;height:4.45pt;z-index:-251601408;mso-position-horizontal-relative:page;mso-width-relative:page;mso-height-relative:page" coordorigin="1797,177" coordsize="89,89" path="m1841,266r-19,-3l1808,255r-8,-14l1797,222r3,-20l1808,188r14,-8l1841,177r20,3l1875,188r8,14l1886,222r-3,19l1875,255r-14,8l1841,266xe" fillcolor="black" stroked="f">
            <v:path arrowok="t"/>
            <w10:wrap anchorx="page"/>
          </v:shape>
        </w:pict>
      </w:r>
      <w:r>
        <w:rPr>
          <w:sz w:val="23"/>
          <w:lang w:eastAsia="zh-CN"/>
        </w:rPr>
        <w:t>SQL语句的编写工作量较大，尤其当字段多、关联表多时，对开发人员编写SQL</w:t>
      </w:r>
      <w:r>
        <w:rPr>
          <w:spacing w:val="-17"/>
          <w:sz w:val="23"/>
          <w:lang w:eastAsia="zh-CN"/>
        </w:rPr>
        <w:t xml:space="preserve">语  </w:t>
      </w:r>
      <w:r>
        <w:rPr>
          <w:w w:val="105"/>
          <w:sz w:val="23"/>
          <w:lang w:eastAsia="zh-CN"/>
        </w:rPr>
        <w:t>句的功底有一定要求</w:t>
      </w:r>
    </w:p>
    <w:p w14:paraId="305F2D75" w14:textId="77777777" w:rsidR="009849C4" w:rsidRDefault="00000000">
      <w:pPr>
        <w:spacing w:line="419" w:lineRule="exact"/>
        <w:ind w:left="1285"/>
        <w:rPr>
          <w:sz w:val="23"/>
          <w:lang w:eastAsia="zh-CN"/>
        </w:rPr>
      </w:pPr>
      <w:r>
        <w:pict w14:anchorId="06A9AA5A">
          <v:shape id="_x0000_s2098" style="position:absolute;left:0;text-align:left;margin-left:89.85pt;margin-top:9pt;width:4.45pt;height:4.45pt;z-index:251603456;mso-position-horizontal-relative:page;mso-width-relative:page;mso-height-relative:page" coordorigin="1797,181" coordsize="89,89" path="m1841,269r-19,-3l1808,258r-8,-14l1797,225r3,-20l1808,192r14,-9l1841,181r20,2l1875,192r8,13l1886,225r-3,19l1875,258r-14,8l1841,269xe" fillcolor="black" stroked="f">
            <v:path arrowok="t"/>
            <w10:wrap anchorx="page"/>
          </v:shape>
        </w:pict>
      </w:r>
      <w:r>
        <w:rPr>
          <w:w w:val="105"/>
          <w:sz w:val="23"/>
          <w:lang w:eastAsia="zh-CN"/>
        </w:rPr>
        <w:t>SQL语句依赖于数据库，导致数据库移植性差，不能随意更换数据库</w:t>
      </w:r>
    </w:p>
    <w:p w14:paraId="4E5FBD71" w14:textId="77777777" w:rsidR="009849C4" w:rsidRDefault="00000000">
      <w:pPr>
        <w:pStyle w:val="2"/>
        <w:spacing w:line="652" w:lineRule="exact"/>
        <w:rPr>
          <w:lang w:eastAsia="zh-CN"/>
        </w:rPr>
      </w:pPr>
      <w:r>
        <w:rPr>
          <w:color w:val="4F4F4F"/>
          <w:lang w:eastAsia="zh-CN"/>
        </w:rPr>
        <w:t>MyBatis框架适用场景</w:t>
      </w:r>
    </w:p>
    <w:p w14:paraId="49F38406" w14:textId="77777777" w:rsidR="009849C4" w:rsidRDefault="00000000">
      <w:pPr>
        <w:spacing w:line="406" w:lineRule="exact"/>
        <w:ind w:left="1285"/>
        <w:rPr>
          <w:sz w:val="23"/>
          <w:lang w:eastAsia="zh-CN"/>
        </w:rPr>
      </w:pPr>
      <w:r>
        <w:pict w14:anchorId="35F904E7">
          <v:shape id="_x0000_s2099" style="position:absolute;left:0;text-align:left;margin-left:89.85pt;margin-top:8.65pt;width:4.45pt;height:4.45pt;z-index:251604480;mso-position-horizontal-relative:page;mso-width-relative:page;mso-height-relative:page" coordorigin="1797,173" coordsize="89,89" path="m1841,262r-19,-3l1808,251r-8,-14l1797,217r3,-19l1808,184r14,-8l1841,173r20,3l1875,184r8,14l1886,217r-3,20l1875,251r-14,8l1841,262xe" fillcolor="black" stroked="f">
            <v:path arrowok="t"/>
            <w10:wrap anchorx="page"/>
          </v:shape>
        </w:pict>
      </w:r>
      <w:r>
        <w:rPr>
          <w:w w:val="105"/>
          <w:sz w:val="23"/>
          <w:lang w:eastAsia="zh-CN"/>
        </w:rPr>
        <w:t>MyBatis专注于SQL本身，是一个足够灵活的DAO层解决方案。</w:t>
      </w:r>
    </w:p>
    <w:p w14:paraId="1E1CAA35" w14:textId="77777777" w:rsidR="009849C4" w:rsidRDefault="00000000">
      <w:pPr>
        <w:spacing w:before="3" w:line="232" w:lineRule="auto"/>
        <w:ind w:left="797" w:right="246" w:firstLine="488"/>
        <w:rPr>
          <w:sz w:val="23"/>
          <w:lang w:eastAsia="zh-CN"/>
        </w:rPr>
      </w:pPr>
      <w:r>
        <w:pict w14:anchorId="2D3DF354">
          <v:shape id="_x0000_s2100" style="position:absolute;left:0;text-align:left;margin-left:89.85pt;margin-top:8.95pt;width:4.45pt;height:4.45pt;z-index:-251600384;mso-position-horizontal-relative:page;mso-width-relative:page;mso-height-relative:page" coordorigin="1797,179" coordsize="89,89" path="m1841,268r-19,-3l1808,257r-8,-14l1797,224r3,-20l1808,190r14,-8l1841,179r20,3l1875,190r8,14l1886,224r-3,19l1875,257r-14,8l1841,268xe" fillcolor="black" stroked="f">
            <v:path arrowok="t"/>
            <w10:wrap anchorx="page"/>
          </v:shape>
        </w:pict>
      </w:r>
      <w:r>
        <w:rPr>
          <w:sz w:val="23"/>
          <w:lang w:eastAsia="zh-CN"/>
        </w:rPr>
        <w:t>对性能的要求很高，或者需求变化较多的项目，如互联网项目，MyBatis</w:t>
      </w:r>
      <w:r>
        <w:rPr>
          <w:spacing w:val="-5"/>
          <w:sz w:val="23"/>
          <w:lang w:eastAsia="zh-CN"/>
        </w:rPr>
        <w:t xml:space="preserve">将是不错  </w:t>
      </w:r>
      <w:r>
        <w:rPr>
          <w:w w:val="105"/>
          <w:sz w:val="23"/>
          <w:lang w:eastAsia="zh-CN"/>
        </w:rPr>
        <w:t>的选择。</w:t>
      </w:r>
    </w:p>
    <w:p w14:paraId="4CBA666E" w14:textId="77777777" w:rsidR="009849C4" w:rsidRDefault="00000000">
      <w:pPr>
        <w:pStyle w:val="2"/>
        <w:spacing w:line="653" w:lineRule="exact"/>
        <w:rPr>
          <w:lang w:eastAsia="zh-CN"/>
        </w:rPr>
      </w:pPr>
      <w:r>
        <w:rPr>
          <w:color w:val="4F4F4F"/>
          <w:lang w:eastAsia="zh-CN"/>
        </w:rPr>
        <w:t>Hibernate 和 MyBatis 的区别</w:t>
      </w:r>
    </w:p>
    <w:p w14:paraId="25F86620" w14:textId="77777777" w:rsidR="009849C4" w:rsidRDefault="00000000">
      <w:pPr>
        <w:pStyle w:val="3"/>
        <w:rPr>
          <w:lang w:eastAsia="zh-CN"/>
        </w:rPr>
      </w:pPr>
      <w:r>
        <w:rPr>
          <w:color w:val="4D4D4D"/>
          <w:lang w:eastAsia="zh-CN"/>
        </w:rPr>
        <w:t>相同点</w:t>
      </w:r>
    </w:p>
    <w:p w14:paraId="45729D23" w14:textId="77777777" w:rsidR="009849C4" w:rsidRDefault="00000000">
      <w:pPr>
        <w:pStyle w:val="a3"/>
        <w:spacing w:before="6" w:line="228" w:lineRule="auto"/>
        <w:ind w:right="2348"/>
        <w:rPr>
          <w:b/>
          <w:lang w:eastAsia="zh-CN"/>
        </w:rPr>
      </w:pPr>
      <w:r>
        <w:rPr>
          <w:color w:val="4D4D4D"/>
          <w:lang w:eastAsia="zh-CN"/>
        </w:rPr>
        <w:t>都是对jdbc的封装，都是持久层的框架，都用于dao</w:t>
      </w:r>
      <w:r>
        <w:rPr>
          <w:color w:val="4D4D4D"/>
          <w:spacing w:val="-4"/>
          <w:lang w:eastAsia="zh-CN"/>
        </w:rPr>
        <w:t>层的开发。</w:t>
      </w:r>
      <w:r>
        <w:rPr>
          <w:b/>
          <w:color w:val="4D4D4D"/>
          <w:lang w:eastAsia="zh-CN"/>
        </w:rPr>
        <w:t>不同点</w:t>
      </w:r>
    </w:p>
    <w:p w14:paraId="59031471" w14:textId="77777777" w:rsidR="009849C4" w:rsidRDefault="00000000">
      <w:pPr>
        <w:pStyle w:val="a3"/>
        <w:spacing w:line="479" w:lineRule="exact"/>
        <w:rPr>
          <w:lang w:eastAsia="zh-CN"/>
        </w:rPr>
      </w:pPr>
      <w:r>
        <w:rPr>
          <w:color w:val="4D4D4D"/>
          <w:lang w:eastAsia="zh-CN"/>
        </w:rPr>
        <w:t>映射关系</w:t>
      </w:r>
    </w:p>
    <w:p w14:paraId="66340CE3" w14:textId="77777777" w:rsidR="009849C4" w:rsidRDefault="00000000">
      <w:pPr>
        <w:spacing w:line="232" w:lineRule="auto"/>
        <w:ind w:left="797" w:right="557" w:firstLine="488"/>
        <w:rPr>
          <w:sz w:val="23"/>
          <w:lang w:eastAsia="zh-CN"/>
        </w:rPr>
      </w:pPr>
      <w:r>
        <w:pict w14:anchorId="3CAC9616">
          <v:shape id="_x0000_s2101" style="position:absolute;left:0;text-align:left;margin-left:89.85pt;margin-top:8.8pt;width:4.45pt;height:4.45pt;z-index:-251599360;mso-position-horizontal-relative:page;mso-width-relative:page;mso-height-relative:page" coordorigin="1797,176" coordsize="89,89" path="m1841,265r-19,-3l1808,254r-8,-14l1797,221r3,-20l1808,187r14,-8l1841,176r20,3l1875,187r8,14l1886,221r-3,19l1875,254r-14,8l1841,265xe" fillcolor="black" stroked="f">
            <v:path arrowok="t"/>
            <w10:wrap anchorx="page"/>
          </v:shape>
        </w:pict>
      </w:r>
      <w:r>
        <w:rPr>
          <w:sz w:val="23"/>
          <w:lang w:eastAsia="zh-CN"/>
        </w:rPr>
        <w:t>MyBatis  是一个半自动映射的框架，配置Java对象与sql语句执行结果的对应关</w:t>
      </w:r>
      <w:r>
        <w:rPr>
          <w:w w:val="105"/>
          <w:sz w:val="23"/>
          <w:lang w:eastAsia="zh-CN"/>
        </w:rPr>
        <w:t>系，多表关联关系配置简单</w:t>
      </w:r>
    </w:p>
    <w:p w14:paraId="75DF587F" w14:textId="77777777" w:rsidR="009849C4" w:rsidRDefault="00000000">
      <w:pPr>
        <w:spacing w:line="232" w:lineRule="auto"/>
        <w:ind w:left="797" w:right="420" w:firstLine="488"/>
        <w:rPr>
          <w:sz w:val="23"/>
          <w:lang w:eastAsia="zh-CN"/>
        </w:rPr>
      </w:pPr>
      <w:r>
        <w:pict w14:anchorId="4406A927">
          <v:shape id="_x0000_s2102" style="position:absolute;left:0;text-align:left;margin-left:89.85pt;margin-top:8.8pt;width:4.45pt;height:4.45pt;z-index:-251598336;mso-position-horizontal-relative:page;mso-width-relative:page;mso-height-relative:page" coordorigin="1797,176" coordsize="89,89" path="m1841,265r-19,-3l1808,254r-8,-14l1797,221r3,-20l1808,187r14,-8l1841,176r20,3l1875,187r8,14l1886,221r-3,19l1875,254r-14,8l1841,265xe" fillcolor="black" stroked="f">
            <v:path arrowok="t"/>
            <w10:wrap anchorx="page"/>
          </v:shape>
        </w:pict>
      </w:r>
      <w:r>
        <w:rPr>
          <w:sz w:val="23"/>
          <w:lang w:eastAsia="zh-CN"/>
        </w:rPr>
        <w:t>Hibernate  是一个全表映射的框架，配置Java对象与数据库表的对应关系，多表</w:t>
      </w:r>
      <w:r>
        <w:rPr>
          <w:w w:val="105"/>
          <w:sz w:val="23"/>
          <w:lang w:eastAsia="zh-CN"/>
        </w:rPr>
        <w:t>关联关系配置复杂</w:t>
      </w:r>
    </w:p>
    <w:p w14:paraId="1452FFE4" w14:textId="77777777" w:rsidR="009849C4" w:rsidRDefault="00000000">
      <w:pPr>
        <w:pStyle w:val="a3"/>
        <w:spacing w:line="476" w:lineRule="exact"/>
      </w:pPr>
      <w:r>
        <w:rPr>
          <w:color w:val="4D4D4D"/>
        </w:rPr>
        <w:t>SQL优化和移植性</w:t>
      </w:r>
    </w:p>
    <w:p w14:paraId="4F2F9C21" w14:textId="77777777" w:rsidR="009849C4" w:rsidRDefault="00000000">
      <w:pPr>
        <w:spacing w:line="232" w:lineRule="auto"/>
        <w:ind w:left="797" w:right="358" w:firstLine="488"/>
        <w:rPr>
          <w:sz w:val="23"/>
          <w:lang w:eastAsia="zh-CN"/>
        </w:rPr>
      </w:pPr>
      <w:r>
        <w:pict w14:anchorId="4E940ADE">
          <v:shape id="_x0000_s2103" style="position:absolute;left:0;text-align:left;margin-left:89.85pt;margin-top:8.8pt;width:4.45pt;height:4.45pt;z-index:-251597312;mso-position-horizontal-relative:page;mso-width-relative:page;mso-height-relative:page" coordorigin="1797,176" coordsize="89,89" path="m1841,265r-19,-3l1808,254r-8,-14l1797,221r3,-20l1808,187r14,-8l1841,176r20,3l1875,187r8,14l1886,221r-3,19l1875,254r-14,8l1841,265xe" fillcolor="black" stroked="f">
            <v:path arrowok="t"/>
            <w10:wrap anchorx="page"/>
          </v:shape>
        </w:pict>
      </w:r>
      <w:r>
        <w:rPr>
          <w:w w:val="105"/>
          <w:sz w:val="23"/>
        </w:rPr>
        <w:t>Hibernate</w:t>
      </w:r>
      <w:r>
        <w:rPr>
          <w:spacing w:val="-21"/>
          <w:w w:val="105"/>
          <w:sz w:val="23"/>
        </w:rPr>
        <w:t xml:space="preserve"> 对</w:t>
      </w:r>
      <w:r>
        <w:rPr>
          <w:w w:val="105"/>
          <w:sz w:val="23"/>
        </w:rPr>
        <w:t>SQL语句封装，提供了日志、缓存、级联（</w:t>
      </w:r>
      <w:r>
        <w:rPr>
          <w:spacing w:val="-11"/>
          <w:w w:val="105"/>
          <w:sz w:val="23"/>
        </w:rPr>
        <w:t xml:space="preserve">级联比 </w:t>
      </w:r>
      <w:r>
        <w:rPr>
          <w:w w:val="105"/>
          <w:sz w:val="23"/>
        </w:rPr>
        <w:t>MyBatis</w:t>
      </w:r>
      <w:r>
        <w:rPr>
          <w:spacing w:val="-14"/>
          <w:w w:val="105"/>
          <w:sz w:val="23"/>
        </w:rPr>
        <w:t xml:space="preserve"> 强大</w:t>
      </w:r>
      <w:r>
        <w:rPr>
          <w:spacing w:val="-16"/>
          <w:w w:val="105"/>
          <w:sz w:val="23"/>
        </w:rPr>
        <w:t xml:space="preserve">） </w:t>
      </w:r>
      <w:r>
        <w:rPr>
          <w:spacing w:val="-5"/>
          <w:w w:val="105"/>
          <w:sz w:val="23"/>
        </w:rPr>
        <w:t xml:space="preserve">等特性，此外还提供 </w:t>
      </w:r>
      <w:r>
        <w:rPr>
          <w:w w:val="105"/>
          <w:sz w:val="23"/>
        </w:rPr>
        <w:t>HQL（Hibernate</w:t>
      </w:r>
      <w:r>
        <w:rPr>
          <w:spacing w:val="-45"/>
          <w:w w:val="105"/>
          <w:sz w:val="23"/>
        </w:rPr>
        <w:t xml:space="preserve"> </w:t>
      </w:r>
      <w:r>
        <w:rPr>
          <w:w w:val="105"/>
          <w:sz w:val="23"/>
        </w:rPr>
        <w:t>Query</w:t>
      </w:r>
      <w:r>
        <w:rPr>
          <w:spacing w:val="-45"/>
          <w:w w:val="105"/>
          <w:sz w:val="23"/>
        </w:rPr>
        <w:t xml:space="preserve"> </w:t>
      </w:r>
      <w:r>
        <w:rPr>
          <w:w w:val="105"/>
          <w:sz w:val="23"/>
        </w:rPr>
        <w:t>Language）操作数据库，数据库无关</w:t>
      </w:r>
      <w:r>
        <w:rPr>
          <w:sz w:val="23"/>
        </w:rPr>
        <w:t>性支持好，但会多消耗性能。</w:t>
      </w:r>
      <w:r>
        <w:rPr>
          <w:sz w:val="23"/>
          <w:lang w:eastAsia="zh-CN"/>
        </w:rPr>
        <w:t xml:space="preserve">如果项目需要支持多种数据库，代码开发量少，但SQL   </w:t>
      </w:r>
      <w:r>
        <w:rPr>
          <w:w w:val="105"/>
          <w:sz w:val="23"/>
          <w:lang w:eastAsia="zh-CN"/>
        </w:rPr>
        <w:t>语句优化困难。</w:t>
      </w:r>
    </w:p>
    <w:p w14:paraId="708570B5" w14:textId="77777777" w:rsidR="009849C4" w:rsidRDefault="00000000">
      <w:pPr>
        <w:spacing w:before="5" w:line="232" w:lineRule="auto"/>
        <w:ind w:left="797" w:right="318" w:firstLine="488"/>
        <w:rPr>
          <w:sz w:val="23"/>
          <w:lang w:eastAsia="zh-CN"/>
        </w:rPr>
      </w:pPr>
      <w:r>
        <w:pict w14:anchorId="2071CE5A">
          <v:shape id="_x0000_s2104" style="position:absolute;left:0;text-align:left;margin-left:89.85pt;margin-top:9.05pt;width:4.45pt;height:4.45pt;z-index:-251596288;mso-position-horizontal-relative:page;mso-width-relative:page;mso-height-relative:page" coordorigin="1797,181" coordsize="89,89" path="m1841,270r-19,-3l1808,259r-8,-14l1797,226r3,-20l1808,192r14,-8l1841,181r20,3l1875,192r8,14l1886,226r-3,19l1875,259r-14,8l1841,270xe" fillcolor="black" stroked="f">
            <v:path arrowok="t"/>
            <w10:wrap anchorx="page"/>
          </v:shape>
        </w:pict>
      </w:r>
      <w:r>
        <w:rPr>
          <w:w w:val="105"/>
          <w:sz w:val="23"/>
          <w:lang w:eastAsia="zh-CN"/>
        </w:rPr>
        <w:t>MyBatis</w:t>
      </w:r>
      <w:r>
        <w:rPr>
          <w:spacing w:val="-13"/>
          <w:w w:val="105"/>
          <w:sz w:val="23"/>
          <w:lang w:eastAsia="zh-CN"/>
        </w:rPr>
        <w:t xml:space="preserve"> 需要手动编写 </w:t>
      </w:r>
      <w:r>
        <w:rPr>
          <w:w w:val="105"/>
          <w:sz w:val="23"/>
          <w:lang w:eastAsia="zh-CN"/>
        </w:rPr>
        <w:t>SQL，</w:t>
      </w:r>
      <w:r>
        <w:rPr>
          <w:spacing w:val="-9"/>
          <w:w w:val="105"/>
          <w:sz w:val="23"/>
          <w:lang w:eastAsia="zh-CN"/>
        </w:rPr>
        <w:t xml:space="preserve">支持动态 </w:t>
      </w:r>
      <w:r>
        <w:rPr>
          <w:w w:val="105"/>
          <w:sz w:val="23"/>
          <w:lang w:eastAsia="zh-CN"/>
        </w:rPr>
        <w:t>SQL</w:t>
      </w:r>
      <w:r>
        <w:rPr>
          <w:spacing w:val="-2"/>
          <w:w w:val="105"/>
          <w:sz w:val="23"/>
          <w:lang w:eastAsia="zh-CN"/>
        </w:rPr>
        <w:t>、处理列表、动态生成表名、支持存</w:t>
      </w:r>
      <w:r>
        <w:rPr>
          <w:w w:val="105"/>
          <w:sz w:val="23"/>
          <w:lang w:eastAsia="zh-CN"/>
        </w:rPr>
        <w:t>储过程。开发工作量相对大些。直接使用SQL语句操作数据库，不支持数据库无关</w:t>
      </w:r>
    </w:p>
    <w:p w14:paraId="4A41BDF9" w14:textId="77777777" w:rsidR="009849C4" w:rsidRDefault="00000000">
      <w:pPr>
        <w:spacing w:line="409" w:lineRule="exact"/>
        <w:ind w:left="797"/>
        <w:rPr>
          <w:sz w:val="23"/>
          <w:lang w:eastAsia="zh-CN"/>
        </w:rPr>
      </w:pPr>
      <w:r>
        <w:rPr>
          <w:w w:val="105"/>
          <w:sz w:val="23"/>
          <w:lang w:eastAsia="zh-CN"/>
        </w:rPr>
        <w:t>性，但sql语句优化容易。</w:t>
      </w:r>
    </w:p>
    <w:p w14:paraId="5721DACA" w14:textId="77777777" w:rsidR="009849C4" w:rsidRDefault="00000000">
      <w:pPr>
        <w:pStyle w:val="a3"/>
        <w:spacing w:line="475" w:lineRule="exact"/>
        <w:rPr>
          <w:lang w:eastAsia="zh-CN"/>
        </w:rPr>
      </w:pPr>
      <w:r>
        <w:rPr>
          <w:color w:val="4D4D4D"/>
          <w:lang w:eastAsia="zh-CN"/>
        </w:rPr>
        <w:t>开发难易程度和学习成本</w:t>
      </w:r>
    </w:p>
    <w:p w14:paraId="48D34F59" w14:textId="77777777" w:rsidR="009849C4" w:rsidRDefault="00000000">
      <w:pPr>
        <w:pStyle w:val="a3"/>
        <w:spacing w:before="5" w:line="228" w:lineRule="auto"/>
        <w:ind w:left="797" w:right="259" w:firstLine="551"/>
        <w:rPr>
          <w:lang w:eastAsia="zh-CN"/>
        </w:rPr>
      </w:pPr>
      <w:r>
        <w:pict w14:anchorId="49061528">
          <v:shape id="_x0000_s2105" style="position:absolute;left:0;text-align:left;margin-left:89.85pt;margin-top:10.5pt;width:4.45pt;height:4.45pt;z-index:-251595264;mso-position-horizontal-relative:page;mso-width-relative:page;mso-height-relative:page" coordorigin="1797,211" coordsize="89,89" path="m1841,299r-19,-3l1808,288r-8,-14l1797,255r3,-19l1808,222r14,-9l1841,211r20,2l1875,222r8,14l1886,255r-3,19l1875,288r-14,8l1841,299xe" fillcolor="#4d4d4d" stroked="f">
            <v:path arrowok="t"/>
            <w10:wrap anchorx="page"/>
          </v:shape>
        </w:pict>
      </w:r>
      <w:r>
        <w:rPr>
          <w:color w:val="4D4D4D"/>
          <w:lang w:eastAsia="zh-CN"/>
        </w:rPr>
        <w:t>Hibernate</w:t>
      </w:r>
      <w:r>
        <w:rPr>
          <w:color w:val="4D4D4D"/>
          <w:spacing w:val="-1"/>
          <w:lang w:eastAsia="zh-CN"/>
        </w:rPr>
        <w:t xml:space="preserve"> 是重量级框架，学习使用门槛高，适合于需求相对稳定，中</w:t>
      </w:r>
      <w:r>
        <w:rPr>
          <w:color w:val="4D4D4D"/>
          <w:lang w:eastAsia="zh-CN"/>
        </w:rPr>
        <w:t>小型的项目，比如：办公自动化系统</w:t>
      </w:r>
    </w:p>
    <w:p w14:paraId="6D97EC9C" w14:textId="77777777" w:rsidR="009849C4" w:rsidRDefault="00000000">
      <w:pPr>
        <w:pStyle w:val="a3"/>
        <w:spacing w:line="228" w:lineRule="auto"/>
        <w:ind w:left="797" w:right="245" w:firstLine="551"/>
        <w:rPr>
          <w:lang w:eastAsia="zh-CN"/>
        </w:rPr>
      </w:pPr>
      <w:r>
        <w:pict w14:anchorId="09667DCB">
          <v:shape id="_x0000_s2106" style="position:absolute;left:0;text-align:left;margin-left:89.85pt;margin-top:10.25pt;width:4.45pt;height:4.45pt;z-index:-251594240;mso-position-horizontal-relative:page;mso-width-relative:page;mso-height-relative:page" coordorigin="1797,206" coordsize="89,89" path="m1841,294r-19,-3l1808,283r-8,-14l1797,250r3,-19l1808,217r14,-9l1841,206r20,2l1875,217r8,14l1886,250r-3,19l1875,283r-14,8l1841,294xe" fillcolor="#4d4d4d" stroked="f">
            <v:path arrowok="t"/>
            <w10:wrap anchorx="page"/>
          </v:shape>
        </w:pict>
      </w:r>
      <w:r>
        <w:rPr>
          <w:color w:val="4D4D4D"/>
          <w:lang w:eastAsia="zh-CN"/>
        </w:rPr>
        <w:t>MyBatis</w:t>
      </w:r>
      <w:r>
        <w:rPr>
          <w:color w:val="4D4D4D"/>
          <w:spacing w:val="-1"/>
          <w:lang w:eastAsia="zh-CN"/>
        </w:rPr>
        <w:t xml:space="preserve"> 是轻量级框架，学习使用门槛低，适合于需求变化频繁，大型</w:t>
      </w:r>
      <w:r>
        <w:rPr>
          <w:color w:val="4D4D4D"/>
          <w:lang w:eastAsia="zh-CN"/>
        </w:rPr>
        <w:t>的项目，比如：互联网电子商务系统</w:t>
      </w:r>
    </w:p>
    <w:p w14:paraId="785D105C" w14:textId="77777777" w:rsidR="009849C4" w:rsidRDefault="00000000">
      <w:pPr>
        <w:pStyle w:val="3"/>
        <w:spacing w:line="479" w:lineRule="exact"/>
        <w:rPr>
          <w:lang w:eastAsia="zh-CN"/>
        </w:rPr>
      </w:pPr>
      <w:r>
        <w:rPr>
          <w:color w:val="4D4D4D"/>
          <w:lang w:eastAsia="zh-CN"/>
        </w:rPr>
        <w:t>总结</w:t>
      </w:r>
    </w:p>
    <w:p w14:paraId="254984A5" w14:textId="77777777" w:rsidR="009849C4" w:rsidRDefault="009849C4">
      <w:pPr>
        <w:spacing w:line="479" w:lineRule="exact"/>
        <w:rPr>
          <w:lang w:eastAsia="zh-CN"/>
        </w:rPr>
        <w:sectPr w:rsidR="009849C4">
          <w:pgSz w:w="11920" w:h="16840"/>
          <w:pgMar w:top="960" w:right="880" w:bottom="280" w:left="1000" w:header="720" w:footer="720" w:gutter="0"/>
          <w:cols w:space="720"/>
        </w:sectPr>
      </w:pPr>
    </w:p>
    <w:p w14:paraId="10728516" w14:textId="77777777" w:rsidR="009849C4" w:rsidRDefault="00000000">
      <w:pPr>
        <w:pStyle w:val="a3"/>
        <w:spacing w:before="21" w:line="228" w:lineRule="auto"/>
        <w:ind w:right="676"/>
        <w:rPr>
          <w:lang w:eastAsia="zh-CN"/>
        </w:rPr>
      </w:pPr>
      <w:r>
        <w:rPr>
          <w:color w:val="4D4D4D"/>
          <w:lang w:eastAsia="zh-CN"/>
        </w:rPr>
        <w:lastRenderedPageBreak/>
        <w:t>MyBatis 是一个小巧、方便、高效、简单、直接、半自动化的持久层框架， Hibernate 是一个强大、方便、高效、复杂、间接、全自动化的持久层框架。</w:t>
      </w:r>
    </w:p>
    <w:p w14:paraId="146859FD" w14:textId="77777777" w:rsidR="009849C4" w:rsidRDefault="00000000">
      <w:pPr>
        <w:pStyle w:val="1"/>
      </w:pPr>
      <w:r>
        <w:rPr>
          <w:color w:val="4F4F4F"/>
        </w:rPr>
        <w:t>MyBatis的解析和运行原理</w:t>
      </w:r>
    </w:p>
    <w:p w14:paraId="0250ECD8" w14:textId="77777777" w:rsidR="009849C4" w:rsidRDefault="00000000">
      <w:pPr>
        <w:pStyle w:val="2"/>
        <w:spacing w:line="649" w:lineRule="exact"/>
      </w:pPr>
      <w:r>
        <w:rPr>
          <w:color w:val="4F4F4F"/>
        </w:rPr>
        <w:t>MyBatis编程步骤是什么样的？</w:t>
      </w:r>
    </w:p>
    <w:p w14:paraId="759ADB34" w14:textId="77777777" w:rsidR="009849C4" w:rsidRDefault="00000000">
      <w:pPr>
        <w:pStyle w:val="a3"/>
        <w:spacing w:line="468" w:lineRule="exact"/>
      </w:pPr>
      <w:r>
        <w:rPr>
          <w:color w:val="4D4D4D"/>
        </w:rPr>
        <w:t>1、 创建SqlSessionFactory</w:t>
      </w:r>
    </w:p>
    <w:p w14:paraId="50D857B2" w14:textId="77777777" w:rsidR="009849C4" w:rsidRDefault="00000000">
      <w:pPr>
        <w:pStyle w:val="a3"/>
        <w:spacing w:before="5" w:line="228" w:lineRule="auto"/>
        <w:ind w:right="4615"/>
      </w:pPr>
      <w:r>
        <w:rPr>
          <w:color w:val="4D4D4D"/>
        </w:rPr>
        <w:t>2、 通过SqlSessionFactory创建SqlSession 3、 通过sqlsession执行数据库操作</w:t>
      </w:r>
    </w:p>
    <w:p w14:paraId="16A93789" w14:textId="77777777" w:rsidR="009849C4" w:rsidRDefault="00000000">
      <w:pPr>
        <w:pStyle w:val="a3"/>
        <w:spacing w:line="228" w:lineRule="auto"/>
        <w:ind w:right="5597"/>
      </w:pPr>
      <w:r>
        <w:rPr>
          <w:color w:val="4D4D4D"/>
        </w:rPr>
        <w:t>4、 调用session.commit()提交事务5、 调用session.close()关闭会话</w:t>
      </w:r>
    </w:p>
    <w:p w14:paraId="74C43D83" w14:textId="77777777" w:rsidR="009849C4" w:rsidRDefault="00000000">
      <w:pPr>
        <w:pStyle w:val="2"/>
        <w:spacing w:line="648" w:lineRule="exact"/>
        <w:rPr>
          <w:lang w:eastAsia="zh-CN"/>
        </w:rPr>
      </w:pPr>
      <w:r>
        <w:rPr>
          <w:color w:val="4F4F4F"/>
          <w:lang w:eastAsia="zh-CN"/>
        </w:rPr>
        <w:t>请说说MyBatis的工作原理</w:t>
      </w:r>
    </w:p>
    <w:p w14:paraId="2778B404" w14:textId="77777777" w:rsidR="009849C4" w:rsidRDefault="00000000">
      <w:pPr>
        <w:pStyle w:val="a3"/>
        <w:spacing w:after="8" w:line="228" w:lineRule="auto"/>
        <w:ind w:right="750"/>
      </w:pPr>
      <w:r>
        <w:rPr>
          <w:color w:val="4D4D4D"/>
        </w:rPr>
        <w:t>在学习 MyBatis 程序之前，需要了解一下 MyBatis 工作原理，以便于理解程序。MyBatis 的工作原理如下图</w:t>
      </w:r>
    </w:p>
    <w:p w14:paraId="5C9EC6CE" w14:textId="77777777" w:rsidR="009849C4" w:rsidRDefault="00000000">
      <w:pPr>
        <w:pStyle w:val="a3"/>
        <w:ind w:left="1510"/>
        <w:rPr>
          <w:sz w:val="20"/>
        </w:rPr>
      </w:pPr>
      <w:r>
        <w:rPr>
          <w:noProof/>
          <w:sz w:val="20"/>
        </w:rPr>
        <w:drawing>
          <wp:inline distT="0" distB="0" distL="0" distR="0" wp14:anchorId="3BF49B8E" wp14:editId="32006304">
            <wp:extent cx="4222750" cy="4785360"/>
            <wp:effectExtent l="0" t="0" r="0" b="0"/>
            <wp:docPr id="1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jpeg"/>
                    <pic:cNvPicPr>
                      <a:picLocks noChangeAspect="1"/>
                    </pic:cNvPicPr>
                  </pic:nvPicPr>
                  <pic:blipFill>
                    <a:blip r:embed="rId12" cstate="print"/>
                    <a:stretch>
                      <a:fillRect/>
                    </a:stretch>
                  </pic:blipFill>
                  <pic:spPr>
                    <a:xfrm>
                      <a:off x="0" y="0"/>
                      <a:ext cx="4223135" cy="4785836"/>
                    </a:xfrm>
                    <a:prstGeom prst="rect">
                      <a:avLst/>
                    </a:prstGeom>
                  </pic:spPr>
                </pic:pic>
              </a:graphicData>
            </a:graphic>
          </wp:inline>
        </w:drawing>
      </w:r>
    </w:p>
    <w:p w14:paraId="523DC65E" w14:textId="77777777" w:rsidR="009849C4" w:rsidRDefault="00000000">
      <w:pPr>
        <w:spacing w:before="23"/>
        <w:ind w:left="2440" w:right="2558"/>
        <w:jc w:val="center"/>
        <w:rPr>
          <w:sz w:val="17"/>
        </w:rPr>
      </w:pPr>
      <w:r>
        <w:rPr>
          <w:rFonts w:ascii="Arial" w:eastAsia="Arial"/>
          <w:color w:val="585858"/>
          <w:w w:val="105"/>
          <w:sz w:val="17"/>
        </w:rPr>
        <w:t>MyBatis</w:t>
      </w:r>
      <w:r>
        <w:rPr>
          <w:color w:val="585858"/>
          <w:w w:val="105"/>
          <w:sz w:val="17"/>
        </w:rPr>
        <w:t>工作原理</w:t>
      </w:r>
    </w:p>
    <w:p w14:paraId="26EFF5D1" w14:textId="77777777" w:rsidR="009849C4" w:rsidRDefault="009849C4">
      <w:pPr>
        <w:jc w:val="center"/>
        <w:rPr>
          <w:sz w:val="17"/>
        </w:rPr>
        <w:sectPr w:rsidR="009849C4">
          <w:pgSz w:w="11920" w:h="16840"/>
          <w:pgMar w:top="980" w:right="880" w:bottom="280" w:left="1000" w:header="720" w:footer="720" w:gutter="0"/>
          <w:cols w:space="720"/>
        </w:sectPr>
      </w:pPr>
    </w:p>
    <w:p w14:paraId="5EB61B74" w14:textId="77777777" w:rsidR="009849C4" w:rsidRDefault="00000000">
      <w:pPr>
        <w:pStyle w:val="a6"/>
        <w:numPr>
          <w:ilvl w:val="0"/>
          <w:numId w:val="1"/>
        </w:numPr>
        <w:tabs>
          <w:tab w:val="left" w:pos="550"/>
        </w:tabs>
        <w:spacing w:before="21" w:line="228" w:lineRule="auto"/>
        <w:ind w:right="741" w:firstLine="0"/>
        <w:rPr>
          <w:sz w:val="27"/>
        </w:rPr>
      </w:pPr>
      <w:r>
        <w:rPr>
          <w:color w:val="4D4D4D"/>
          <w:spacing w:val="3"/>
          <w:sz w:val="27"/>
        </w:rPr>
        <w:lastRenderedPageBreak/>
        <w:t xml:space="preserve">读取 </w:t>
      </w:r>
      <w:r>
        <w:rPr>
          <w:color w:val="4D4D4D"/>
          <w:sz w:val="27"/>
        </w:rPr>
        <w:t>MyBatis</w:t>
      </w:r>
      <w:r>
        <w:rPr>
          <w:color w:val="4D4D4D"/>
          <w:spacing w:val="1"/>
          <w:sz w:val="27"/>
        </w:rPr>
        <w:t xml:space="preserve"> 配置文件</w:t>
      </w:r>
      <w:r>
        <w:rPr>
          <w:color w:val="4D4D4D"/>
          <w:sz w:val="27"/>
        </w:rPr>
        <w:t>：mybatis-config.xml</w:t>
      </w:r>
      <w:r>
        <w:rPr>
          <w:color w:val="4D4D4D"/>
          <w:spacing w:val="6"/>
          <w:sz w:val="27"/>
        </w:rPr>
        <w:t xml:space="preserve"> 为 </w:t>
      </w:r>
      <w:r>
        <w:rPr>
          <w:color w:val="4D4D4D"/>
          <w:sz w:val="27"/>
        </w:rPr>
        <w:t>MyBatis</w:t>
      </w:r>
      <w:r>
        <w:rPr>
          <w:color w:val="4D4D4D"/>
          <w:spacing w:val="-3"/>
          <w:sz w:val="27"/>
        </w:rPr>
        <w:t xml:space="preserve"> 的全局配置文</w:t>
      </w:r>
      <w:r>
        <w:rPr>
          <w:color w:val="4D4D4D"/>
          <w:sz w:val="27"/>
        </w:rPr>
        <w:t>件，配置了 MyBatis 的运行环境等信息，例如数据库连接信息。</w:t>
      </w:r>
    </w:p>
    <w:p w14:paraId="0B482AC1" w14:textId="77777777" w:rsidR="009849C4" w:rsidRDefault="00000000">
      <w:pPr>
        <w:pStyle w:val="a6"/>
        <w:numPr>
          <w:ilvl w:val="0"/>
          <w:numId w:val="1"/>
        </w:numPr>
        <w:tabs>
          <w:tab w:val="left" w:pos="550"/>
        </w:tabs>
        <w:spacing w:line="228" w:lineRule="auto"/>
        <w:ind w:right="545" w:firstLine="0"/>
        <w:rPr>
          <w:sz w:val="27"/>
        </w:rPr>
      </w:pPr>
      <w:r>
        <w:rPr>
          <w:color w:val="4D4D4D"/>
          <w:spacing w:val="1"/>
          <w:sz w:val="27"/>
        </w:rPr>
        <w:t xml:space="preserve">加载映射文件。映射文件即 </w:t>
      </w:r>
      <w:r>
        <w:rPr>
          <w:color w:val="4D4D4D"/>
          <w:sz w:val="27"/>
        </w:rPr>
        <w:t>SQL 映射文件，该文件中配置了操作数据库的SQL 语句，需要在 MyBatis</w:t>
      </w:r>
      <w:r>
        <w:rPr>
          <w:color w:val="4D4D4D"/>
          <w:spacing w:val="1"/>
          <w:sz w:val="27"/>
        </w:rPr>
        <w:t xml:space="preserve"> 配置文件 </w:t>
      </w:r>
      <w:r>
        <w:rPr>
          <w:color w:val="4D4D4D"/>
          <w:sz w:val="27"/>
        </w:rPr>
        <w:t>mybatis-config.xml 中加载。mybatis- config.xml 文件可以加载多个映射文件，每个文件对应数据库中的一张表。3）构造会话工厂：通过 MyBatis 的环境等配置信息构建会话工厂SqlSessionFactory。</w:t>
      </w:r>
    </w:p>
    <w:p w14:paraId="6A9CDA05" w14:textId="77777777" w:rsidR="009849C4" w:rsidRDefault="00000000">
      <w:pPr>
        <w:pStyle w:val="a6"/>
        <w:numPr>
          <w:ilvl w:val="0"/>
          <w:numId w:val="2"/>
        </w:numPr>
        <w:tabs>
          <w:tab w:val="left" w:pos="550"/>
        </w:tabs>
        <w:spacing w:line="228" w:lineRule="auto"/>
        <w:ind w:right="290" w:firstLine="0"/>
        <w:rPr>
          <w:sz w:val="27"/>
          <w:lang w:eastAsia="zh-CN"/>
        </w:rPr>
      </w:pPr>
      <w:r>
        <w:rPr>
          <w:color w:val="4D4D4D"/>
          <w:spacing w:val="1"/>
          <w:sz w:val="27"/>
          <w:lang w:eastAsia="zh-CN"/>
        </w:rPr>
        <w:t xml:space="preserve">创建会话对象：由会话工厂创建 </w:t>
      </w:r>
      <w:r>
        <w:rPr>
          <w:color w:val="4D4D4D"/>
          <w:sz w:val="27"/>
          <w:lang w:eastAsia="zh-CN"/>
        </w:rPr>
        <w:t>SqlSession</w:t>
      </w:r>
      <w:r>
        <w:rPr>
          <w:color w:val="4D4D4D"/>
          <w:spacing w:val="1"/>
          <w:sz w:val="27"/>
          <w:lang w:eastAsia="zh-CN"/>
        </w:rPr>
        <w:t xml:space="preserve"> 对象，该对象中包含了执行 </w:t>
      </w:r>
      <w:r>
        <w:rPr>
          <w:color w:val="4D4D4D"/>
          <w:spacing w:val="-6"/>
          <w:sz w:val="27"/>
          <w:lang w:eastAsia="zh-CN"/>
        </w:rPr>
        <w:t xml:space="preserve">SQL </w:t>
      </w:r>
      <w:r>
        <w:rPr>
          <w:color w:val="4D4D4D"/>
          <w:sz w:val="27"/>
          <w:lang w:eastAsia="zh-CN"/>
        </w:rPr>
        <w:t>语句的所有方法。</w:t>
      </w:r>
    </w:p>
    <w:p w14:paraId="1E64DC97" w14:textId="77777777" w:rsidR="009849C4" w:rsidRDefault="00000000">
      <w:pPr>
        <w:pStyle w:val="a6"/>
        <w:numPr>
          <w:ilvl w:val="0"/>
          <w:numId w:val="2"/>
        </w:numPr>
        <w:tabs>
          <w:tab w:val="left" w:pos="550"/>
        </w:tabs>
        <w:spacing w:line="228" w:lineRule="auto"/>
        <w:ind w:right="369" w:firstLine="0"/>
        <w:jc w:val="both"/>
        <w:rPr>
          <w:sz w:val="27"/>
        </w:rPr>
      </w:pPr>
      <w:r>
        <w:rPr>
          <w:color w:val="4D4D4D"/>
          <w:sz w:val="27"/>
        </w:rPr>
        <w:t>Executor</w:t>
      </w:r>
      <w:r>
        <w:rPr>
          <w:color w:val="4D4D4D"/>
          <w:spacing w:val="2"/>
          <w:sz w:val="27"/>
        </w:rPr>
        <w:t xml:space="preserve"> 执行器</w:t>
      </w:r>
      <w:r>
        <w:rPr>
          <w:color w:val="4D4D4D"/>
          <w:sz w:val="27"/>
        </w:rPr>
        <w:t>：MyBatis</w:t>
      </w:r>
      <w:r>
        <w:rPr>
          <w:color w:val="4D4D4D"/>
          <w:spacing w:val="1"/>
          <w:sz w:val="27"/>
        </w:rPr>
        <w:t xml:space="preserve"> 底层定义了一个 </w:t>
      </w:r>
      <w:r>
        <w:rPr>
          <w:color w:val="4D4D4D"/>
          <w:sz w:val="27"/>
        </w:rPr>
        <w:t xml:space="preserve">Executor 接口来操作数据库， </w:t>
      </w:r>
      <w:r>
        <w:rPr>
          <w:color w:val="4D4D4D"/>
          <w:spacing w:val="2"/>
          <w:sz w:val="27"/>
        </w:rPr>
        <w:t xml:space="preserve">它将根据 </w:t>
      </w:r>
      <w:r>
        <w:rPr>
          <w:color w:val="4D4D4D"/>
          <w:sz w:val="27"/>
        </w:rPr>
        <w:t>SqlSession 传递的参数动态地生成需要执行的 SQL</w:t>
      </w:r>
      <w:r>
        <w:rPr>
          <w:color w:val="4D4D4D"/>
          <w:spacing w:val="-2"/>
          <w:sz w:val="27"/>
        </w:rPr>
        <w:t xml:space="preserve"> 语句，同时负责查</w:t>
      </w:r>
      <w:r>
        <w:rPr>
          <w:color w:val="4D4D4D"/>
          <w:sz w:val="27"/>
        </w:rPr>
        <w:t>询缓存的维护。</w:t>
      </w:r>
    </w:p>
    <w:p w14:paraId="1E6F607A" w14:textId="77777777" w:rsidR="009849C4" w:rsidRDefault="00000000">
      <w:pPr>
        <w:pStyle w:val="a6"/>
        <w:numPr>
          <w:ilvl w:val="0"/>
          <w:numId w:val="2"/>
        </w:numPr>
        <w:tabs>
          <w:tab w:val="left" w:pos="550"/>
        </w:tabs>
        <w:spacing w:line="228" w:lineRule="auto"/>
        <w:ind w:right="346" w:firstLine="0"/>
        <w:rPr>
          <w:sz w:val="27"/>
        </w:rPr>
      </w:pPr>
      <w:r>
        <w:rPr>
          <w:color w:val="4D4D4D"/>
          <w:sz w:val="27"/>
        </w:rPr>
        <w:t>MappedStatement 对象：在 Executor 接口的执行方法中有一个MappedStatement</w:t>
      </w:r>
      <w:r>
        <w:rPr>
          <w:color w:val="4D4D4D"/>
          <w:spacing w:val="-1"/>
          <w:sz w:val="27"/>
        </w:rPr>
        <w:t xml:space="preserve"> 类型的参数，该参数是对映射信息的封装，用于存储要映射</w:t>
      </w:r>
      <w:r>
        <w:rPr>
          <w:color w:val="4D4D4D"/>
          <w:sz w:val="27"/>
        </w:rPr>
        <w:t>的 SQL 语句的 id、参数等信息。</w:t>
      </w:r>
    </w:p>
    <w:p w14:paraId="31D4F712" w14:textId="77777777" w:rsidR="009849C4" w:rsidRDefault="00000000">
      <w:pPr>
        <w:pStyle w:val="a6"/>
        <w:numPr>
          <w:ilvl w:val="0"/>
          <w:numId w:val="2"/>
        </w:numPr>
        <w:tabs>
          <w:tab w:val="left" w:pos="550"/>
        </w:tabs>
        <w:spacing w:line="228" w:lineRule="auto"/>
        <w:ind w:right="423" w:firstLine="0"/>
        <w:rPr>
          <w:sz w:val="27"/>
        </w:rPr>
      </w:pPr>
      <w:r>
        <w:rPr>
          <w:color w:val="4D4D4D"/>
          <w:spacing w:val="1"/>
          <w:sz w:val="27"/>
          <w:lang w:eastAsia="zh-CN"/>
        </w:rPr>
        <w:t xml:space="preserve">输入参数映射：输入参数类型可以是 </w:t>
      </w:r>
      <w:r>
        <w:rPr>
          <w:color w:val="4D4D4D"/>
          <w:sz w:val="27"/>
          <w:lang w:eastAsia="zh-CN"/>
        </w:rPr>
        <w:t>Map、List</w:t>
      </w:r>
      <w:r>
        <w:rPr>
          <w:color w:val="4D4D4D"/>
          <w:spacing w:val="-2"/>
          <w:sz w:val="27"/>
          <w:lang w:eastAsia="zh-CN"/>
        </w:rPr>
        <w:t xml:space="preserve"> 等集合类型，也可以是基本</w:t>
      </w:r>
      <w:r>
        <w:rPr>
          <w:color w:val="4D4D4D"/>
          <w:sz w:val="27"/>
          <w:lang w:eastAsia="zh-CN"/>
        </w:rPr>
        <w:t>数据类型和 POJO 类型。</w:t>
      </w:r>
      <w:r>
        <w:rPr>
          <w:color w:val="4D4D4D"/>
          <w:sz w:val="27"/>
        </w:rPr>
        <w:t>输入参数映射过程类似于 JDBC 对preparedStatement 对象设置参数的过程。</w:t>
      </w:r>
    </w:p>
    <w:p w14:paraId="521743B5" w14:textId="77777777" w:rsidR="009849C4" w:rsidRDefault="00000000">
      <w:pPr>
        <w:pStyle w:val="a6"/>
        <w:numPr>
          <w:ilvl w:val="0"/>
          <w:numId w:val="2"/>
        </w:numPr>
        <w:tabs>
          <w:tab w:val="left" w:pos="550"/>
        </w:tabs>
        <w:spacing w:line="228" w:lineRule="auto"/>
        <w:ind w:right="338" w:firstLine="0"/>
        <w:rPr>
          <w:sz w:val="27"/>
          <w:lang w:eastAsia="zh-CN"/>
        </w:rPr>
      </w:pPr>
      <w:r>
        <w:rPr>
          <w:color w:val="4D4D4D"/>
          <w:sz w:val="27"/>
          <w:lang w:eastAsia="zh-CN"/>
        </w:rPr>
        <w:t>输出结果映射：输出结果类型可以是 Map</w:t>
      </w:r>
      <w:r>
        <w:rPr>
          <w:color w:val="4D4D4D"/>
          <w:spacing w:val="8"/>
          <w:sz w:val="27"/>
          <w:lang w:eastAsia="zh-CN"/>
        </w:rPr>
        <w:t xml:space="preserve">、 </w:t>
      </w:r>
      <w:r>
        <w:rPr>
          <w:color w:val="4D4D4D"/>
          <w:sz w:val="27"/>
          <w:lang w:eastAsia="zh-CN"/>
        </w:rPr>
        <w:t>List</w:t>
      </w:r>
      <w:r>
        <w:rPr>
          <w:color w:val="4D4D4D"/>
          <w:spacing w:val="-1"/>
          <w:sz w:val="27"/>
          <w:lang w:eastAsia="zh-CN"/>
        </w:rPr>
        <w:t xml:space="preserve"> 等集合类型，也可以是基本</w:t>
      </w:r>
      <w:r>
        <w:rPr>
          <w:color w:val="4D4D4D"/>
          <w:spacing w:val="2"/>
          <w:sz w:val="27"/>
          <w:lang w:eastAsia="zh-CN"/>
        </w:rPr>
        <w:t xml:space="preserve">数据类型和 </w:t>
      </w:r>
      <w:r>
        <w:rPr>
          <w:color w:val="4D4D4D"/>
          <w:sz w:val="27"/>
          <w:lang w:eastAsia="zh-CN"/>
        </w:rPr>
        <w:t>POJO 类型。输出结果映射过程类似于 JDBC</w:t>
      </w:r>
      <w:r>
        <w:rPr>
          <w:color w:val="4D4D4D"/>
          <w:spacing w:val="-2"/>
          <w:sz w:val="27"/>
          <w:lang w:eastAsia="zh-CN"/>
        </w:rPr>
        <w:t xml:space="preserve"> 对结果集的解析过程。</w:t>
      </w:r>
    </w:p>
    <w:p w14:paraId="618D4C3F" w14:textId="77777777" w:rsidR="009849C4" w:rsidRDefault="00000000">
      <w:pPr>
        <w:pStyle w:val="2"/>
        <w:spacing w:line="664" w:lineRule="exact"/>
      </w:pPr>
      <w:r>
        <w:rPr>
          <w:color w:val="4F4F4F"/>
        </w:rPr>
        <w:t>MyBatis的功能架构是怎样的</w:t>
      </w:r>
    </w:p>
    <w:p w14:paraId="04B2F065" w14:textId="77777777" w:rsidR="009849C4" w:rsidRDefault="009849C4">
      <w:pPr>
        <w:spacing w:line="664" w:lineRule="exact"/>
        <w:sectPr w:rsidR="009849C4">
          <w:pgSz w:w="11920" w:h="16840"/>
          <w:pgMar w:top="980" w:right="880" w:bottom="280" w:left="1000" w:header="720" w:footer="720" w:gutter="0"/>
          <w:cols w:space="720"/>
        </w:sectPr>
      </w:pPr>
    </w:p>
    <w:p w14:paraId="5FBD0E8F" w14:textId="77777777" w:rsidR="009849C4" w:rsidRDefault="00000000">
      <w:pPr>
        <w:pStyle w:val="a3"/>
        <w:ind w:left="496"/>
        <w:rPr>
          <w:sz w:val="20"/>
        </w:rPr>
      </w:pPr>
      <w:r>
        <w:rPr>
          <w:noProof/>
          <w:sz w:val="20"/>
        </w:rPr>
        <w:lastRenderedPageBreak/>
        <w:drawing>
          <wp:inline distT="0" distB="0" distL="0" distR="0" wp14:anchorId="53E34E6B" wp14:editId="52444107">
            <wp:extent cx="5622925" cy="4112895"/>
            <wp:effectExtent l="0" t="0" r="0" b="0"/>
            <wp:docPr id="1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jpeg"/>
                    <pic:cNvPicPr>
                      <a:picLocks noChangeAspect="1"/>
                    </pic:cNvPicPr>
                  </pic:nvPicPr>
                  <pic:blipFill>
                    <a:blip r:embed="rId13" cstate="print"/>
                    <a:stretch>
                      <a:fillRect/>
                    </a:stretch>
                  </pic:blipFill>
                  <pic:spPr>
                    <a:xfrm>
                      <a:off x="0" y="0"/>
                      <a:ext cx="5623295" cy="4112895"/>
                    </a:xfrm>
                    <a:prstGeom prst="rect">
                      <a:avLst/>
                    </a:prstGeom>
                  </pic:spPr>
                </pic:pic>
              </a:graphicData>
            </a:graphic>
          </wp:inline>
        </w:drawing>
      </w:r>
    </w:p>
    <w:p w14:paraId="72E462CE" w14:textId="77777777" w:rsidR="009849C4" w:rsidRDefault="009849C4">
      <w:pPr>
        <w:pStyle w:val="a3"/>
        <w:spacing w:before="14"/>
        <w:ind w:left="0"/>
        <w:rPr>
          <w:b/>
          <w:sz w:val="4"/>
        </w:rPr>
      </w:pPr>
    </w:p>
    <w:p w14:paraId="3EAF7764" w14:textId="77777777" w:rsidR="009849C4" w:rsidRDefault="00000000">
      <w:pPr>
        <w:spacing w:before="63"/>
        <w:ind w:left="2440" w:right="2558"/>
        <w:jc w:val="center"/>
        <w:rPr>
          <w:sz w:val="17"/>
          <w:lang w:eastAsia="zh-CN"/>
        </w:rPr>
      </w:pPr>
      <w:r>
        <w:rPr>
          <w:rFonts w:ascii="Arial" w:eastAsia="Arial"/>
          <w:color w:val="585858"/>
          <w:w w:val="105"/>
          <w:sz w:val="17"/>
          <w:lang w:eastAsia="zh-CN"/>
        </w:rPr>
        <w:t>Mybatis</w:t>
      </w:r>
      <w:r>
        <w:rPr>
          <w:color w:val="585858"/>
          <w:w w:val="105"/>
          <w:sz w:val="17"/>
          <w:lang w:eastAsia="zh-CN"/>
        </w:rPr>
        <w:t>功能框架</w:t>
      </w:r>
    </w:p>
    <w:p w14:paraId="6C840939" w14:textId="77777777" w:rsidR="009849C4" w:rsidRDefault="009849C4">
      <w:pPr>
        <w:pStyle w:val="a3"/>
        <w:spacing w:before="6"/>
        <w:ind w:left="0"/>
        <w:rPr>
          <w:sz w:val="22"/>
          <w:lang w:eastAsia="zh-CN"/>
        </w:rPr>
      </w:pPr>
    </w:p>
    <w:p w14:paraId="2062BE01" w14:textId="77777777" w:rsidR="009849C4" w:rsidRDefault="00000000">
      <w:pPr>
        <w:pStyle w:val="a3"/>
        <w:spacing w:line="489" w:lineRule="exact"/>
        <w:rPr>
          <w:lang w:eastAsia="zh-CN"/>
        </w:rPr>
      </w:pPr>
      <w:r>
        <w:rPr>
          <w:color w:val="4D4D4D"/>
          <w:lang w:eastAsia="zh-CN"/>
        </w:rPr>
        <w:t>我们把Mybatis的功能架构分为三层：</w:t>
      </w:r>
    </w:p>
    <w:p w14:paraId="071FEE3B" w14:textId="77777777" w:rsidR="009849C4" w:rsidRDefault="00000000">
      <w:pPr>
        <w:spacing w:before="1" w:line="232" w:lineRule="auto"/>
        <w:ind w:left="797" w:right="474" w:firstLine="488"/>
        <w:rPr>
          <w:sz w:val="23"/>
          <w:lang w:eastAsia="zh-CN"/>
        </w:rPr>
      </w:pPr>
      <w:r>
        <w:pict w14:anchorId="1F7F8170">
          <v:shape id="_x0000_s2107" style="position:absolute;left:0;text-align:left;margin-left:89.85pt;margin-top:8.85pt;width:4.45pt;height:4.45pt;z-index:-251593216;mso-position-horizontal-relative:page;mso-width-relative:page;mso-height-relative:page" coordorigin="1797,177" coordsize="89,89" path="m1841,266r-19,-3l1808,255r-8,-14l1797,222r3,-20l1808,188r14,-8l1841,177r20,3l1875,188r8,14l1886,222r-3,19l1875,255r-14,8l1841,266xe" fillcolor="black" stroked="f">
            <v:path arrowok="t"/>
            <w10:wrap anchorx="page"/>
          </v:shape>
        </w:pict>
      </w:r>
      <w:r>
        <w:rPr>
          <w:sz w:val="23"/>
          <w:lang w:eastAsia="zh-CN"/>
        </w:rPr>
        <w:t>API接口层：提供给外部使用的接口API，开发人员通过这些本地API</w:t>
      </w:r>
      <w:r>
        <w:rPr>
          <w:spacing w:val="-4"/>
          <w:sz w:val="23"/>
          <w:lang w:eastAsia="zh-CN"/>
        </w:rPr>
        <w:t xml:space="preserve">来操纵数据 </w:t>
      </w:r>
      <w:r>
        <w:rPr>
          <w:w w:val="105"/>
          <w:sz w:val="23"/>
          <w:lang w:eastAsia="zh-CN"/>
        </w:rPr>
        <w:t>库。接口层一接收到调用请求就会调用数据处理层来完成具体的数据处理。</w:t>
      </w:r>
    </w:p>
    <w:p w14:paraId="6F02F3F2" w14:textId="77777777" w:rsidR="009849C4" w:rsidRDefault="00000000">
      <w:pPr>
        <w:spacing w:before="4" w:line="232" w:lineRule="auto"/>
        <w:ind w:left="797" w:right="263" w:firstLine="488"/>
        <w:rPr>
          <w:sz w:val="23"/>
          <w:lang w:eastAsia="zh-CN"/>
        </w:rPr>
      </w:pPr>
      <w:r>
        <w:pict w14:anchorId="79955BA2">
          <v:shape id="_x0000_s2108" style="position:absolute;left:0;text-align:left;margin-left:89.85pt;margin-top:9pt;width:4.45pt;height:4.45pt;z-index:-251592192;mso-position-horizontal-relative:page;mso-width-relative:page;mso-height-relative:page" coordorigin="1797,180" coordsize="89,89" path="m1841,269r-19,-3l1808,258r-8,-14l1797,225r3,-20l1808,191r14,-8l1841,180r20,3l1875,191r8,14l1886,225r-3,19l1875,258r-14,8l1841,269xe" fillcolor="black" stroked="f">
            <v:path arrowok="t"/>
            <w10:wrap anchorx="page"/>
          </v:shape>
        </w:pict>
      </w:r>
      <w:r>
        <w:rPr>
          <w:sz w:val="23"/>
          <w:lang w:eastAsia="zh-CN"/>
        </w:rPr>
        <w:t>数据处理层：负责具体的SQL查找、SQL解析、SQL</w:t>
      </w:r>
      <w:r>
        <w:rPr>
          <w:spacing w:val="-2"/>
          <w:sz w:val="23"/>
          <w:lang w:eastAsia="zh-CN"/>
        </w:rPr>
        <w:t xml:space="preserve">执行和执行结果映射处理等。  </w:t>
      </w:r>
      <w:r>
        <w:rPr>
          <w:w w:val="105"/>
          <w:sz w:val="23"/>
          <w:lang w:eastAsia="zh-CN"/>
        </w:rPr>
        <w:t>它主要的目的是根据调用的请求完成一次数据库操作。</w:t>
      </w:r>
    </w:p>
    <w:p w14:paraId="5F5572B0" w14:textId="77777777" w:rsidR="009849C4" w:rsidRDefault="00000000">
      <w:pPr>
        <w:spacing w:before="4" w:line="232" w:lineRule="auto"/>
        <w:ind w:left="797" w:right="434" w:firstLine="488"/>
        <w:jc w:val="both"/>
        <w:rPr>
          <w:sz w:val="23"/>
          <w:lang w:eastAsia="zh-CN"/>
        </w:rPr>
      </w:pPr>
      <w:r>
        <w:pict w14:anchorId="71E94DA9">
          <v:shape id="_x0000_s2109" style="position:absolute;left:0;text-align:left;margin-left:89.85pt;margin-top:9pt;width:4.45pt;height:4.45pt;z-index:-251591168;mso-position-horizontal-relative:page;mso-width-relative:page;mso-height-relative:page" coordorigin="1797,180" coordsize="89,89" path="m1841,269r-19,-3l1808,258r-8,-14l1797,225r3,-20l1808,191r14,-8l1841,180r20,3l1875,191r8,14l1886,225r-3,19l1875,258r-14,8l1841,269xe" fillcolor="black" stroked="f">
            <v:path arrowok="t"/>
            <w10:wrap anchorx="page"/>
          </v:shape>
        </w:pict>
      </w:r>
      <w:r>
        <w:rPr>
          <w:spacing w:val="-1"/>
          <w:sz w:val="23"/>
          <w:lang w:eastAsia="zh-CN"/>
        </w:rPr>
        <w:t xml:space="preserve">基础支撑层：负责最基础的功能支撑，包括连接管理、事务管理、配置加载和缓  </w:t>
      </w:r>
      <w:r>
        <w:rPr>
          <w:sz w:val="23"/>
          <w:lang w:eastAsia="zh-CN"/>
        </w:rPr>
        <w:t xml:space="preserve">存处理，这些都是共用的东西，将他们抽取出来作为最基础的组件。为上层的数据处 </w:t>
      </w:r>
      <w:r>
        <w:rPr>
          <w:w w:val="105"/>
          <w:sz w:val="23"/>
          <w:lang w:eastAsia="zh-CN"/>
        </w:rPr>
        <w:t>理层提供最基础的支撑。</w:t>
      </w:r>
    </w:p>
    <w:p w14:paraId="6C1DB9CE" w14:textId="77777777" w:rsidR="009849C4" w:rsidRDefault="00000000">
      <w:pPr>
        <w:pStyle w:val="2"/>
        <w:spacing w:line="672" w:lineRule="exact"/>
        <w:rPr>
          <w:lang w:eastAsia="zh-CN"/>
        </w:rPr>
      </w:pPr>
      <w:r>
        <w:rPr>
          <w:color w:val="4F4F4F"/>
          <w:lang w:eastAsia="zh-CN"/>
        </w:rPr>
        <w:t>MyBatis的框架架构设计是怎么样的</w:t>
      </w:r>
    </w:p>
    <w:p w14:paraId="4B6DF4F1" w14:textId="77777777" w:rsidR="009849C4" w:rsidRDefault="009849C4">
      <w:pPr>
        <w:spacing w:line="672" w:lineRule="exact"/>
        <w:rPr>
          <w:lang w:eastAsia="zh-CN"/>
        </w:rPr>
        <w:sectPr w:rsidR="009849C4">
          <w:pgSz w:w="11920" w:h="16840"/>
          <w:pgMar w:top="1100" w:right="880" w:bottom="280" w:left="1000" w:header="720" w:footer="720" w:gutter="0"/>
          <w:cols w:space="720"/>
        </w:sectPr>
      </w:pPr>
    </w:p>
    <w:p w14:paraId="545AAAF9" w14:textId="77777777" w:rsidR="009849C4" w:rsidRDefault="00000000">
      <w:pPr>
        <w:pStyle w:val="a3"/>
        <w:ind w:left="749"/>
        <w:rPr>
          <w:sz w:val="20"/>
        </w:rPr>
      </w:pPr>
      <w:r>
        <w:rPr>
          <w:noProof/>
          <w:sz w:val="20"/>
        </w:rPr>
        <w:lastRenderedPageBreak/>
        <w:drawing>
          <wp:inline distT="0" distB="0" distL="0" distR="0" wp14:anchorId="1E553752" wp14:editId="4638000F">
            <wp:extent cx="5569585" cy="4996815"/>
            <wp:effectExtent l="0" t="0" r="0" b="0"/>
            <wp:docPr id="2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jpeg"/>
                    <pic:cNvPicPr>
                      <a:picLocks noChangeAspect="1"/>
                    </pic:cNvPicPr>
                  </pic:nvPicPr>
                  <pic:blipFill>
                    <a:blip r:embed="rId14" cstate="print"/>
                    <a:stretch>
                      <a:fillRect/>
                    </a:stretch>
                  </pic:blipFill>
                  <pic:spPr>
                    <a:xfrm>
                      <a:off x="0" y="0"/>
                      <a:ext cx="5569589" cy="4996910"/>
                    </a:xfrm>
                    <a:prstGeom prst="rect">
                      <a:avLst/>
                    </a:prstGeom>
                  </pic:spPr>
                </pic:pic>
              </a:graphicData>
            </a:graphic>
          </wp:inline>
        </w:drawing>
      </w:r>
    </w:p>
    <w:p w14:paraId="355E021A" w14:textId="77777777" w:rsidR="009849C4" w:rsidRDefault="00000000">
      <w:pPr>
        <w:spacing w:before="54" w:line="312" w:lineRule="exact"/>
        <w:ind w:left="2440" w:right="2558"/>
        <w:jc w:val="center"/>
        <w:rPr>
          <w:sz w:val="17"/>
          <w:lang w:eastAsia="zh-CN"/>
        </w:rPr>
      </w:pPr>
      <w:r>
        <w:rPr>
          <w:rFonts w:ascii="Arial" w:eastAsia="Arial"/>
          <w:color w:val="585858"/>
          <w:w w:val="105"/>
          <w:sz w:val="17"/>
          <w:lang w:eastAsia="zh-CN"/>
        </w:rPr>
        <w:t>Mybatis</w:t>
      </w:r>
      <w:r>
        <w:rPr>
          <w:color w:val="585858"/>
          <w:w w:val="105"/>
          <w:sz w:val="17"/>
          <w:lang w:eastAsia="zh-CN"/>
        </w:rPr>
        <w:t>框架架构</w:t>
      </w:r>
    </w:p>
    <w:p w14:paraId="72836BA5" w14:textId="77777777" w:rsidR="009849C4" w:rsidRDefault="00000000">
      <w:pPr>
        <w:pStyle w:val="a3"/>
        <w:spacing w:before="16" w:line="228" w:lineRule="auto"/>
        <w:ind w:right="430"/>
      </w:pPr>
      <w:r>
        <w:rPr>
          <w:color w:val="4D4D4D"/>
          <w:lang w:eastAsia="zh-CN"/>
        </w:rPr>
        <w:t>这张图从上往下看。</w:t>
      </w:r>
      <w:r>
        <w:rPr>
          <w:color w:val="4D4D4D"/>
        </w:rPr>
        <w:t>MyBatis的初始化，会从mybatis-config.xml配置文件，解析构造成Configuration这个类，就是图中的红框。</w:t>
      </w:r>
    </w:p>
    <w:p w14:paraId="36C58EBB" w14:textId="77777777" w:rsidR="009849C4" w:rsidRDefault="00000000">
      <w:pPr>
        <w:pStyle w:val="a6"/>
        <w:numPr>
          <w:ilvl w:val="0"/>
          <w:numId w:val="3"/>
        </w:numPr>
        <w:tabs>
          <w:tab w:val="left" w:pos="460"/>
        </w:tabs>
        <w:spacing w:line="228" w:lineRule="auto"/>
        <w:ind w:right="336" w:firstLine="0"/>
        <w:jc w:val="both"/>
        <w:rPr>
          <w:sz w:val="27"/>
          <w:lang w:eastAsia="zh-CN"/>
        </w:rPr>
      </w:pPr>
      <w:r>
        <w:rPr>
          <w:color w:val="4D4D4D"/>
          <w:sz w:val="27"/>
          <w:lang w:eastAsia="zh-CN"/>
        </w:rPr>
        <w:t>加载配置：配置来源于两个地方，一处是配置文件，一处是Java</w:t>
      </w:r>
      <w:r>
        <w:rPr>
          <w:color w:val="4D4D4D"/>
          <w:spacing w:val="-3"/>
          <w:sz w:val="27"/>
          <w:lang w:eastAsia="zh-CN"/>
        </w:rPr>
        <w:t xml:space="preserve">代码的注解， </w:t>
      </w:r>
      <w:r>
        <w:rPr>
          <w:color w:val="4D4D4D"/>
          <w:sz w:val="27"/>
          <w:lang w:eastAsia="zh-CN"/>
        </w:rPr>
        <w:t>将SQL的配置信息加载成为一个个MappedStatement对象（包括了传入参数映射配置、执行的SQL语句、结果映射配置），存储在内存中。</w:t>
      </w:r>
    </w:p>
    <w:p w14:paraId="54016417" w14:textId="77777777" w:rsidR="009849C4" w:rsidRDefault="00000000">
      <w:pPr>
        <w:pStyle w:val="a6"/>
        <w:numPr>
          <w:ilvl w:val="0"/>
          <w:numId w:val="3"/>
        </w:numPr>
        <w:tabs>
          <w:tab w:val="left" w:pos="460"/>
        </w:tabs>
        <w:spacing w:line="228" w:lineRule="auto"/>
        <w:ind w:right="326" w:firstLine="0"/>
        <w:rPr>
          <w:sz w:val="27"/>
        </w:rPr>
      </w:pPr>
      <w:r>
        <w:rPr>
          <w:color w:val="4D4D4D"/>
          <w:sz w:val="27"/>
        </w:rPr>
        <w:t>SQL解析：当API接口层接收到调用请求时，会接收到传入SQL的ID和传入对象（可以是Map、JavaBean或者基本数据类型），Mybatis会根据SQL的ID</w:t>
      </w:r>
      <w:r>
        <w:rPr>
          <w:color w:val="4D4D4D"/>
          <w:spacing w:val="-9"/>
          <w:sz w:val="27"/>
        </w:rPr>
        <w:t>找到</w:t>
      </w:r>
      <w:r>
        <w:rPr>
          <w:color w:val="4D4D4D"/>
          <w:sz w:val="27"/>
        </w:rPr>
        <w:t>对应的MappedStatement，然后根据传入参数对象对MappedStatement进行解析，解析后可以得到最终要执行的SQL语句和参数。</w:t>
      </w:r>
    </w:p>
    <w:p w14:paraId="54699D1F" w14:textId="77777777" w:rsidR="009849C4" w:rsidRDefault="00000000">
      <w:pPr>
        <w:pStyle w:val="a6"/>
        <w:numPr>
          <w:ilvl w:val="0"/>
          <w:numId w:val="3"/>
        </w:numPr>
        <w:tabs>
          <w:tab w:val="left" w:pos="460"/>
        </w:tabs>
        <w:spacing w:line="228" w:lineRule="auto"/>
        <w:ind w:right="395" w:firstLine="0"/>
        <w:rPr>
          <w:sz w:val="27"/>
          <w:lang w:eastAsia="zh-CN"/>
        </w:rPr>
      </w:pPr>
      <w:r>
        <w:rPr>
          <w:color w:val="4D4D4D"/>
          <w:sz w:val="27"/>
          <w:lang w:eastAsia="zh-CN"/>
        </w:rPr>
        <w:t>SQL执行：将最终得到的SQL</w:t>
      </w:r>
      <w:r>
        <w:rPr>
          <w:color w:val="4D4D4D"/>
          <w:spacing w:val="-1"/>
          <w:sz w:val="27"/>
          <w:lang w:eastAsia="zh-CN"/>
        </w:rPr>
        <w:t>和参数拿到数据库进行执行，得到操作数据库的</w:t>
      </w:r>
      <w:r>
        <w:rPr>
          <w:color w:val="4D4D4D"/>
          <w:sz w:val="27"/>
          <w:lang w:eastAsia="zh-CN"/>
        </w:rPr>
        <w:t>结果。</w:t>
      </w:r>
    </w:p>
    <w:p w14:paraId="72BD9523" w14:textId="77777777" w:rsidR="009849C4" w:rsidRDefault="00000000">
      <w:pPr>
        <w:pStyle w:val="a6"/>
        <w:numPr>
          <w:ilvl w:val="0"/>
          <w:numId w:val="3"/>
        </w:numPr>
        <w:tabs>
          <w:tab w:val="left" w:pos="460"/>
        </w:tabs>
        <w:spacing w:line="228" w:lineRule="auto"/>
        <w:ind w:right="1160" w:firstLine="0"/>
        <w:rPr>
          <w:sz w:val="27"/>
          <w:lang w:eastAsia="zh-CN"/>
        </w:rPr>
      </w:pPr>
      <w:r>
        <w:rPr>
          <w:color w:val="4D4D4D"/>
          <w:spacing w:val="-1"/>
          <w:sz w:val="27"/>
          <w:lang w:eastAsia="zh-CN"/>
        </w:rPr>
        <w:t>结果映射：将操作数据库的结果按照映射的配置进行转换，可以转换成</w:t>
      </w:r>
      <w:r>
        <w:rPr>
          <w:color w:val="4D4D4D"/>
          <w:sz w:val="27"/>
          <w:lang w:eastAsia="zh-CN"/>
        </w:rPr>
        <w:t>HashMap、JavaBean或者基本数据类型，并将最终结果返回。</w:t>
      </w:r>
    </w:p>
    <w:p w14:paraId="6E0F489D" w14:textId="77777777" w:rsidR="009849C4" w:rsidRDefault="009849C4">
      <w:pPr>
        <w:spacing w:line="228" w:lineRule="auto"/>
        <w:rPr>
          <w:sz w:val="27"/>
          <w:lang w:eastAsia="zh-CN"/>
        </w:rPr>
        <w:sectPr w:rsidR="009849C4">
          <w:pgSz w:w="11920" w:h="16840"/>
          <w:pgMar w:top="1000" w:right="880" w:bottom="280" w:left="1000" w:header="720" w:footer="720" w:gutter="0"/>
          <w:cols w:space="720"/>
        </w:sectPr>
      </w:pPr>
    </w:p>
    <w:p w14:paraId="5B619443" w14:textId="77777777" w:rsidR="009849C4" w:rsidRDefault="00000000">
      <w:pPr>
        <w:pStyle w:val="2"/>
        <w:spacing w:line="649" w:lineRule="exact"/>
      </w:pPr>
      <w:r>
        <w:rPr>
          <w:color w:val="4F4F4F"/>
        </w:rPr>
        <w:lastRenderedPageBreak/>
        <w:t>为什么需要预编译</w:t>
      </w:r>
    </w:p>
    <w:p w14:paraId="4981B777" w14:textId="77777777" w:rsidR="009849C4" w:rsidRDefault="00000000">
      <w:pPr>
        <w:pStyle w:val="a6"/>
        <w:numPr>
          <w:ilvl w:val="1"/>
          <w:numId w:val="3"/>
        </w:numPr>
        <w:tabs>
          <w:tab w:val="left" w:pos="1102"/>
        </w:tabs>
        <w:spacing w:line="468" w:lineRule="exact"/>
        <w:rPr>
          <w:sz w:val="27"/>
        </w:rPr>
      </w:pPr>
      <w:r>
        <w:rPr>
          <w:color w:val="4D4D4D"/>
          <w:sz w:val="27"/>
        </w:rPr>
        <w:t>定义：</w:t>
      </w:r>
    </w:p>
    <w:p w14:paraId="10682401" w14:textId="77777777" w:rsidR="009849C4" w:rsidRDefault="00000000">
      <w:pPr>
        <w:pStyle w:val="a3"/>
        <w:spacing w:before="5" w:line="228" w:lineRule="auto"/>
        <w:ind w:right="486"/>
        <w:rPr>
          <w:lang w:eastAsia="zh-CN"/>
        </w:rPr>
      </w:pPr>
      <w:r>
        <w:rPr>
          <w:color w:val="4D4D4D"/>
          <w:lang w:eastAsia="zh-CN"/>
        </w:rPr>
        <w:t>SQL 预编译指的是数据库驱动在发送 SQL 语句和参数给 DBMS 之前对 SQL 语句进行编译，这样 DBMS 执行 SQL 时，就不需要重新编译。</w:t>
      </w:r>
    </w:p>
    <w:p w14:paraId="0639F0B1" w14:textId="77777777" w:rsidR="009849C4" w:rsidRDefault="00000000">
      <w:pPr>
        <w:pStyle w:val="a6"/>
        <w:numPr>
          <w:ilvl w:val="1"/>
          <w:numId w:val="3"/>
        </w:numPr>
        <w:tabs>
          <w:tab w:val="left" w:pos="1102"/>
        </w:tabs>
        <w:spacing w:line="466" w:lineRule="exact"/>
        <w:rPr>
          <w:sz w:val="27"/>
        </w:rPr>
      </w:pPr>
      <w:r>
        <w:rPr>
          <w:color w:val="4D4D4D"/>
          <w:sz w:val="27"/>
        </w:rPr>
        <w:t>为什么需要预编译</w:t>
      </w:r>
    </w:p>
    <w:p w14:paraId="77D35DDC" w14:textId="77777777" w:rsidR="009849C4" w:rsidRDefault="00000000">
      <w:pPr>
        <w:pStyle w:val="a3"/>
        <w:spacing w:before="5" w:line="228" w:lineRule="auto"/>
        <w:ind w:right="245"/>
        <w:rPr>
          <w:lang w:eastAsia="zh-CN"/>
        </w:rPr>
      </w:pPr>
      <w:r>
        <w:rPr>
          <w:color w:val="4D4D4D"/>
          <w:lang w:eastAsia="zh-CN"/>
        </w:rPr>
        <w:t>JDBC 中使用对象 PreparedStatement 来抽象预编译语句，使用预编译。预编译阶段可以优化 SQL 的执行。预编译之后的 SQL 多数情况下可以直接执行， DBMS 不需要再次编译，越复杂的SQL，编译的复杂度将越大，预编译阶段可以合并多次操作为一个操作。同时预编译语句对象可以重复利用。把一个 SQL 预编译后产生的 PreparedStatement 对象缓存下来，下次对于同一个SQL，可以直接使用这个缓存的 PreparedState 对象。Mybatis默认情况下，将对所有的 SQL 进行预编译。</w:t>
      </w:r>
    </w:p>
    <w:p w14:paraId="02C4BD88" w14:textId="77777777" w:rsidR="009849C4" w:rsidRDefault="00000000">
      <w:pPr>
        <w:pStyle w:val="2"/>
        <w:spacing w:before="5" w:line="228" w:lineRule="auto"/>
        <w:ind w:right="415"/>
      </w:pPr>
      <w:r>
        <w:rPr>
          <w:color w:val="4F4F4F"/>
        </w:rPr>
        <w:t>Mybatis都有哪些Executor执行器？它们之间的区别是什么？</w:t>
      </w:r>
    </w:p>
    <w:p w14:paraId="50A7C094" w14:textId="77777777" w:rsidR="009849C4" w:rsidRDefault="00000000">
      <w:pPr>
        <w:pStyle w:val="a3"/>
        <w:spacing w:line="228" w:lineRule="auto"/>
        <w:ind w:right="599"/>
      </w:pPr>
      <w:r>
        <w:rPr>
          <w:color w:val="4D4D4D"/>
        </w:rPr>
        <w:t>Mybatis有三种基本的Executor执行器，SimpleExecutor、ReuseExecutor、BatchExecutor。</w:t>
      </w:r>
    </w:p>
    <w:p w14:paraId="4E93D41F" w14:textId="77777777" w:rsidR="009849C4" w:rsidRDefault="00000000">
      <w:pPr>
        <w:pStyle w:val="a3"/>
        <w:spacing w:line="228" w:lineRule="auto"/>
        <w:ind w:right="445"/>
      </w:pPr>
      <w:r>
        <w:rPr>
          <w:b/>
          <w:color w:val="4D4D4D"/>
        </w:rPr>
        <w:t>SimpleExecutor</w:t>
      </w:r>
      <w:r>
        <w:rPr>
          <w:color w:val="4D4D4D"/>
        </w:rPr>
        <w:t>：每执行一次update或select，就开启一个Statement对象， 用完立刻关闭Statement对象。</w:t>
      </w:r>
    </w:p>
    <w:p w14:paraId="183D7864" w14:textId="77777777" w:rsidR="009849C4" w:rsidRDefault="00000000">
      <w:pPr>
        <w:pStyle w:val="a3"/>
        <w:spacing w:line="228" w:lineRule="auto"/>
        <w:ind w:right="285"/>
      </w:pPr>
      <w:r>
        <w:rPr>
          <w:b/>
          <w:color w:val="4D4D4D"/>
        </w:rPr>
        <w:t>ReuseExecutor</w:t>
      </w:r>
      <w:r>
        <w:rPr>
          <w:color w:val="4D4D4D"/>
        </w:rPr>
        <w:t>：执行update或select，以sql作为key查找Statement对象，存在就使用，不存在就创建，用完后，不关闭Statement对象，而是放置于Map</w:t>
      </w:r>
    </w:p>
    <w:p w14:paraId="0940409D" w14:textId="77777777" w:rsidR="009849C4" w:rsidRDefault="00000000">
      <w:pPr>
        <w:pStyle w:val="a3"/>
        <w:spacing w:line="466" w:lineRule="exact"/>
      </w:pPr>
      <w:r>
        <w:rPr>
          <w:color w:val="4D4D4D"/>
        </w:rPr>
        <w:t>内，供下一次使用。简言之，就是重复使用Statement对象。</w:t>
      </w:r>
    </w:p>
    <w:p w14:paraId="00FB87ED" w14:textId="77777777" w:rsidR="009849C4" w:rsidRDefault="00000000">
      <w:pPr>
        <w:pStyle w:val="a3"/>
        <w:spacing w:line="228" w:lineRule="auto"/>
        <w:ind w:right="256"/>
      </w:pPr>
      <w:r>
        <w:rPr>
          <w:b/>
          <w:color w:val="4D4D4D"/>
        </w:rPr>
        <w:t>BatchExecutor</w:t>
      </w:r>
      <w:r>
        <w:rPr>
          <w:color w:val="4D4D4D"/>
        </w:rPr>
        <w:t>：执行update（没有select，JDBC批处理不支持select），将所有sql都添加到批处理中（addBatch()），等待统一执行（executeBatch()），它缓存了多个Statement对象，每个Statement对象都是addBatch()完毕后，等待逐一执行executeBatch()批处理。与JDBC批处理相同。</w:t>
      </w:r>
    </w:p>
    <w:p w14:paraId="4C9A4E1D" w14:textId="77777777" w:rsidR="009849C4" w:rsidRDefault="00000000">
      <w:pPr>
        <w:pStyle w:val="a3"/>
        <w:spacing w:line="466" w:lineRule="exact"/>
      </w:pPr>
      <w:r>
        <w:rPr>
          <w:color w:val="4D4D4D"/>
        </w:rPr>
        <w:t>作用范围：Executor的这些特点，都严格限制在SqlSession生命周期范围内。</w:t>
      </w:r>
    </w:p>
    <w:p w14:paraId="56B37F28" w14:textId="77777777" w:rsidR="009849C4" w:rsidRDefault="00000000">
      <w:pPr>
        <w:pStyle w:val="2"/>
        <w:spacing w:line="653" w:lineRule="exact"/>
      </w:pPr>
      <w:r>
        <w:rPr>
          <w:color w:val="4F4F4F"/>
        </w:rPr>
        <w:t>Mybatis中如何指定使用哪一种Executor执行器？</w:t>
      </w:r>
    </w:p>
    <w:p w14:paraId="3F2217EB" w14:textId="77777777" w:rsidR="009849C4" w:rsidRDefault="00000000">
      <w:pPr>
        <w:pStyle w:val="a3"/>
        <w:spacing w:line="228" w:lineRule="auto"/>
        <w:ind w:right="377"/>
      </w:pPr>
      <w:r>
        <w:rPr>
          <w:color w:val="4D4D4D"/>
        </w:rPr>
        <w:t>在Mybatis配置文件中，在设置（settings）可以指定默认的ExecutorType执行器类型，也可以手动给DefaultSqlSessionFactory的创建SqlSession的方法传递</w:t>
      </w:r>
    </w:p>
    <w:p w14:paraId="19FC6BEA" w14:textId="77777777" w:rsidR="009849C4" w:rsidRDefault="009849C4">
      <w:pPr>
        <w:spacing w:line="228" w:lineRule="auto"/>
        <w:sectPr w:rsidR="009849C4">
          <w:pgSz w:w="11920" w:h="16840"/>
          <w:pgMar w:top="1000" w:right="880" w:bottom="280" w:left="1000" w:header="720" w:footer="720" w:gutter="0"/>
          <w:cols w:space="720"/>
        </w:sectPr>
      </w:pPr>
    </w:p>
    <w:p w14:paraId="03C4A5CF" w14:textId="77777777" w:rsidR="009849C4" w:rsidRDefault="00000000">
      <w:pPr>
        <w:pStyle w:val="a3"/>
        <w:spacing w:before="21" w:line="228" w:lineRule="auto"/>
        <w:ind w:right="1600"/>
      </w:pPr>
      <w:r>
        <w:rPr>
          <w:color w:val="4D4D4D"/>
        </w:rPr>
        <w:lastRenderedPageBreak/>
        <w:t>ExecutorType类型参数，如SqlSession openSession(ExecutorType execType)。</w:t>
      </w:r>
    </w:p>
    <w:p w14:paraId="2A19B9B6" w14:textId="77777777" w:rsidR="009849C4" w:rsidRDefault="00000000">
      <w:pPr>
        <w:pStyle w:val="a3"/>
        <w:spacing w:line="228" w:lineRule="auto"/>
        <w:ind w:right="361"/>
      </w:pPr>
      <w:r>
        <w:rPr>
          <w:color w:val="4D4D4D"/>
        </w:rPr>
        <w:t>配置默认的执行器。SIMPLE 就是普通的执行器；REUSE 执行器会重用预处理语句（prepared statements）； BATCH 执行器将重用语句并执行批量更新。</w:t>
      </w:r>
    </w:p>
    <w:p w14:paraId="37F647D8" w14:textId="77777777" w:rsidR="009849C4" w:rsidRDefault="00000000">
      <w:pPr>
        <w:pStyle w:val="2"/>
        <w:spacing w:before="6" w:line="228" w:lineRule="auto"/>
        <w:ind w:right="564"/>
        <w:rPr>
          <w:lang w:eastAsia="zh-CN"/>
        </w:rPr>
      </w:pPr>
      <w:r>
        <w:rPr>
          <w:color w:val="4F4F4F"/>
          <w:lang w:eastAsia="zh-CN"/>
        </w:rPr>
        <w:t>Mybatis是否支持延迟加载？如果支持，它的实现原理是什么？</w:t>
      </w:r>
    </w:p>
    <w:p w14:paraId="7E2F034E" w14:textId="77777777" w:rsidR="009849C4" w:rsidRDefault="00000000">
      <w:pPr>
        <w:pStyle w:val="a3"/>
        <w:spacing w:line="228" w:lineRule="auto"/>
        <w:ind w:right="480"/>
      </w:pPr>
      <w:r>
        <w:rPr>
          <w:color w:val="4D4D4D"/>
        </w:rPr>
        <w:t>Mybatis仅支持association关联对象和collection关联集合对象的延迟加载， association指的就是一对一，collection指的就是一对多查询。在Mybatis配置文件中，可以配置是否启用延迟加载lazyLoadingEnabled=true|false。</w:t>
      </w:r>
    </w:p>
    <w:p w14:paraId="6C9EBF5E" w14:textId="77777777" w:rsidR="009849C4" w:rsidRDefault="00000000">
      <w:pPr>
        <w:pStyle w:val="a3"/>
        <w:spacing w:line="228" w:lineRule="auto"/>
        <w:ind w:right="307"/>
        <w:rPr>
          <w:lang w:eastAsia="zh-CN"/>
        </w:rPr>
      </w:pPr>
      <w:r>
        <w:rPr>
          <w:color w:val="4D4D4D"/>
          <w:lang w:eastAsia="zh-CN"/>
        </w:rPr>
        <w:t>它的原理是，使用CGLIB创建目标对象的代理对象，当调用目标方法时，进入拦截器方法，比如调用a.getB().getName()，拦截器invoke()方法发现a.getB()是null值，那么就会单独发送事先保存好的查询关联B对象的sql，把B查询上来，然后调用a.setB(b)，于是a的对象b属性就有值了，接着完成a.getB().getName()方法的调用。这就是延迟加载的基本原理。</w:t>
      </w:r>
    </w:p>
    <w:p w14:paraId="2120790E" w14:textId="77777777" w:rsidR="009849C4" w:rsidRDefault="00000000">
      <w:pPr>
        <w:pStyle w:val="a3"/>
        <w:spacing w:line="228" w:lineRule="auto"/>
        <w:ind w:right="267"/>
        <w:rPr>
          <w:lang w:eastAsia="zh-CN"/>
        </w:rPr>
      </w:pPr>
      <w:r>
        <w:rPr>
          <w:color w:val="4D4D4D"/>
          <w:lang w:eastAsia="zh-CN"/>
        </w:rPr>
        <w:t>当然了，不光是Mybatis，几乎所有的包括Hibernate，支持延迟加载的原理都是一样的。</w:t>
      </w:r>
    </w:p>
    <w:p w14:paraId="75D0C3F5" w14:textId="77777777" w:rsidR="009849C4" w:rsidRDefault="00000000">
      <w:pPr>
        <w:pStyle w:val="1"/>
        <w:rPr>
          <w:lang w:eastAsia="zh-CN"/>
        </w:rPr>
      </w:pPr>
      <w:r>
        <w:rPr>
          <w:color w:val="4F4F4F"/>
          <w:lang w:eastAsia="zh-CN"/>
        </w:rPr>
        <w:t>映射器</w:t>
      </w:r>
    </w:p>
    <w:p w14:paraId="64FA7ED8" w14:textId="77777777" w:rsidR="009849C4" w:rsidRDefault="00000000">
      <w:pPr>
        <w:pStyle w:val="2"/>
        <w:spacing w:line="649" w:lineRule="exact"/>
        <w:rPr>
          <w:lang w:eastAsia="zh-CN"/>
        </w:rPr>
      </w:pPr>
      <w:r>
        <w:rPr>
          <w:color w:val="4F4F4F"/>
          <w:lang w:eastAsia="zh-CN"/>
        </w:rPr>
        <w:t>#{}和${}的区别</w:t>
      </w:r>
    </w:p>
    <w:p w14:paraId="78E11396" w14:textId="77777777" w:rsidR="009849C4" w:rsidRDefault="00000000">
      <w:pPr>
        <w:pStyle w:val="a3"/>
        <w:spacing w:line="481" w:lineRule="exact"/>
        <w:ind w:left="1349"/>
        <w:rPr>
          <w:lang w:eastAsia="zh-CN"/>
        </w:rPr>
      </w:pPr>
      <w:r>
        <w:pict w14:anchorId="6D670CEC">
          <v:shape id="_x0000_s2110" style="position:absolute;left:0;text-align:left;margin-left:89.85pt;margin-top:10.3pt;width:4.45pt;height:4.45pt;z-index:251605504;mso-position-horizontal-relative:page;mso-width-relative:page;mso-height-relative:page" coordorigin="1797,207" coordsize="89,89" path="m1841,295r-19,-2l1808,284r-8,-14l1797,251r3,-19l1808,218r14,-8l1841,207r20,3l1875,218r8,14l1886,251r-3,19l1875,284r-14,9l1841,295xe" fillcolor="#4d4d4d" stroked="f">
            <v:path arrowok="t"/>
            <w10:wrap anchorx="page"/>
          </v:shape>
        </w:pict>
      </w:r>
      <w:r>
        <w:rPr>
          <w:color w:val="4D4D4D"/>
          <w:lang w:eastAsia="zh-CN"/>
        </w:rPr>
        <w:t>#{}是占位符，预编译处理；${}是拼接符，字符串替换，没有预编译处</w:t>
      </w:r>
    </w:p>
    <w:p w14:paraId="6DB949A4" w14:textId="77777777" w:rsidR="009849C4" w:rsidRDefault="00000000">
      <w:pPr>
        <w:pStyle w:val="a3"/>
        <w:spacing w:line="452" w:lineRule="exact"/>
        <w:ind w:left="797"/>
        <w:rPr>
          <w:lang w:eastAsia="zh-CN"/>
        </w:rPr>
      </w:pPr>
      <w:r>
        <w:rPr>
          <w:color w:val="4D4D4D"/>
          <w:lang w:eastAsia="zh-CN"/>
        </w:rPr>
        <w:t>理。</w:t>
      </w:r>
    </w:p>
    <w:p w14:paraId="784B04FF" w14:textId="77777777" w:rsidR="009849C4" w:rsidRDefault="00000000">
      <w:pPr>
        <w:pStyle w:val="a3"/>
        <w:spacing w:line="485" w:lineRule="exact"/>
        <w:ind w:left="1349"/>
        <w:rPr>
          <w:lang w:eastAsia="zh-CN"/>
        </w:rPr>
      </w:pPr>
      <w:r>
        <w:pict w14:anchorId="2567B2E5">
          <v:shape id="_x0000_s2111" style="position:absolute;left:0;text-align:left;margin-left:89.85pt;margin-top:10.5pt;width:4.45pt;height:4.45pt;z-index:251606528;mso-position-horizontal-relative:page;mso-width-relative:page;mso-height-relative:page" coordorigin="1797,211" coordsize="89,89" path="m1841,299r-19,-2l1808,288r-8,-13l1797,255r3,-19l1808,222r14,-8l1841,211r20,3l1875,222r8,14l1886,255r-3,20l1875,288r-14,9l1841,299xe" fillcolor="#4d4d4d" stroked="f">
            <v:path arrowok="t"/>
            <w10:wrap anchorx="page"/>
          </v:shape>
        </w:pict>
      </w:r>
      <w:r>
        <w:rPr>
          <w:color w:val="4D4D4D"/>
          <w:lang w:eastAsia="zh-CN"/>
        </w:rPr>
        <w:t>Mybatis在处理#{}时，#{}传入参数是以字符串传入，会将SQL中的#{}</w:t>
      </w:r>
    </w:p>
    <w:p w14:paraId="710BA48B" w14:textId="77777777" w:rsidR="009849C4" w:rsidRDefault="00000000">
      <w:pPr>
        <w:pStyle w:val="a3"/>
        <w:spacing w:line="472" w:lineRule="exact"/>
        <w:ind w:left="797"/>
      </w:pPr>
      <w:r>
        <w:rPr>
          <w:color w:val="4D4D4D"/>
        </w:rPr>
        <w:t>替换为?号，调用PreparedStatement的set方法来赋值。</w:t>
      </w:r>
    </w:p>
    <w:p w14:paraId="66B456B7" w14:textId="77777777" w:rsidR="009849C4" w:rsidRDefault="00000000">
      <w:pPr>
        <w:spacing w:before="19"/>
        <w:ind w:left="1349"/>
        <w:rPr>
          <w:rFonts w:ascii="Times New Roman" w:eastAsia="Times New Roman" w:hAnsi="Times New Roman"/>
          <w:sz w:val="32"/>
        </w:rPr>
      </w:pPr>
      <w:r>
        <w:pict w14:anchorId="1646CA18">
          <v:shape id="_x0000_s2112" style="position:absolute;left:0;text-align:left;margin-left:89.85pt;margin-top:12.1pt;width:4.45pt;height:4.45pt;z-index:251607552;mso-position-horizontal-relative:page;mso-width-relative:page;mso-height-relative:page" coordorigin="1797,242" coordsize="89,89" path="m1841,331r-19,-3l1808,320r-8,-14l1797,287r3,-20l1808,254r14,-9l1841,242r20,3l1875,254r8,13l1886,287r-3,19l1875,320r-14,8l1841,331xe" fillcolor="#4d4d4d" stroked="f">
            <v:path arrowok="t"/>
            <w10:wrap anchorx="page"/>
          </v:shape>
        </w:pict>
      </w:r>
      <w:r>
        <w:rPr>
          <w:color w:val="4D4D4D"/>
          <w:sz w:val="27"/>
        </w:rPr>
        <w:t>Mybatis在处理</w:t>
      </w:r>
      <w:r>
        <w:rPr>
          <w:rFonts w:ascii="Times New Roman" w:eastAsia="Times New Roman" w:hAnsi="Times New Roman"/>
          <w:color w:val="4D4D4D"/>
          <w:sz w:val="32"/>
        </w:rPr>
        <w:t>" role="presentation" style='font­</w:t>
      </w:r>
    </w:p>
    <w:p w14:paraId="2F6F8BD0" w14:textId="77777777" w:rsidR="009849C4" w:rsidRDefault="00000000">
      <w:pPr>
        <w:spacing w:before="121" w:line="364" w:lineRule="auto"/>
        <w:ind w:left="797" w:right="379"/>
        <w:rPr>
          <w:rFonts w:ascii="Times New Roman" w:hAnsi="Times New Roman"/>
          <w:sz w:val="32"/>
        </w:rPr>
      </w:pPr>
      <w:r>
        <w:rPr>
          <w:rFonts w:ascii="Times New Roman" w:hAnsi="Times New Roman"/>
          <w:color w:val="4D4D4D"/>
          <w:sz w:val="32"/>
        </w:rPr>
        <w:t>size:19.36px;font­style:normal;font­weight:400;font­ family:KaTeX_Main, "Times New Roman", serif;color:rgb(77, 77,</w:t>
      </w:r>
    </w:p>
    <w:p w14:paraId="65538287" w14:textId="77777777" w:rsidR="009849C4" w:rsidRDefault="00000000">
      <w:pPr>
        <w:spacing w:line="466" w:lineRule="exact"/>
        <w:ind w:left="797"/>
        <w:rPr>
          <w:sz w:val="27"/>
          <w:lang w:eastAsia="zh-CN"/>
        </w:rPr>
      </w:pPr>
      <w:r>
        <w:rPr>
          <w:rFonts w:ascii="Times New Roman" w:eastAsia="Times New Roman" w:hAnsi="Times New Roman"/>
          <w:color w:val="4D4D4D"/>
          <w:sz w:val="32"/>
          <w:lang w:eastAsia="zh-CN"/>
        </w:rPr>
        <w:t>77)</w:t>
      </w:r>
      <w:r>
        <w:rPr>
          <w:rFonts w:ascii="Times New Roman" w:eastAsia="Times New Roman" w:hAnsi="Times New Roman"/>
          <w:color w:val="4D4D4D"/>
          <w:sz w:val="32"/>
        </w:rPr>
        <w:t>;</w:t>
      </w:r>
      <w:r>
        <w:rPr>
          <w:rFonts w:ascii="Times New Roman" w:eastAsia="Times New Roman" w:hAnsi="Times New Roman"/>
          <w:color w:val="4D4D4D"/>
          <w:sz w:val="32"/>
          <w:lang w:eastAsia="zh-CN"/>
        </w:rPr>
        <w:t>'&gt;</w:t>
      </w:r>
      <w:r>
        <w:rPr>
          <w:color w:val="4D4D4D"/>
          <w:sz w:val="32"/>
          <w:lang w:eastAsia="zh-CN"/>
        </w:rPr>
        <w:t>时，是原值传入，就是把时，是原值传入，就是把</w:t>
      </w:r>
      <w:r>
        <w:rPr>
          <w:color w:val="4D4D4D"/>
          <w:sz w:val="27"/>
          <w:lang w:eastAsia="zh-CN"/>
        </w:rPr>
        <w:t>{}替换成</w:t>
      </w:r>
    </w:p>
    <w:p w14:paraId="4FC35853" w14:textId="77777777" w:rsidR="009849C4" w:rsidRDefault="00000000">
      <w:pPr>
        <w:pStyle w:val="a3"/>
        <w:spacing w:line="481" w:lineRule="exact"/>
        <w:ind w:left="797"/>
        <w:rPr>
          <w:lang w:eastAsia="zh-CN"/>
        </w:rPr>
      </w:pPr>
      <w:r>
        <w:rPr>
          <w:color w:val="4D4D4D"/>
          <w:lang w:eastAsia="zh-CN"/>
        </w:rPr>
        <w:t>变量的值，相当于JDBC中的Statement编译</w:t>
      </w:r>
    </w:p>
    <w:p w14:paraId="1420357B" w14:textId="77777777" w:rsidR="009849C4" w:rsidRDefault="00000000">
      <w:pPr>
        <w:pStyle w:val="a3"/>
        <w:spacing w:before="5" w:line="228" w:lineRule="auto"/>
        <w:ind w:left="797" w:right="498" w:firstLine="551"/>
        <w:rPr>
          <w:lang w:eastAsia="zh-CN"/>
        </w:rPr>
      </w:pPr>
      <w:r>
        <w:pict w14:anchorId="34C3B876">
          <v:shape id="_x0000_s2113" style="position:absolute;left:0;text-align:left;margin-left:89.85pt;margin-top:10.5pt;width:4.45pt;height:4.45pt;z-index:-251590144;mso-position-horizontal-relative:page;mso-width-relative:page;mso-height-relative:page" coordorigin="1797,211" coordsize="89,89" path="m1841,299r-19,-3l1808,288r-8,-14l1797,255r3,-19l1808,222r14,-9l1841,211r20,2l1875,222r8,14l1886,255r-3,19l1875,288r-14,8l1841,299xe" fillcolor="#4d4d4d" stroked="f">
            <v:path arrowok="t"/>
            <w10:wrap anchorx="page"/>
          </v:shape>
        </w:pict>
      </w:r>
      <w:r>
        <w:rPr>
          <w:color w:val="4D4D4D"/>
          <w:lang w:eastAsia="zh-CN"/>
        </w:rPr>
        <w:t>变量替换后，#{} 对应的变量自动加上单引号 ‘’；变量替换后，${} 对应的变量不会加上单引号 ‘’</w:t>
      </w:r>
    </w:p>
    <w:p w14:paraId="32B0748B" w14:textId="77777777" w:rsidR="009849C4" w:rsidRDefault="009849C4">
      <w:pPr>
        <w:spacing w:line="228" w:lineRule="auto"/>
        <w:rPr>
          <w:lang w:eastAsia="zh-CN"/>
        </w:rPr>
        <w:sectPr w:rsidR="009849C4">
          <w:pgSz w:w="11920" w:h="16840"/>
          <w:pgMar w:top="980" w:right="880" w:bottom="280" w:left="1000" w:header="720" w:footer="720" w:gutter="0"/>
          <w:cols w:space="720"/>
        </w:sectPr>
      </w:pPr>
    </w:p>
    <w:p w14:paraId="3673CF90" w14:textId="77777777" w:rsidR="009849C4" w:rsidRDefault="00000000">
      <w:pPr>
        <w:pStyle w:val="a3"/>
        <w:spacing w:before="3" w:line="485" w:lineRule="exact"/>
        <w:ind w:left="1349"/>
        <w:rPr>
          <w:lang w:eastAsia="zh-CN"/>
        </w:rPr>
      </w:pPr>
      <w:r>
        <w:lastRenderedPageBreak/>
        <w:pict w14:anchorId="5388541E">
          <v:shape id="_x0000_s2114" style="position:absolute;left:0;text-align:left;margin-left:89.85pt;margin-top:11.3pt;width:4.45pt;height:4.45pt;z-index:251608576;mso-position-horizontal-relative:page;mso-width-relative:page;mso-height-relative:page" coordorigin="1797,226" coordsize="89,89" path="m1841,315r-19,-3l1808,304r-8,-14l1797,271r3,-20l1808,238r14,-9l1841,226r20,3l1875,238r8,13l1886,271r-3,19l1875,304r-14,8l1841,315xe" fillcolor="#4d4d4d" stroked="f">
            <v:path arrowok="t"/>
            <w10:wrap anchorx="page"/>
          </v:shape>
        </w:pict>
      </w:r>
      <w:r>
        <w:rPr>
          <w:color w:val="4D4D4D"/>
          <w:lang w:eastAsia="zh-CN"/>
        </w:rPr>
        <w:t>#{} 可以有效的防止SQL注入，提高系统安全性；${} 不能防止SQL 注</w:t>
      </w:r>
    </w:p>
    <w:p w14:paraId="13EEA3B4" w14:textId="77777777" w:rsidR="009849C4" w:rsidRDefault="00000000">
      <w:pPr>
        <w:pStyle w:val="a3"/>
        <w:spacing w:line="472" w:lineRule="exact"/>
        <w:ind w:left="797"/>
        <w:rPr>
          <w:lang w:eastAsia="zh-CN"/>
        </w:rPr>
      </w:pPr>
      <w:r>
        <w:rPr>
          <w:color w:val="4D4D4D"/>
          <w:lang w:eastAsia="zh-CN"/>
        </w:rPr>
        <w:t>入</w:t>
      </w:r>
    </w:p>
    <w:p w14:paraId="450AE271" w14:textId="77777777" w:rsidR="009849C4" w:rsidRDefault="00000000">
      <w:pPr>
        <w:pStyle w:val="a3"/>
        <w:spacing w:line="485" w:lineRule="exact"/>
        <w:ind w:left="1349"/>
        <w:rPr>
          <w:lang w:eastAsia="zh-CN"/>
        </w:rPr>
      </w:pPr>
      <w:r>
        <w:pict w14:anchorId="300FE727">
          <v:shape id="_x0000_s2115" style="position:absolute;left:0;text-align:left;margin-left:89.85pt;margin-top:10.5pt;width:4.45pt;height:4.45pt;z-index:251609600;mso-position-horizontal-relative:page;mso-width-relative:page;mso-height-relative:page" coordorigin="1797,211" coordsize="89,89" path="m1841,299r-19,-2l1808,288r-8,-13l1797,255r3,-19l1808,222r14,-8l1841,211r20,3l1875,222r8,14l1886,255r-3,20l1875,288r-14,9l1841,299xe" fillcolor="#4d4d4d" stroked="f">
            <v:path arrowok="t"/>
            <w10:wrap anchorx="page"/>
          </v:shape>
        </w:pict>
      </w:r>
      <w:r>
        <w:rPr>
          <w:color w:val="4D4D4D"/>
          <w:lang w:eastAsia="zh-CN"/>
        </w:rPr>
        <w:t>#{} 的变量替换是在DBMS 中；${} 的变量替换是在 DBMS 外</w:t>
      </w:r>
    </w:p>
    <w:p w14:paraId="4D9DEFC7" w14:textId="77777777" w:rsidR="009849C4" w:rsidRDefault="00000000">
      <w:pPr>
        <w:pStyle w:val="2"/>
        <w:spacing w:line="641" w:lineRule="exact"/>
        <w:rPr>
          <w:lang w:eastAsia="zh-CN"/>
        </w:rPr>
      </w:pPr>
      <w:r>
        <w:rPr>
          <w:color w:val="4F4F4F"/>
          <w:lang w:eastAsia="zh-CN"/>
        </w:rPr>
        <w:t>模糊查询like语句该怎么写</w:t>
      </w:r>
    </w:p>
    <w:p w14:paraId="3F048042" w14:textId="77777777" w:rsidR="009849C4" w:rsidRDefault="00000000">
      <w:pPr>
        <w:pStyle w:val="a6"/>
        <w:numPr>
          <w:ilvl w:val="0"/>
          <w:numId w:val="4"/>
        </w:numPr>
        <w:tabs>
          <w:tab w:val="left" w:pos="822"/>
        </w:tabs>
        <w:spacing w:line="468" w:lineRule="exact"/>
        <w:jc w:val="both"/>
        <w:rPr>
          <w:sz w:val="27"/>
        </w:rPr>
      </w:pPr>
      <w:r>
        <w:rPr>
          <w:color w:val="4D4D4D"/>
          <w:sz w:val="27"/>
        </w:rPr>
        <w:t>’%${question}%’ 可能引起SQL注入，不推荐</w:t>
      </w:r>
    </w:p>
    <w:p w14:paraId="2AB92B16" w14:textId="77777777" w:rsidR="009849C4" w:rsidRDefault="00000000">
      <w:pPr>
        <w:pStyle w:val="a6"/>
        <w:numPr>
          <w:ilvl w:val="0"/>
          <w:numId w:val="4"/>
        </w:numPr>
        <w:tabs>
          <w:tab w:val="left" w:pos="822"/>
        </w:tabs>
        <w:spacing w:before="5" w:line="228" w:lineRule="auto"/>
        <w:ind w:left="118" w:right="311" w:firstLine="0"/>
        <w:jc w:val="both"/>
        <w:rPr>
          <w:sz w:val="27"/>
          <w:lang w:eastAsia="zh-CN"/>
        </w:rPr>
      </w:pPr>
      <w:r>
        <w:rPr>
          <w:color w:val="4D4D4D"/>
          <w:sz w:val="27"/>
          <w:lang w:eastAsia="zh-CN"/>
        </w:rPr>
        <w:t>"%"#{question}"%" 注意：因为#{…}解析成sql</w:t>
      </w:r>
      <w:r>
        <w:rPr>
          <w:color w:val="4D4D4D"/>
          <w:spacing w:val="-2"/>
          <w:sz w:val="27"/>
          <w:lang w:eastAsia="zh-CN"/>
        </w:rPr>
        <w:t>语句时候，会在变量外侧自</w:t>
      </w:r>
      <w:r>
        <w:rPr>
          <w:color w:val="4D4D4D"/>
          <w:sz w:val="27"/>
          <w:lang w:eastAsia="zh-CN"/>
        </w:rPr>
        <w:t>动加单引号’ '，所以这里 % 需要使用双引号" "，不能使用单引号 ’ '，不然会查不到任何结果。</w:t>
      </w:r>
    </w:p>
    <w:p w14:paraId="1CB6ACEE" w14:textId="77777777" w:rsidR="009849C4" w:rsidRDefault="00000000">
      <w:pPr>
        <w:pStyle w:val="a6"/>
        <w:numPr>
          <w:ilvl w:val="0"/>
          <w:numId w:val="4"/>
        </w:numPr>
        <w:tabs>
          <w:tab w:val="left" w:pos="822"/>
        </w:tabs>
        <w:spacing w:line="466" w:lineRule="exact"/>
        <w:rPr>
          <w:sz w:val="27"/>
        </w:rPr>
      </w:pPr>
      <w:r>
        <w:rPr>
          <w:color w:val="4D4D4D"/>
          <w:sz w:val="27"/>
        </w:rPr>
        <w:t>CONCAT(’%’,#{question},’%’) 使用CONCAT()函数，推荐</w:t>
      </w:r>
    </w:p>
    <w:p w14:paraId="2714FA4F" w14:textId="77777777" w:rsidR="009849C4" w:rsidRDefault="00000000">
      <w:pPr>
        <w:pStyle w:val="a6"/>
        <w:numPr>
          <w:ilvl w:val="0"/>
          <w:numId w:val="4"/>
        </w:numPr>
        <w:tabs>
          <w:tab w:val="left" w:pos="822"/>
        </w:tabs>
        <w:spacing w:line="477" w:lineRule="exact"/>
        <w:rPr>
          <w:sz w:val="27"/>
        </w:rPr>
      </w:pPr>
      <w:r>
        <w:rPr>
          <w:color w:val="4D4D4D"/>
          <w:sz w:val="27"/>
        </w:rPr>
        <w:t>使用bind标签</w:t>
      </w:r>
    </w:p>
    <w:p w14:paraId="6AD365FD" w14:textId="77777777" w:rsidR="009849C4" w:rsidRDefault="00000000">
      <w:pPr>
        <w:spacing w:line="410" w:lineRule="exact"/>
        <w:ind w:left="118"/>
        <w:rPr>
          <w:sz w:val="23"/>
        </w:rPr>
      </w:pPr>
      <w:r>
        <w:rPr>
          <w:color w:val="999999"/>
          <w:w w:val="105"/>
          <w:sz w:val="23"/>
        </w:rPr>
        <w:t>&lt;</w:t>
      </w:r>
      <w:r>
        <w:rPr>
          <w:color w:val="DF6C75"/>
          <w:w w:val="105"/>
          <w:sz w:val="23"/>
        </w:rPr>
        <w:t>select</w:t>
      </w:r>
      <w:r>
        <w:rPr>
          <w:color w:val="D19A66"/>
          <w:w w:val="105"/>
          <w:sz w:val="23"/>
        </w:rPr>
        <w:t>id</w:t>
      </w:r>
      <w:r>
        <w:rPr>
          <w:color w:val="999999"/>
          <w:w w:val="105"/>
          <w:sz w:val="23"/>
        </w:rPr>
        <w:t>="</w:t>
      </w:r>
      <w:r>
        <w:rPr>
          <w:color w:val="669900"/>
          <w:w w:val="105"/>
          <w:sz w:val="23"/>
        </w:rPr>
        <w:t>listUserLikeUsername</w:t>
      </w:r>
      <w:r>
        <w:rPr>
          <w:color w:val="999999"/>
          <w:w w:val="105"/>
          <w:sz w:val="23"/>
        </w:rPr>
        <w:t>"</w:t>
      </w:r>
      <w:r>
        <w:rPr>
          <w:color w:val="D19A66"/>
          <w:w w:val="105"/>
          <w:sz w:val="23"/>
        </w:rPr>
        <w:t>resultType</w:t>
      </w:r>
      <w:r>
        <w:rPr>
          <w:color w:val="999999"/>
          <w:w w:val="105"/>
          <w:sz w:val="23"/>
        </w:rPr>
        <w:t>="</w:t>
      </w:r>
      <w:r>
        <w:rPr>
          <w:color w:val="669900"/>
          <w:w w:val="105"/>
          <w:sz w:val="23"/>
        </w:rPr>
        <w:t>com.jourwon.pojo.User</w:t>
      </w:r>
      <w:r>
        <w:rPr>
          <w:color w:val="999999"/>
          <w:w w:val="105"/>
          <w:sz w:val="23"/>
        </w:rPr>
        <w:t>"&gt;</w:t>
      </w:r>
    </w:p>
    <w:p w14:paraId="4AFC8B14" w14:textId="77777777" w:rsidR="009849C4" w:rsidRDefault="00000000">
      <w:pPr>
        <w:tabs>
          <w:tab w:val="left" w:pos="6812"/>
        </w:tabs>
        <w:spacing w:before="4" w:line="232" w:lineRule="auto"/>
        <w:ind w:left="118" w:right="481"/>
        <w:rPr>
          <w:sz w:val="23"/>
        </w:rPr>
      </w:pPr>
      <w:r>
        <w:rPr>
          <w:color w:val="999999"/>
          <w:w w:val="105"/>
          <w:sz w:val="23"/>
        </w:rPr>
        <w:t>&lt;</w:t>
      </w:r>
      <w:r>
        <w:rPr>
          <w:color w:val="DF6C75"/>
          <w:w w:val="105"/>
          <w:sz w:val="23"/>
        </w:rPr>
        <w:t>bind</w:t>
      </w:r>
      <w:r>
        <w:rPr>
          <w:color w:val="D19A66"/>
          <w:w w:val="105"/>
          <w:sz w:val="23"/>
        </w:rPr>
        <w:t>name</w:t>
      </w:r>
      <w:r>
        <w:rPr>
          <w:color w:val="999999"/>
          <w:w w:val="105"/>
          <w:sz w:val="23"/>
        </w:rPr>
        <w:t>="</w:t>
      </w:r>
      <w:r>
        <w:rPr>
          <w:color w:val="669900"/>
          <w:w w:val="105"/>
          <w:sz w:val="23"/>
        </w:rPr>
        <w:t>pattern</w:t>
      </w:r>
      <w:r>
        <w:rPr>
          <w:color w:val="999999"/>
          <w:w w:val="105"/>
          <w:sz w:val="23"/>
        </w:rPr>
        <w:t>"</w:t>
      </w:r>
      <w:r>
        <w:rPr>
          <w:color w:val="D19A66"/>
          <w:w w:val="105"/>
          <w:sz w:val="23"/>
        </w:rPr>
        <w:t>value</w:t>
      </w:r>
      <w:r>
        <w:rPr>
          <w:color w:val="999999"/>
          <w:w w:val="105"/>
          <w:sz w:val="23"/>
        </w:rPr>
        <w:t>="'</w:t>
      </w:r>
      <w:r>
        <w:rPr>
          <w:color w:val="669900"/>
          <w:w w:val="105"/>
          <w:sz w:val="23"/>
        </w:rPr>
        <w:t>%</w:t>
      </w:r>
      <w:r>
        <w:rPr>
          <w:color w:val="999999"/>
          <w:w w:val="105"/>
          <w:sz w:val="23"/>
        </w:rPr>
        <w:t xml:space="preserve">' </w:t>
      </w:r>
      <w:r>
        <w:rPr>
          <w:color w:val="669900"/>
          <w:w w:val="105"/>
          <w:sz w:val="23"/>
        </w:rPr>
        <w:t>+ username</w:t>
      </w:r>
      <w:r>
        <w:rPr>
          <w:color w:val="669900"/>
          <w:spacing w:val="-50"/>
          <w:w w:val="105"/>
          <w:sz w:val="23"/>
        </w:rPr>
        <w:t xml:space="preserve"> </w:t>
      </w:r>
      <w:r>
        <w:rPr>
          <w:color w:val="669900"/>
          <w:w w:val="105"/>
          <w:sz w:val="23"/>
        </w:rPr>
        <w:t>+</w:t>
      </w:r>
      <w:r>
        <w:rPr>
          <w:color w:val="669900"/>
          <w:spacing w:val="-16"/>
          <w:w w:val="105"/>
          <w:sz w:val="23"/>
        </w:rPr>
        <w:t xml:space="preserve"> </w:t>
      </w:r>
      <w:r>
        <w:rPr>
          <w:color w:val="999999"/>
          <w:w w:val="105"/>
          <w:sz w:val="23"/>
        </w:rPr>
        <w:t>'</w:t>
      </w:r>
      <w:r>
        <w:rPr>
          <w:color w:val="669900"/>
          <w:w w:val="105"/>
          <w:sz w:val="23"/>
        </w:rPr>
        <w:t>%</w:t>
      </w:r>
      <w:r>
        <w:rPr>
          <w:color w:val="999999"/>
          <w:w w:val="105"/>
          <w:sz w:val="23"/>
        </w:rPr>
        <w:t>'"/&gt;</w:t>
      </w:r>
      <w:r>
        <w:rPr>
          <w:color w:val="999999"/>
          <w:w w:val="105"/>
          <w:sz w:val="23"/>
        </w:rPr>
        <w:tab/>
      </w:r>
      <w:r>
        <w:rPr>
          <w:color w:val="ABB1BE"/>
          <w:w w:val="105"/>
          <w:sz w:val="23"/>
        </w:rPr>
        <w:t>select id,sex,age,username,password</w:t>
      </w:r>
      <w:r>
        <w:rPr>
          <w:color w:val="ABB1BE"/>
          <w:spacing w:val="-28"/>
          <w:w w:val="105"/>
          <w:sz w:val="23"/>
        </w:rPr>
        <w:t xml:space="preserve"> </w:t>
      </w:r>
      <w:r>
        <w:rPr>
          <w:color w:val="ABB1BE"/>
          <w:w w:val="105"/>
          <w:sz w:val="23"/>
        </w:rPr>
        <w:t>from</w:t>
      </w:r>
      <w:r>
        <w:rPr>
          <w:color w:val="ABB1BE"/>
          <w:spacing w:val="-27"/>
          <w:w w:val="105"/>
          <w:sz w:val="23"/>
        </w:rPr>
        <w:t xml:space="preserve"> </w:t>
      </w:r>
      <w:r>
        <w:rPr>
          <w:color w:val="ABB1BE"/>
          <w:w w:val="105"/>
          <w:sz w:val="23"/>
        </w:rPr>
        <w:t>person</w:t>
      </w:r>
      <w:r>
        <w:rPr>
          <w:color w:val="ABB1BE"/>
          <w:spacing w:val="-27"/>
          <w:w w:val="105"/>
          <w:sz w:val="23"/>
        </w:rPr>
        <w:t xml:space="preserve"> </w:t>
      </w:r>
      <w:r>
        <w:rPr>
          <w:color w:val="ABB1BE"/>
          <w:w w:val="105"/>
          <w:sz w:val="23"/>
        </w:rPr>
        <w:t>where</w:t>
      </w:r>
      <w:r>
        <w:rPr>
          <w:color w:val="ABB1BE"/>
          <w:spacing w:val="-27"/>
          <w:w w:val="105"/>
          <w:sz w:val="23"/>
        </w:rPr>
        <w:t xml:space="preserve"> </w:t>
      </w:r>
      <w:r>
        <w:rPr>
          <w:color w:val="ABB1BE"/>
          <w:w w:val="105"/>
          <w:sz w:val="23"/>
        </w:rPr>
        <w:t>username</w:t>
      </w:r>
      <w:r>
        <w:rPr>
          <w:color w:val="ABB1BE"/>
          <w:spacing w:val="-27"/>
          <w:w w:val="105"/>
          <w:sz w:val="23"/>
        </w:rPr>
        <w:t xml:space="preserve"> </w:t>
      </w:r>
      <w:r>
        <w:rPr>
          <w:color w:val="ABB1BE"/>
          <w:w w:val="105"/>
          <w:sz w:val="23"/>
        </w:rPr>
        <w:t>LIKE</w:t>
      </w:r>
      <w:r>
        <w:rPr>
          <w:color w:val="ABB1BE"/>
          <w:spacing w:val="-27"/>
          <w:w w:val="105"/>
          <w:sz w:val="23"/>
        </w:rPr>
        <w:t xml:space="preserve"> </w:t>
      </w:r>
      <w:r>
        <w:rPr>
          <w:color w:val="ABB1BE"/>
          <w:w w:val="105"/>
          <w:sz w:val="23"/>
        </w:rPr>
        <w:t>#{pattern}</w:t>
      </w:r>
      <w:r>
        <w:rPr>
          <w:color w:val="DF6C75"/>
          <w:w w:val="105"/>
          <w:sz w:val="23"/>
        </w:rPr>
        <w:t>select</w:t>
      </w:r>
      <w:r>
        <w:rPr>
          <w:color w:val="999999"/>
          <w:w w:val="105"/>
          <w:sz w:val="23"/>
        </w:rPr>
        <w:t>&gt;</w:t>
      </w:r>
    </w:p>
    <w:p w14:paraId="557054F5" w14:textId="77777777" w:rsidR="009849C4" w:rsidRDefault="00000000">
      <w:pPr>
        <w:spacing w:line="414" w:lineRule="exact"/>
        <w:ind w:left="1285"/>
        <w:rPr>
          <w:sz w:val="23"/>
          <w:lang w:eastAsia="zh-CN"/>
        </w:rPr>
      </w:pPr>
      <w:r>
        <w:pict w14:anchorId="6D239E5A">
          <v:shape id="_x0000_s2116" style="position:absolute;left:0;text-align:left;margin-left:89.85pt;margin-top:9pt;width:4.45pt;height:4.45pt;z-index:251610624;mso-position-horizontal-relative:page;mso-width-relative:page;mso-height-relative:page" coordorigin="1797,181" coordsize="89,89" path="m1841,269r-19,-3l1808,258r-8,-14l1797,225r3,-20l1808,192r14,-9l1841,181r20,2l1875,192r8,13l1886,225r-3,19l1875,258r-14,8l1841,269xe" fillcolor="black" stroked="f">
            <v:path arrowok="t"/>
            <w10:wrap anchorx="page"/>
          </v:shape>
        </w:pict>
      </w:r>
      <w:r>
        <w:rPr>
          <w:w w:val="103"/>
          <w:sz w:val="23"/>
          <w:lang w:eastAsia="zh-CN"/>
        </w:rPr>
        <w:t>1</w:t>
      </w:r>
    </w:p>
    <w:p w14:paraId="51781AE9" w14:textId="77777777" w:rsidR="009849C4" w:rsidRDefault="00000000">
      <w:pPr>
        <w:spacing w:line="413" w:lineRule="exact"/>
        <w:ind w:left="1285"/>
        <w:rPr>
          <w:sz w:val="23"/>
          <w:lang w:eastAsia="zh-CN"/>
        </w:rPr>
      </w:pPr>
      <w:r>
        <w:pict w14:anchorId="0A7EE513">
          <v:shape id="_x0000_s2117" style="position:absolute;left:0;text-align:left;margin-left:89.85pt;margin-top:9pt;width:4.45pt;height:4.45pt;z-index:251611648;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lang w:eastAsia="zh-CN"/>
        </w:rPr>
        <w:t>2</w:t>
      </w:r>
    </w:p>
    <w:p w14:paraId="07AD49AB" w14:textId="77777777" w:rsidR="009849C4" w:rsidRDefault="00000000">
      <w:pPr>
        <w:spacing w:line="413" w:lineRule="exact"/>
        <w:ind w:left="1285"/>
        <w:rPr>
          <w:sz w:val="23"/>
          <w:lang w:eastAsia="zh-CN"/>
        </w:rPr>
      </w:pPr>
      <w:r>
        <w:pict w14:anchorId="4126BF7A">
          <v:shape id="_x0000_s2118" style="position:absolute;left:0;text-align:left;margin-left:89.85pt;margin-top:9pt;width:4.45pt;height:4.45pt;z-index:251612672;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lang w:eastAsia="zh-CN"/>
        </w:rPr>
        <w:t>3</w:t>
      </w:r>
    </w:p>
    <w:p w14:paraId="1DEFE39D" w14:textId="77777777" w:rsidR="009849C4" w:rsidRDefault="00000000">
      <w:pPr>
        <w:spacing w:line="410" w:lineRule="exact"/>
        <w:ind w:left="1285"/>
        <w:rPr>
          <w:sz w:val="23"/>
          <w:lang w:eastAsia="zh-CN"/>
        </w:rPr>
      </w:pPr>
      <w:r>
        <w:pict w14:anchorId="068C804B">
          <v:shape id="_x0000_s2119" style="position:absolute;left:0;text-align:left;margin-left:89.85pt;margin-top:9pt;width:4.45pt;height:4.45pt;z-index:251613696;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lang w:eastAsia="zh-CN"/>
        </w:rPr>
        <w:t>4</w:t>
      </w:r>
    </w:p>
    <w:p w14:paraId="16FBC43F" w14:textId="77777777" w:rsidR="009849C4" w:rsidRDefault="00000000">
      <w:pPr>
        <w:pStyle w:val="2"/>
        <w:spacing w:line="656" w:lineRule="exact"/>
        <w:rPr>
          <w:lang w:eastAsia="zh-CN"/>
        </w:rPr>
      </w:pPr>
      <w:r>
        <w:rPr>
          <w:color w:val="4F4F4F"/>
          <w:lang w:eastAsia="zh-CN"/>
        </w:rPr>
        <w:t>在mapper中如何传递多个参数</w:t>
      </w:r>
    </w:p>
    <w:p w14:paraId="53A45FEE" w14:textId="77777777" w:rsidR="009849C4" w:rsidRDefault="00000000">
      <w:pPr>
        <w:pStyle w:val="3"/>
        <w:spacing w:line="473" w:lineRule="exact"/>
      </w:pPr>
      <w:r>
        <w:rPr>
          <w:color w:val="4D4D4D"/>
        </w:rPr>
        <w:t>方法1：顺序传参法</w:t>
      </w:r>
    </w:p>
    <w:p w14:paraId="64010C65" w14:textId="77777777" w:rsidR="009849C4" w:rsidRDefault="00000000">
      <w:pPr>
        <w:tabs>
          <w:tab w:val="left" w:pos="3834"/>
          <w:tab w:val="left" w:pos="6114"/>
        </w:tabs>
        <w:spacing w:line="232" w:lineRule="auto"/>
        <w:ind w:left="118" w:right="668"/>
        <w:rPr>
          <w:sz w:val="23"/>
        </w:rPr>
      </w:pPr>
      <w:r>
        <w:rPr>
          <w:color w:val="C578DD"/>
          <w:w w:val="105"/>
          <w:sz w:val="23"/>
        </w:rPr>
        <w:t xml:space="preserve">public </w:t>
      </w:r>
      <w:r>
        <w:rPr>
          <w:color w:val="ABB1BE"/>
          <w:w w:val="105"/>
          <w:sz w:val="23"/>
        </w:rPr>
        <w:t xml:space="preserve">User </w:t>
      </w:r>
      <w:r>
        <w:rPr>
          <w:color w:val="60ADED"/>
          <w:w w:val="105"/>
          <w:sz w:val="23"/>
        </w:rPr>
        <w:t>selectUser</w:t>
      </w:r>
      <w:r>
        <w:rPr>
          <w:color w:val="999999"/>
          <w:w w:val="105"/>
          <w:sz w:val="23"/>
        </w:rPr>
        <w:t>(</w:t>
      </w:r>
      <w:r>
        <w:rPr>
          <w:color w:val="ABB1BE"/>
          <w:w w:val="105"/>
          <w:sz w:val="23"/>
        </w:rPr>
        <w:t>String name</w:t>
      </w:r>
      <w:r>
        <w:rPr>
          <w:color w:val="999999"/>
          <w:w w:val="105"/>
          <w:sz w:val="23"/>
        </w:rPr>
        <w:t>,</w:t>
      </w:r>
      <w:r>
        <w:rPr>
          <w:color w:val="C578DD"/>
          <w:w w:val="105"/>
          <w:sz w:val="23"/>
        </w:rPr>
        <w:t xml:space="preserve">int </w:t>
      </w:r>
      <w:r>
        <w:rPr>
          <w:color w:val="ABB1BE"/>
          <w:w w:val="105"/>
          <w:sz w:val="23"/>
        </w:rPr>
        <w:t>deptId</w:t>
      </w:r>
      <w:r>
        <w:rPr>
          <w:color w:val="999999"/>
          <w:w w:val="105"/>
          <w:sz w:val="23"/>
        </w:rPr>
        <w:t>);</w:t>
      </w:r>
      <w:r>
        <w:rPr>
          <w:color w:val="669900"/>
          <w:w w:val="105"/>
          <w:sz w:val="23"/>
        </w:rPr>
        <w:t>&lt;</w:t>
      </w:r>
      <w:r>
        <w:rPr>
          <w:color w:val="ABB1BE"/>
          <w:w w:val="105"/>
          <w:sz w:val="23"/>
        </w:rPr>
        <w:t>select id</w:t>
      </w:r>
      <w:r>
        <w:rPr>
          <w:color w:val="669900"/>
          <w:w w:val="105"/>
          <w:sz w:val="23"/>
        </w:rPr>
        <w:t xml:space="preserve">="selectUser" </w:t>
      </w:r>
      <w:r>
        <w:rPr>
          <w:color w:val="ABB1BE"/>
          <w:w w:val="105"/>
          <w:sz w:val="23"/>
        </w:rPr>
        <w:t>resultMap</w:t>
      </w:r>
      <w:r>
        <w:rPr>
          <w:color w:val="669900"/>
          <w:w w:val="105"/>
          <w:sz w:val="23"/>
        </w:rPr>
        <w:t>="UserResultMap"&gt;</w:t>
      </w:r>
      <w:r>
        <w:rPr>
          <w:color w:val="669900"/>
          <w:w w:val="105"/>
          <w:sz w:val="23"/>
        </w:rPr>
        <w:tab/>
      </w:r>
      <w:r>
        <w:rPr>
          <w:color w:val="ABB1BE"/>
          <w:w w:val="105"/>
          <w:sz w:val="23"/>
        </w:rPr>
        <w:t xml:space="preserve">select </w:t>
      </w:r>
      <w:r>
        <w:rPr>
          <w:color w:val="669900"/>
          <w:w w:val="105"/>
          <w:sz w:val="23"/>
        </w:rPr>
        <w:t>*</w:t>
      </w:r>
      <w:r>
        <w:rPr>
          <w:color w:val="669900"/>
          <w:spacing w:val="-13"/>
          <w:w w:val="105"/>
          <w:sz w:val="23"/>
        </w:rPr>
        <w:t xml:space="preserve"> </w:t>
      </w:r>
      <w:r>
        <w:rPr>
          <w:color w:val="ABB1BE"/>
          <w:w w:val="105"/>
          <w:sz w:val="23"/>
        </w:rPr>
        <w:t>from</w:t>
      </w:r>
      <w:r>
        <w:rPr>
          <w:color w:val="ABB1BE"/>
          <w:spacing w:val="-6"/>
          <w:w w:val="105"/>
          <w:sz w:val="23"/>
        </w:rPr>
        <w:t xml:space="preserve"> </w:t>
      </w:r>
      <w:r>
        <w:rPr>
          <w:color w:val="ABB1BE"/>
          <w:w w:val="105"/>
          <w:sz w:val="23"/>
        </w:rPr>
        <w:t>user</w:t>
      </w:r>
      <w:r>
        <w:rPr>
          <w:color w:val="ABB1BE"/>
          <w:w w:val="105"/>
          <w:sz w:val="23"/>
        </w:rPr>
        <w:tab/>
        <w:t xml:space="preserve">where user_name </w:t>
      </w:r>
      <w:r>
        <w:rPr>
          <w:color w:val="669900"/>
          <w:w w:val="105"/>
          <w:sz w:val="23"/>
        </w:rPr>
        <w:t xml:space="preserve">= </w:t>
      </w:r>
      <w:r>
        <w:rPr>
          <w:color w:val="ABB1BE"/>
          <w:w w:val="105"/>
          <w:sz w:val="23"/>
        </w:rPr>
        <w:t>#</w:t>
      </w:r>
      <w:r>
        <w:rPr>
          <w:color w:val="999999"/>
          <w:w w:val="105"/>
          <w:sz w:val="23"/>
        </w:rPr>
        <w:t>{</w:t>
      </w:r>
      <w:r>
        <w:rPr>
          <w:color w:val="97C379"/>
          <w:w w:val="105"/>
          <w:sz w:val="23"/>
        </w:rPr>
        <w:t>0</w:t>
      </w:r>
      <w:r>
        <w:rPr>
          <w:color w:val="999999"/>
          <w:w w:val="105"/>
          <w:sz w:val="23"/>
        </w:rPr>
        <w:t>}</w:t>
      </w:r>
      <w:r>
        <w:rPr>
          <w:color w:val="999999"/>
          <w:spacing w:val="-52"/>
          <w:w w:val="105"/>
          <w:sz w:val="23"/>
        </w:rPr>
        <w:t xml:space="preserve"> </w:t>
      </w:r>
      <w:r>
        <w:rPr>
          <w:color w:val="ABB1BE"/>
          <w:spacing w:val="-5"/>
          <w:w w:val="105"/>
          <w:sz w:val="23"/>
        </w:rPr>
        <w:t xml:space="preserve">and </w:t>
      </w:r>
      <w:r>
        <w:rPr>
          <w:color w:val="ABB1BE"/>
          <w:w w:val="105"/>
          <w:sz w:val="23"/>
        </w:rPr>
        <w:t xml:space="preserve">dept_id </w:t>
      </w:r>
      <w:r>
        <w:rPr>
          <w:color w:val="669900"/>
          <w:w w:val="105"/>
          <w:sz w:val="23"/>
        </w:rPr>
        <w:t>=</w:t>
      </w:r>
      <w:r>
        <w:rPr>
          <w:color w:val="669900"/>
          <w:spacing w:val="-4"/>
          <w:w w:val="105"/>
          <w:sz w:val="23"/>
        </w:rPr>
        <w:t xml:space="preserve"> </w:t>
      </w:r>
      <w:r>
        <w:rPr>
          <w:color w:val="ABB1BE"/>
          <w:w w:val="105"/>
          <w:sz w:val="23"/>
        </w:rPr>
        <w:t>#</w:t>
      </w:r>
      <w:r>
        <w:rPr>
          <w:color w:val="999999"/>
          <w:w w:val="105"/>
          <w:sz w:val="23"/>
        </w:rPr>
        <w:t>{</w:t>
      </w:r>
      <w:r>
        <w:rPr>
          <w:color w:val="97C379"/>
          <w:w w:val="105"/>
          <w:sz w:val="23"/>
        </w:rPr>
        <w:t>1</w:t>
      </w:r>
      <w:r>
        <w:rPr>
          <w:color w:val="999999"/>
          <w:w w:val="105"/>
          <w:sz w:val="23"/>
        </w:rPr>
        <w:t>}</w:t>
      </w:r>
      <w:r>
        <w:rPr>
          <w:color w:val="669900"/>
          <w:w w:val="105"/>
          <w:sz w:val="23"/>
        </w:rPr>
        <w:t>&lt;/</w:t>
      </w:r>
      <w:r>
        <w:rPr>
          <w:color w:val="ABB1BE"/>
          <w:w w:val="105"/>
          <w:sz w:val="23"/>
        </w:rPr>
        <w:t>select</w:t>
      </w:r>
      <w:r>
        <w:rPr>
          <w:color w:val="669900"/>
          <w:w w:val="105"/>
          <w:sz w:val="23"/>
        </w:rPr>
        <w:t>&gt;</w:t>
      </w:r>
    </w:p>
    <w:p w14:paraId="17455DDA" w14:textId="77777777" w:rsidR="009849C4" w:rsidRDefault="00000000">
      <w:pPr>
        <w:spacing w:line="416" w:lineRule="exact"/>
        <w:ind w:left="1285"/>
        <w:rPr>
          <w:sz w:val="23"/>
          <w:lang w:eastAsia="zh-CN"/>
        </w:rPr>
      </w:pPr>
      <w:r>
        <w:pict w14:anchorId="57226FF9">
          <v:shape id="_x0000_s2120" style="position:absolute;left:0;text-align:left;margin-left:89.85pt;margin-top:9.1pt;width:4.45pt;height:4.45pt;z-index:251614720;mso-position-horizontal-relative:page;mso-width-relative:page;mso-height-relative:page" coordorigin="1797,183" coordsize="89,89" path="m1841,271r-19,-3l1808,260r-8,-14l1797,227r3,-19l1808,194r14,-9l1841,183r20,2l1875,194r8,14l1886,227r-3,19l1875,260r-14,8l1841,271xe" fillcolor="black" stroked="f">
            <v:path arrowok="t"/>
            <w10:wrap anchorx="page"/>
          </v:shape>
        </w:pict>
      </w:r>
      <w:r>
        <w:rPr>
          <w:w w:val="103"/>
          <w:sz w:val="23"/>
          <w:lang w:eastAsia="zh-CN"/>
        </w:rPr>
        <w:t>1</w:t>
      </w:r>
    </w:p>
    <w:p w14:paraId="5B2E41E5" w14:textId="77777777" w:rsidR="009849C4" w:rsidRDefault="00000000">
      <w:pPr>
        <w:spacing w:line="413" w:lineRule="exact"/>
        <w:ind w:left="1285"/>
        <w:rPr>
          <w:sz w:val="23"/>
          <w:lang w:eastAsia="zh-CN"/>
        </w:rPr>
      </w:pPr>
      <w:r>
        <w:pict w14:anchorId="5F2E7C2C">
          <v:shape id="_x0000_s2121" style="position:absolute;left:0;text-align:left;margin-left:89.85pt;margin-top:9pt;width:4.45pt;height:4.45pt;z-index:251615744;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lang w:eastAsia="zh-CN"/>
        </w:rPr>
        <w:t>2</w:t>
      </w:r>
    </w:p>
    <w:p w14:paraId="18A2D5E5" w14:textId="77777777" w:rsidR="009849C4" w:rsidRDefault="00000000">
      <w:pPr>
        <w:spacing w:line="413" w:lineRule="exact"/>
        <w:ind w:left="1285"/>
        <w:rPr>
          <w:sz w:val="23"/>
          <w:lang w:eastAsia="zh-CN"/>
        </w:rPr>
      </w:pPr>
      <w:r>
        <w:pict w14:anchorId="155E8039">
          <v:shape id="_x0000_s2122" style="position:absolute;left:0;text-align:left;margin-left:89.85pt;margin-top:9pt;width:4.45pt;height:4.45pt;z-index:251616768;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lang w:eastAsia="zh-CN"/>
        </w:rPr>
        <w:t>3</w:t>
      </w:r>
    </w:p>
    <w:p w14:paraId="39F474A7" w14:textId="77777777" w:rsidR="009849C4" w:rsidRDefault="00000000">
      <w:pPr>
        <w:spacing w:line="413" w:lineRule="exact"/>
        <w:ind w:left="1285"/>
        <w:rPr>
          <w:sz w:val="23"/>
          <w:lang w:eastAsia="zh-CN"/>
        </w:rPr>
      </w:pPr>
      <w:r>
        <w:pict w14:anchorId="6569D52F">
          <v:shape id="_x0000_s2123" style="position:absolute;left:0;text-align:left;margin-left:89.85pt;margin-top:9pt;width:4.45pt;height:4.45pt;z-index:251617792;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lang w:eastAsia="zh-CN"/>
        </w:rPr>
        <w:t>4</w:t>
      </w:r>
    </w:p>
    <w:p w14:paraId="722C08ED" w14:textId="77777777" w:rsidR="009849C4" w:rsidRDefault="00000000">
      <w:pPr>
        <w:spacing w:line="413" w:lineRule="exact"/>
        <w:ind w:left="1285"/>
        <w:rPr>
          <w:sz w:val="23"/>
          <w:lang w:eastAsia="zh-CN"/>
        </w:rPr>
      </w:pPr>
      <w:r>
        <w:pict w14:anchorId="28245B0B">
          <v:shape id="_x0000_s2124" style="position:absolute;left:0;text-align:left;margin-left:89.85pt;margin-top:9pt;width:4.45pt;height:4.45pt;z-index:251618816;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lang w:eastAsia="zh-CN"/>
        </w:rPr>
        <w:t>5</w:t>
      </w:r>
    </w:p>
    <w:p w14:paraId="1E5F5945" w14:textId="77777777" w:rsidR="009849C4" w:rsidRDefault="00000000">
      <w:pPr>
        <w:spacing w:line="409" w:lineRule="exact"/>
        <w:ind w:left="1285"/>
        <w:rPr>
          <w:sz w:val="23"/>
          <w:lang w:eastAsia="zh-CN"/>
        </w:rPr>
      </w:pPr>
      <w:r>
        <w:pict w14:anchorId="15C58F36">
          <v:shape id="_x0000_s2125" style="position:absolute;left:0;text-align:left;margin-left:89.85pt;margin-top:9pt;width:4.45pt;height:4.45pt;z-index:251619840;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lang w:eastAsia="zh-CN"/>
        </w:rPr>
        <w:t>6</w:t>
      </w:r>
    </w:p>
    <w:p w14:paraId="4AF07891" w14:textId="77777777" w:rsidR="009849C4" w:rsidRDefault="00000000">
      <w:pPr>
        <w:pStyle w:val="a3"/>
        <w:spacing w:line="475" w:lineRule="exact"/>
        <w:rPr>
          <w:lang w:eastAsia="zh-CN"/>
        </w:rPr>
      </w:pPr>
      <w:r>
        <w:rPr>
          <w:color w:val="4D4D4D"/>
          <w:lang w:eastAsia="zh-CN"/>
        </w:rPr>
        <w:t>#{}里面的数字代表传入参数的顺序。</w:t>
      </w:r>
    </w:p>
    <w:p w14:paraId="064E3DFA" w14:textId="77777777" w:rsidR="009849C4" w:rsidRDefault="00000000">
      <w:pPr>
        <w:spacing w:before="6" w:line="228" w:lineRule="auto"/>
        <w:ind w:left="118" w:right="1671"/>
        <w:rPr>
          <w:b/>
          <w:sz w:val="27"/>
          <w:lang w:eastAsia="zh-CN"/>
        </w:rPr>
      </w:pPr>
      <w:r>
        <w:rPr>
          <w:color w:val="4D4D4D"/>
          <w:sz w:val="27"/>
          <w:lang w:eastAsia="zh-CN"/>
        </w:rPr>
        <w:t>这种方法不建议使用，sql层表达不直观，且一旦顺序调整容易出错。</w:t>
      </w:r>
      <w:r>
        <w:rPr>
          <w:b/>
          <w:color w:val="4D4D4D"/>
          <w:sz w:val="27"/>
          <w:lang w:eastAsia="zh-CN"/>
        </w:rPr>
        <w:t>方法2：@Param注解传参法</w:t>
      </w:r>
    </w:p>
    <w:p w14:paraId="02AC577F" w14:textId="77777777" w:rsidR="009849C4" w:rsidRDefault="009849C4">
      <w:pPr>
        <w:spacing w:line="228" w:lineRule="auto"/>
        <w:rPr>
          <w:sz w:val="27"/>
          <w:lang w:eastAsia="zh-CN"/>
        </w:rPr>
        <w:sectPr w:rsidR="009849C4">
          <w:pgSz w:w="11920" w:h="16840"/>
          <w:pgMar w:top="980" w:right="880" w:bottom="280" w:left="1000" w:header="720" w:footer="720" w:gutter="0"/>
          <w:cols w:space="720"/>
        </w:sectPr>
      </w:pPr>
    </w:p>
    <w:p w14:paraId="28A5550A" w14:textId="77777777" w:rsidR="009849C4" w:rsidRDefault="00000000">
      <w:pPr>
        <w:tabs>
          <w:tab w:val="left" w:pos="7449"/>
        </w:tabs>
        <w:spacing w:before="40" w:line="232" w:lineRule="auto"/>
        <w:ind w:left="118" w:right="589"/>
        <w:rPr>
          <w:sz w:val="23"/>
        </w:rPr>
      </w:pPr>
      <w:r>
        <w:rPr>
          <w:color w:val="C578DD"/>
          <w:w w:val="105"/>
          <w:sz w:val="23"/>
        </w:rPr>
        <w:lastRenderedPageBreak/>
        <w:t xml:space="preserve">public </w:t>
      </w:r>
      <w:r>
        <w:rPr>
          <w:color w:val="ABB1BE"/>
          <w:w w:val="105"/>
          <w:sz w:val="23"/>
        </w:rPr>
        <w:t xml:space="preserve">User </w:t>
      </w:r>
      <w:r>
        <w:rPr>
          <w:color w:val="60ADED"/>
          <w:w w:val="105"/>
          <w:sz w:val="23"/>
        </w:rPr>
        <w:t>selectUser</w:t>
      </w:r>
      <w:r>
        <w:rPr>
          <w:color w:val="999999"/>
          <w:w w:val="105"/>
          <w:sz w:val="23"/>
        </w:rPr>
        <w:t>(@Param(</w:t>
      </w:r>
      <w:r>
        <w:rPr>
          <w:color w:val="669900"/>
          <w:w w:val="105"/>
          <w:sz w:val="23"/>
        </w:rPr>
        <w:t>"userName"</w:t>
      </w:r>
      <w:r>
        <w:rPr>
          <w:color w:val="999999"/>
          <w:w w:val="105"/>
          <w:sz w:val="23"/>
        </w:rPr>
        <w:t xml:space="preserve">) </w:t>
      </w:r>
      <w:r>
        <w:rPr>
          <w:color w:val="ABB1BE"/>
          <w:w w:val="105"/>
          <w:sz w:val="23"/>
        </w:rPr>
        <w:t>String name</w:t>
      </w:r>
      <w:r>
        <w:rPr>
          <w:color w:val="999999"/>
          <w:w w:val="105"/>
          <w:sz w:val="23"/>
        </w:rPr>
        <w:t>,</w:t>
      </w:r>
      <w:r>
        <w:rPr>
          <w:color w:val="C578DD"/>
          <w:w w:val="105"/>
          <w:sz w:val="23"/>
        </w:rPr>
        <w:t>int</w:t>
      </w:r>
      <w:r>
        <w:rPr>
          <w:color w:val="999999"/>
          <w:w w:val="105"/>
          <w:sz w:val="23"/>
        </w:rPr>
        <w:t>@Param(</w:t>
      </w:r>
      <w:r>
        <w:rPr>
          <w:color w:val="669900"/>
          <w:w w:val="105"/>
          <w:sz w:val="23"/>
        </w:rPr>
        <w:t>"deptId"</w:t>
      </w:r>
      <w:r>
        <w:rPr>
          <w:color w:val="999999"/>
          <w:w w:val="105"/>
          <w:sz w:val="23"/>
        </w:rPr>
        <w:t xml:space="preserve">) </w:t>
      </w:r>
      <w:r>
        <w:rPr>
          <w:color w:val="ABB1BE"/>
          <w:w w:val="105"/>
          <w:sz w:val="23"/>
        </w:rPr>
        <w:t>deptId</w:t>
      </w:r>
      <w:r>
        <w:rPr>
          <w:color w:val="999999"/>
          <w:w w:val="105"/>
          <w:sz w:val="23"/>
        </w:rPr>
        <w:t>);</w:t>
      </w:r>
      <w:r>
        <w:rPr>
          <w:color w:val="669900"/>
          <w:w w:val="105"/>
          <w:sz w:val="23"/>
        </w:rPr>
        <w:t>&lt;</w:t>
      </w:r>
      <w:r>
        <w:rPr>
          <w:color w:val="ABB1BE"/>
          <w:w w:val="105"/>
          <w:sz w:val="23"/>
        </w:rPr>
        <w:t>select</w:t>
      </w:r>
      <w:r>
        <w:rPr>
          <w:color w:val="ABB1BE"/>
          <w:spacing w:val="-25"/>
          <w:w w:val="105"/>
          <w:sz w:val="23"/>
        </w:rPr>
        <w:t xml:space="preserve"> </w:t>
      </w:r>
      <w:r>
        <w:rPr>
          <w:color w:val="ABB1BE"/>
          <w:w w:val="105"/>
          <w:sz w:val="23"/>
        </w:rPr>
        <w:t>id</w:t>
      </w:r>
      <w:r>
        <w:rPr>
          <w:color w:val="669900"/>
          <w:w w:val="105"/>
          <w:sz w:val="23"/>
        </w:rPr>
        <w:t>="selectUser"</w:t>
      </w:r>
      <w:r>
        <w:rPr>
          <w:color w:val="669900"/>
          <w:spacing w:val="-25"/>
          <w:w w:val="105"/>
          <w:sz w:val="23"/>
        </w:rPr>
        <w:t xml:space="preserve"> </w:t>
      </w:r>
      <w:r>
        <w:rPr>
          <w:color w:val="ABB1BE"/>
          <w:w w:val="105"/>
          <w:sz w:val="23"/>
        </w:rPr>
        <w:t>resultMap</w:t>
      </w:r>
      <w:r>
        <w:rPr>
          <w:color w:val="669900"/>
          <w:w w:val="105"/>
          <w:sz w:val="23"/>
        </w:rPr>
        <w:t>="UserResultMap"&gt;</w:t>
      </w:r>
      <w:r>
        <w:rPr>
          <w:color w:val="669900"/>
          <w:w w:val="105"/>
          <w:sz w:val="23"/>
        </w:rPr>
        <w:tab/>
      </w:r>
      <w:r>
        <w:rPr>
          <w:color w:val="ABB1BE"/>
          <w:w w:val="105"/>
          <w:sz w:val="23"/>
        </w:rPr>
        <w:t xml:space="preserve">select </w:t>
      </w:r>
      <w:r>
        <w:rPr>
          <w:color w:val="669900"/>
          <w:w w:val="105"/>
          <w:sz w:val="23"/>
        </w:rPr>
        <w:t xml:space="preserve">* </w:t>
      </w:r>
      <w:r>
        <w:rPr>
          <w:color w:val="ABB1BE"/>
          <w:w w:val="105"/>
          <w:sz w:val="23"/>
        </w:rPr>
        <w:t>from</w:t>
      </w:r>
      <w:r>
        <w:rPr>
          <w:color w:val="ABB1BE"/>
          <w:spacing w:val="-30"/>
          <w:w w:val="105"/>
          <w:sz w:val="23"/>
        </w:rPr>
        <w:t xml:space="preserve"> </w:t>
      </w:r>
      <w:r>
        <w:rPr>
          <w:color w:val="ABB1BE"/>
          <w:spacing w:val="-4"/>
          <w:w w:val="105"/>
          <w:sz w:val="23"/>
        </w:rPr>
        <w:t xml:space="preserve">user </w:t>
      </w:r>
      <w:r>
        <w:rPr>
          <w:color w:val="ABB1BE"/>
          <w:w w:val="105"/>
          <w:sz w:val="23"/>
        </w:rPr>
        <w:t xml:space="preserve">where user_name </w:t>
      </w:r>
      <w:r>
        <w:rPr>
          <w:color w:val="669900"/>
          <w:w w:val="105"/>
          <w:sz w:val="23"/>
        </w:rPr>
        <w:t xml:space="preserve">= </w:t>
      </w:r>
      <w:r>
        <w:rPr>
          <w:color w:val="ABB1BE"/>
          <w:w w:val="105"/>
          <w:sz w:val="23"/>
        </w:rPr>
        <w:t>#</w:t>
      </w:r>
      <w:r>
        <w:rPr>
          <w:color w:val="999999"/>
          <w:w w:val="105"/>
          <w:sz w:val="23"/>
        </w:rPr>
        <w:t>{</w:t>
      </w:r>
      <w:r>
        <w:rPr>
          <w:color w:val="ABB1BE"/>
          <w:w w:val="105"/>
          <w:sz w:val="23"/>
        </w:rPr>
        <w:t>userName</w:t>
      </w:r>
      <w:r>
        <w:rPr>
          <w:color w:val="999999"/>
          <w:w w:val="105"/>
          <w:sz w:val="23"/>
        </w:rPr>
        <w:t xml:space="preserve">} </w:t>
      </w:r>
      <w:r>
        <w:rPr>
          <w:color w:val="ABB1BE"/>
          <w:w w:val="105"/>
          <w:sz w:val="23"/>
        </w:rPr>
        <w:t xml:space="preserve">and dept_id </w:t>
      </w:r>
      <w:r>
        <w:rPr>
          <w:color w:val="669900"/>
          <w:w w:val="105"/>
          <w:sz w:val="23"/>
        </w:rPr>
        <w:t>=</w:t>
      </w:r>
      <w:r>
        <w:rPr>
          <w:color w:val="669900"/>
          <w:spacing w:val="-39"/>
          <w:w w:val="105"/>
          <w:sz w:val="23"/>
        </w:rPr>
        <w:t xml:space="preserve"> </w:t>
      </w:r>
      <w:r>
        <w:rPr>
          <w:color w:val="ABB1BE"/>
          <w:w w:val="105"/>
          <w:sz w:val="23"/>
        </w:rPr>
        <w:t>#</w:t>
      </w:r>
      <w:r>
        <w:rPr>
          <w:color w:val="999999"/>
          <w:w w:val="105"/>
          <w:sz w:val="23"/>
        </w:rPr>
        <w:t>{</w:t>
      </w:r>
      <w:r>
        <w:rPr>
          <w:color w:val="ABB1BE"/>
          <w:w w:val="105"/>
          <w:sz w:val="23"/>
        </w:rPr>
        <w:t>deptId</w:t>
      </w:r>
      <w:r>
        <w:rPr>
          <w:color w:val="999999"/>
          <w:w w:val="105"/>
          <w:sz w:val="23"/>
        </w:rPr>
        <w:t>}</w:t>
      </w:r>
      <w:r>
        <w:rPr>
          <w:color w:val="669900"/>
          <w:w w:val="105"/>
          <w:sz w:val="23"/>
        </w:rPr>
        <w:t>&lt;/</w:t>
      </w:r>
      <w:r>
        <w:rPr>
          <w:color w:val="ABB1BE"/>
          <w:w w:val="105"/>
          <w:sz w:val="23"/>
        </w:rPr>
        <w:t>select</w:t>
      </w:r>
      <w:r>
        <w:rPr>
          <w:color w:val="669900"/>
          <w:w w:val="105"/>
          <w:sz w:val="23"/>
        </w:rPr>
        <w:t>&gt;</w:t>
      </w:r>
    </w:p>
    <w:p w14:paraId="69BC396C" w14:textId="77777777" w:rsidR="009849C4" w:rsidRDefault="00000000">
      <w:pPr>
        <w:spacing w:line="416" w:lineRule="exact"/>
        <w:ind w:left="1285"/>
        <w:rPr>
          <w:sz w:val="23"/>
        </w:rPr>
      </w:pPr>
      <w:r>
        <w:pict w14:anchorId="5713D8C4">
          <v:shape id="_x0000_s2126" style="position:absolute;left:0;text-align:left;margin-left:89.85pt;margin-top:9.1pt;width:4.45pt;height:4.45pt;z-index:251620864;mso-position-horizontal-relative:page;mso-width-relative:page;mso-height-relative:page" coordorigin="1797,183" coordsize="89,89" path="m1841,271r-19,-3l1808,260r-8,-14l1797,227r3,-19l1808,194r14,-9l1841,183r20,2l1875,194r8,14l1886,227r-3,19l1875,260r-14,8l1841,271xe" fillcolor="black" stroked="f">
            <v:path arrowok="t"/>
            <w10:wrap anchorx="page"/>
          </v:shape>
        </w:pict>
      </w:r>
      <w:r>
        <w:rPr>
          <w:w w:val="103"/>
          <w:sz w:val="23"/>
        </w:rPr>
        <w:t>1</w:t>
      </w:r>
    </w:p>
    <w:p w14:paraId="74F3DE71" w14:textId="77777777" w:rsidR="009849C4" w:rsidRDefault="00000000">
      <w:pPr>
        <w:spacing w:line="413" w:lineRule="exact"/>
        <w:ind w:left="1285"/>
        <w:rPr>
          <w:sz w:val="23"/>
        </w:rPr>
      </w:pPr>
      <w:r>
        <w:pict w14:anchorId="2F6FC25A">
          <v:shape id="_x0000_s2127" style="position:absolute;left:0;text-align:left;margin-left:89.85pt;margin-top:9pt;width:4.45pt;height:4.45pt;z-index:251621888;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rPr>
        <w:t>2</w:t>
      </w:r>
    </w:p>
    <w:p w14:paraId="4AA978B5" w14:textId="77777777" w:rsidR="009849C4" w:rsidRDefault="00000000">
      <w:pPr>
        <w:spacing w:line="413" w:lineRule="exact"/>
        <w:ind w:left="1285"/>
        <w:rPr>
          <w:sz w:val="23"/>
        </w:rPr>
      </w:pPr>
      <w:r>
        <w:pict w14:anchorId="6D7FC6CB">
          <v:shape id="_x0000_s2128" style="position:absolute;left:0;text-align:left;margin-left:89.85pt;margin-top:9pt;width:4.45pt;height:4.45pt;z-index:251622912;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rPr>
        <w:t>3</w:t>
      </w:r>
    </w:p>
    <w:p w14:paraId="628881B5" w14:textId="77777777" w:rsidR="009849C4" w:rsidRDefault="00000000">
      <w:pPr>
        <w:spacing w:line="413" w:lineRule="exact"/>
        <w:ind w:left="1285"/>
        <w:rPr>
          <w:sz w:val="23"/>
        </w:rPr>
      </w:pPr>
      <w:r>
        <w:pict w14:anchorId="59FA3A41">
          <v:shape id="_x0000_s2129" style="position:absolute;left:0;text-align:left;margin-left:89.85pt;margin-top:9pt;width:4.45pt;height:4.45pt;z-index:251623936;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rPr>
        <w:t>4</w:t>
      </w:r>
    </w:p>
    <w:p w14:paraId="29E4E14F" w14:textId="77777777" w:rsidR="009849C4" w:rsidRDefault="00000000">
      <w:pPr>
        <w:spacing w:line="413" w:lineRule="exact"/>
        <w:ind w:left="1285"/>
        <w:rPr>
          <w:sz w:val="23"/>
        </w:rPr>
      </w:pPr>
      <w:r>
        <w:pict w14:anchorId="6F99A7A7">
          <v:shape id="_x0000_s2130" style="position:absolute;left:0;text-align:left;margin-left:89.85pt;margin-top:9pt;width:4.45pt;height:4.45pt;z-index:251624960;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rPr>
        <w:t>5</w:t>
      </w:r>
    </w:p>
    <w:p w14:paraId="4CA46466" w14:textId="77777777" w:rsidR="009849C4" w:rsidRDefault="00000000">
      <w:pPr>
        <w:spacing w:line="409" w:lineRule="exact"/>
        <w:ind w:left="1285"/>
        <w:rPr>
          <w:sz w:val="23"/>
        </w:rPr>
      </w:pPr>
      <w:r>
        <w:pict w14:anchorId="74C19BEA">
          <v:shape id="_x0000_s2131" style="position:absolute;left:0;text-align:left;margin-left:89.85pt;margin-top:9pt;width:4.45pt;height:4.45pt;z-index:251625984;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rPr>
        <w:t>6</w:t>
      </w:r>
    </w:p>
    <w:p w14:paraId="59AC6895" w14:textId="77777777" w:rsidR="009849C4" w:rsidRDefault="00000000">
      <w:pPr>
        <w:pStyle w:val="a3"/>
        <w:spacing w:before="9" w:line="228" w:lineRule="auto"/>
        <w:ind w:right="2756"/>
        <w:rPr>
          <w:lang w:eastAsia="zh-CN"/>
        </w:rPr>
      </w:pPr>
      <w:r>
        <w:rPr>
          <w:color w:val="4D4D4D"/>
        </w:rPr>
        <w:t>#{}里面的名称对应的是注解@Param括号里面修饰的名称。</w:t>
      </w:r>
      <w:r>
        <w:rPr>
          <w:color w:val="4D4D4D"/>
          <w:lang w:eastAsia="zh-CN"/>
        </w:rPr>
        <w:t>这种方法在参数不多的情况还是比较直观的，推荐使用。</w:t>
      </w:r>
    </w:p>
    <w:p w14:paraId="4634F990" w14:textId="77777777" w:rsidR="009849C4" w:rsidRDefault="00000000">
      <w:pPr>
        <w:pStyle w:val="3"/>
        <w:spacing w:line="471" w:lineRule="exact"/>
      </w:pPr>
      <w:r>
        <w:rPr>
          <w:color w:val="4D4D4D"/>
        </w:rPr>
        <w:t>方法3：Map传参法</w:t>
      </w:r>
    </w:p>
    <w:p w14:paraId="7956F68E" w14:textId="77777777" w:rsidR="009849C4" w:rsidRDefault="00000000">
      <w:pPr>
        <w:tabs>
          <w:tab w:val="left" w:pos="7455"/>
        </w:tabs>
        <w:spacing w:line="232" w:lineRule="auto"/>
        <w:ind w:left="118" w:right="583"/>
        <w:rPr>
          <w:sz w:val="23"/>
        </w:rPr>
      </w:pPr>
      <w:r>
        <w:rPr>
          <w:color w:val="C578DD"/>
          <w:w w:val="105"/>
          <w:sz w:val="23"/>
        </w:rPr>
        <w:t xml:space="preserve">public </w:t>
      </w:r>
      <w:r>
        <w:rPr>
          <w:color w:val="ABB1BE"/>
          <w:w w:val="105"/>
          <w:sz w:val="23"/>
        </w:rPr>
        <w:t xml:space="preserve">User </w:t>
      </w:r>
      <w:r>
        <w:rPr>
          <w:color w:val="60ADED"/>
          <w:w w:val="105"/>
          <w:sz w:val="23"/>
        </w:rPr>
        <w:t>selectUser</w:t>
      </w:r>
      <w:r>
        <w:rPr>
          <w:color w:val="999999"/>
          <w:w w:val="105"/>
          <w:sz w:val="23"/>
        </w:rPr>
        <w:t>(</w:t>
      </w:r>
      <w:r>
        <w:rPr>
          <w:color w:val="ABB1BE"/>
          <w:w w:val="105"/>
          <w:sz w:val="23"/>
        </w:rPr>
        <w:t>Map</w:t>
      </w:r>
      <w:r>
        <w:rPr>
          <w:color w:val="999999"/>
          <w:w w:val="105"/>
          <w:sz w:val="23"/>
        </w:rPr>
        <w:t>&lt;</w:t>
      </w:r>
      <w:r>
        <w:rPr>
          <w:color w:val="60ADED"/>
          <w:w w:val="105"/>
          <w:sz w:val="23"/>
        </w:rPr>
        <w:t>String</w:t>
      </w:r>
      <w:r>
        <w:rPr>
          <w:color w:val="999999"/>
          <w:w w:val="105"/>
          <w:sz w:val="23"/>
        </w:rPr>
        <w:t xml:space="preserve">, </w:t>
      </w:r>
      <w:r>
        <w:rPr>
          <w:color w:val="60ADED"/>
          <w:w w:val="105"/>
          <w:sz w:val="23"/>
        </w:rPr>
        <w:t>Object</w:t>
      </w:r>
      <w:r>
        <w:rPr>
          <w:color w:val="999999"/>
          <w:w w:val="105"/>
          <w:sz w:val="23"/>
        </w:rPr>
        <w:t xml:space="preserve">&gt; </w:t>
      </w:r>
      <w:r>
        <w:rPr>
          <w:color w:val="ABB1BE"/>
          <w:w w:val="105"/>
          <w:sz w:val="23"/>
        </w:rPr>
        <w:t>params</w:t>
      </w:r>
      <w:r>
        <w:rPr>
          <w:color w:val="999999"/>
          <w:w w:val="105"/>
          <w:sz w:val="23"/>
        </w:rPr>
        <w:t>);</w:t>
      </w:r>
      <w:r>
        <w:rPr>
          <w:color w:val="669900"/>
          <w:w w:val="105"/>
          <w:sz w:val="23"/>
        </w:rPr>
        <w:t>&lt;</w:t>
      </w:r>
      <w:r>
        <w:rPr>
          <w:color w:val="ABB1BE"/>
          <w:w w:val="105"/>
          <w:sz w:val="23"/>
        </w:rPr>
        <w:t>select id</w:t>
      </w:r>
      <w:r>
        <w:rPr>
          <w:color w:val="669900"/>
          <w:w w:val="105"/>
          <w:sz w:val="23"/>
        </w:rPr>
        <w:t xml:space="preserve">="selectUser" </w:t>
      </w:r>
      <w:r>
        <w:rPr>
          <w:color w:val="ABB1BE"/>
          <w:w w:val="105"/>
          <w:sz w:val="23"/>
        </w:rPr>
        <w:t>parameterType</w:t>
      </w:r>
      <w:r>
        <w:rPr>
          <w:color w:val="669900"/>
          <w:w w:val="105"/>
          <w:sz w:val="23"/>
        </w:rPr>
        <w:t>="java.util.Map"</w:t>
      </w:r>
      <w:r>
        <w:rPr>
          <w:color w:val="669900"/>
          <w:spacing w:val="-30"/>
          <w:w w:val="105"/>
          <w:sz w:val="23"/>
        </w:rPr>
        <w:t xml:space="preserve"> </w:t>
      </w:r>
      <w:r>
        <w:rPr>
          <w:color w:val="ABB1BE"/>
          <w:w w:val="105"/>
          <w:sz w:val="23"/>
        </w:rPr>
        <w:t>resultMap</w:t>
      </w:r>
      <w:r>
        <w:rPr>
          <w:color w:val="669900"/>
          <w:w w:val="105"/>
          <w:sz w:val="23"/>
        </w:rPr>
        <w:t>="UserResultMap"&gt;</w:t>
      </w:r>
      <w:r>
        <w:rPr>
          <w:color w:val="669900"/>
          <w:w w:val="105"/>
          <w:sz w:val="23"/>
        </w:rPr>
        <w:tab/>
      </w:r>
      <w:r>
        <w:rPr>
          <w:color w:val="ABB1BE"/>
          <w:w w:val="105"/>
          <w:sz w:val="23"/>
        </w:rPr>
        <w:t xml:space="preserve">select </w:t>
      </w:r>
      <w:r>
        <w:rPr>
          <w:color w:val="669900"/>
          <w:w w:val="105"/>
          <w:sz w:val="23"/>
        </w:rPr>
        <w:t xml:space="preserve">* </w:t>
      </w:r>
      <w:r>
        <w:rPr>
          <w:color w:val="ABB1BE"/>
          <w:w w:val="105"/>
          <w:sz w:val="23"/>
        </w:rPr>
        <w:t>from</w:t>
      </w:r>
      <w:r>
        <w:rPr>
          <w:color w:val="ABB1BE"/>
          <w:spacing w:val="-31"/>
          <w:w w:val="105"/>
          <w:sz w:val="23"/>
        </w:rPr>
        <w:t xml:space="preserve"> </w:t>
      </w:r>
      <w:r>
        <w:rPr>
          <w:color w:val="ABB1BE"/>
          <w:spacing w:val="-4"/>
          <w:w w:val="105"/>
          <w:sz w:val="23"/>
        </w:rPr>
        <w:t xml:space="preserve">user </w:t>
      </w:r>
      <w:r>
        <w:rPr>
          <w:color w:val="ABB1BE"/>
          <w:w w:val="105"/>
          <w:sz w:val="23"/>
        </w:rPr>
        <w:t xml:space="preserve">where user_name </w:t>
      </w:r>
      <w:r>
        <w:rPr>
          <w:color w:val="669900"/>
          <w:w w:val="105"/>
          <w:sz w:val="23"/>
        </w:rPr>
        <w:t xml:space="preserve">= </w:t>
      </w:r>
      <w:r>
        <w:rPr>
          <w:color w:val="ABB1BE"/>
          <w:w w:val="105"/>
          <w:sz w:val="23"/>
        </w:rPr>
        <w:t>#</w:t>
      </w:r>
      <w:r>
        <w:rPr>
          <w:color w:val="999999"/>
          <w:w w:val="105"/>
          <w:sz w:val="23"/>
        </w:rPr>
        <w:t>{</w:t>
      </w:r>
      <w:r>
        <w:rPr>
          <w:color w:val="ABB1BE"/>
          <w:w w:val="105"/>
          <w:sz w:val="23"/>
        </w:rPr>
        <w:t>userName</w:t>
      </w:r>
      <w:r>
        <w:rPr>
          <w:color w:val="999999"/>
          <w:w w:val="105"/>
          <w:sz w:val="23"/>
        </w:rPr>
        <w:t xml:space="preserve">} </w:t>
      </w:r>
      <w:r>
        <w:rPr>
          <w:color w:val="ABB1BE"/>
          <w:w w:val="105"/>
          <w:sz w:val="23"/>
        </w:rPr>
        <w:t xml:space="preserve">and dept_id </w:t>
      </w:r>
      <w:r>
        <w:rPr>
          <w:color w:val="669900"/>
          <w:w w:val="105"/>
          <w:sz w:val="23"/>
        </w:rPr>
        <w:t>=</w:t>
      </w:r>
      <w:r>
        <w:rPr>
          <w:color w:val="669900"/>
          <w:spacing w:val="-38"/>
          <w:w w:val="105"/>
          <w:sz w:val="23"/>
        </w:rPr>
        <w:t xml:space="preserve"> </w:t>
      </w:r>
      <w:r>
        <w:rPr>
          <w:color w:val="ABB1BE"/>
          <w:w w:val="105"/>
          <w:sz w:val="23"/>
        </w:rPr>
        <w:t>#</w:t>
      </w:r>
      <w:r>
        <w:rPr>
          <w:color w:val="999999"/>
          <w:w w:val="105"/>
          <w:sz w:val="23"/>
        </w:rPr>
        <w:t>{</w:t>
      </w:r>
      <w:r>
        <w:rPr>
          <w:color w:val="ABB1BE"/>
          <w:w w:val="105"/>
          <w:sz w:val="23"/>
        </w:rPr>
        <w:t>deptId</w:t>
      </w:r>
      <w:r>
        <w:rPr>
          <w:color w:val="999999"/>
          <w:w w:val="105"/>
          <w:sz w:val="23"/>
        </w:rPr>
        <w:t>}</w:t>
      </w:r>
      <w:r>
        <w:rPr>
          <w:color w:val="669900"/>
          <w:w w:val="105"/>
          <w:sz w:val="23"/>
        </w:rPr>
        <w:t>&lt;/</w:t>
      </w:r>
      <w:r>
        <w:rPr>
          <w:color w:val="ABB1BE"/>
          <w:w w:val="105"/>
          <w:sz w:val="23"/>
        </w:rPr>
        <w:t>select</w:t>
      </w:r>
      <w:r>
        <w:rPr>
          <w:color w:val="669900"/>
          <w:w w:val="105"/>
          <w:sz w:val="23"/>
        </w:rPr>
        <w:t>&gt;</w:t>
      </w:r>
    </w:p>
    <w:p w14:paraId="183D9F59" w14:textId="77777777" w:rsidR="009849C4" w:rsidRDefault="00000000">
      <w:pPr>
        <w:spacing w:line="416" w:lineRule="exact"/>
        <w:ind w:left="1285"/>
        <w:rPr>
          <w:sz w:val="23"/>
          <w:lang w:eastAsia="zh-CN"/>
        </w:rPr>
      </w:pPr>
      <w:r>
        <w:pict w14:anchorId="42874FBA">
          <v:shape id="_x0000_s2132" style="position:absolute;left:0;text-align:left;margin-left:89.85pt;margin-top:9.1pt;width:4.45pt;height:4.45pt;z-index:251627008;mso-position-horizontal-relative:page;mso-width-relative:page;mso-height-relative:page" coordorigin="1797,183" coordsize="89,89" path="m1841,271r-19,-3l1808,260r-8,-14l1797,227r3,-19l1808,194r14,-9l1841,183r20,2l1875,194r8,14l1886,227r-3,19l1875,260r-14,8l1841,271xe" fillcolor="black" stroked="f">
            <v:path arrowok="t"/>
            <w10:wrap anchorx="page"/>
          </v:shape>
        </w:pict>
      </w:r>
      <w:r>
        <w:rPr>
          <w:w w:val="103"/>
          <w:sz w:val="23"/>
          <w:lang w:eastAsia="zh-CN"/>
        </w:rPr>
        <w:t>1</w:t>
      </w:r>
    </w:p>
    <w:p w14:paraId="0F16D341" w14:textId="77777777" w:rsidR="009849C4" w:rsidRDefault="00000000">
      <w:pPr>
        <w:spacing w:line="413" w:lineRule="exact"/>
        <w:ind w:left="1285"/>
        <w:rPr>
          <w:sz w:val="23"/>
          <w:lang w:eastAsia="zh-CN"/>
        </w:rPr>
      </w:pPr>
      <w:r>
        <w:pict w14:anchorId="5C0A65D0">
          <v:shape id="_x0000_s2133" style="position:absolute;left:0;text-align:left;margin-left:89.85pt;margin-top:9pt;width:4.45pt;height:4.45pt;z-index:251628032;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lang w:eastAsia="zh-CN"/>
        </w:rPr>
        <w:t>2</w:t>
      </w:r>
    </w:p>
    <w:p w14:paraId="79B327BF" w14:textId="77777777" w:rsidR="009849C4" w:rsidRDefault="00000000">
      <w:pPr>
        <w:spacing w:line="413" w:lineRule="exact"/>
        <w:ind w:left="1285"/>
        <w:rPr>
          <w:sz w:val="23"/>
          <w:lang w:eastAsia="zh-CN"/>
        </w:rPr>
      </w:pPr>
      <w:r>
        <w:pict w14:anchorId="15F0D533">
          <v:shape id="_x0000_s2134" style="position:absolute;left:0;text-align:left;margin-left:89.85pt;margin-top:9pt;width:4.45pt;height:4.45pt;z-index:251629056;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lang w:eastAsia="zh-CN"/>
        </w:rPr>
        <w:t>3</w:t>
      </w:r>
    </w:p>
    <w:p w14:paraId="6908C0FF" w14:textId="77777777" w:rsidR="009849C4" w:rsidRDefault="00000000">
      <w:pPr>
        <w:spacing w:line="413" w:lineRule="exact"/>
        <w:ind w:left="1285"/>
        <w:rPr>
          <w:sz w:val="23"/>
          <w:lang w:eastAsia="zh-CN"/>
        </w:rPr>
      </w:pPr>
      <w:r>
        <w:pict w14:anchorId="532FC9F0">
          <v:shape id="_x0000_s2135" style="position:absolute;left:0;text-align:left;margin-left:89.85pt;margin-top:9pt;width:4.45pt;height:4.45pt;z-index:251630080;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lang w:eastAsia="zh-CN"/>
        </w:rPr>
        <w:t>4</w:t>
      </w:r>
    </w:p>
    <w:p w14:paraId="0FE0E529" w14:textId="77777777" w:rsidR="009849C4" w:rsidRDefault="00000000">
      <w:pPr>
        <w:spacing w:line="413" w:lineRule="exact"/>
        <w:ind w:left="1285"/>
        <w:rPr>
          <w:sz w:val="23"/>
          <w:lang w:eastAsia="zh-CN"/>
        </w:rPr>
      </w:pPr>
      <w:r>
        <w:pict w14:anchorId="6B62CFCE">
          <v:shape id="_x0000_s2136" style="position:absolute;left:0;text-align:left;margin-left:89.85pt;margin-top:9pt;width:4.45pt;height:4.45pt;z-index:251631104;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lang w:eastAsia="zh-CN"/>
        </w:rPr>
        <w:t>5</w:t>
      </w:r>
    </w:p>
    <w:p w14:paraId="41C4064C" w14:textId="77777777" w:rsidR="009849C4" w:rsidRDefault="00000000">
      <w:pPr>
        <w:spacing w:line="409" w:lineRule="exact"/>
        <w:ind w:left="1285"/>
        <w:rPr>
          <w:sz w:val="23"/>
          <w:lang w:eastAsia="zh-CN"/>
        </w:rPr>
      </w:pPr>
      <w:r>
        <w:pict w14:anchorId="48CB06F3">
          <v:shape id="_x0000_s2137" style="position:absolute;left:0;text-align:left;margin-left:89.85pt;margin-top:9pt;width:4.45pt;height:4.45pt;z-index:251632128;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lang w:eastAsia="zh-CN"/>
        </w:rPr>
        <w:t>6</w:t>
      </w:r>
    </w:p>
    <w:p w14:paraId="1832787D" w14:textId="77777777" w:rsidR="009849C4" w:rsidRDefault="00000000">
      <w:pPr>
        <w:pStyle w:val="a3"/>
        <w:spacing w:line="475" w:lineRule="exact"/>
        <w:rPr>
          <w:lang w:eastAsia="zh-CN"/>
        </w:rPr>
      </w:pPr>
      <w:r>
        <w:rPr>
          <w:color w:val="4D4D4D"/>
          <w:lang w:eastAsia="zh-CN"/>
        </w:rPr>
        <w:t>#{}里面的名称对应的是Map里面的key名称。</w:t>
      </w:r>
    </w:p>
    <w:p w14:paraId="634515F2" w14:textId="77777777" w:rsidR="009849C4" w:rsidRDefault="00000000">
      <w:pPr>
        <w:spacing w:before="6" w:line="228" w:lineRule="auto"/>
        <w:ind w:left="118" w:right="2586"/>
        <w:rPr>
          <w:b/>
          <w:sz w:val="27"/>
          <w:lang w:eastAsia="zh-CN"/>
        </w:rPr>
      </w:pPr>
      <w:r>
        <w:rPr>
          <w:color w:val="4D4D4D"/>
          <w:sz w:val="27"/>
          <w:lang w:eastAsia="zh-CN"/>
        </w:rPr>
        <w:t>这种方法适合传递多个参数，且参数易变能灵活传递的情况。</w:t>
      </w:r>
      <w:r>
        <w:rPr>
          <w:b/>
          <w:color w:val="4D4D4D"/>
          <w:sz w:val="27"/>
          <w:lang w:eastAsia="zh-CN"/>
        </w:rPr>
        <w:t>方法4：Java Bean传参法</w:t>
      </w:r>
    </w:p>
    <w:p w14:paraId="6C67CA24" w14:textId="77777777" w:rsidR="009849C4" w:rsidRDefault="00000000">
      <w:pPr>
        <w:tabs>
          <w:tab w:val="left" w:pos="1498"/>
          <w:tab w:val="left" w:pos="8645"/>
        </w:tabs>
        <w:spacing w:line="232" w:lineRule="auto"/>
        <w:ind w:left="118" w:right="562"/>
        <w:rPr>
          <w:sz w:val="23"/>
          <w:lang w:eastAsia="zh-CN"/>
        </w:rPr>
      </w:pPr>
      <w:r>
        <w:rPr>
          <w:color w:val="C578DD"/>
          <w:w w:val="105"/>
          <w:sz w:val="23"/>
          <w:lang w:eastAsia="zh-CN"/>
        </w:rPr>
        <w:t xml:space="preserve">public </w:t>
      </w:r>
      <w:r>
        <w:rPr>
          <w:color w:val="ABB1BE"/>
          <w:w w:val="105"/>
          <w:sz w:val="23"/>
          <w:lang w:eastAsia="zh-CN"/>
        </w:rPr>
        <w:t xml:space="preserve">User </w:t>
      </w:r>
      <w:r>
        <w:rPr>
          <w:color w:val="60ADED"/>
          <w:w w:val="105"/>
          <w:sz w:val="23"/>
          <w:lang w:eastAsia="zh-CN"/>
        </w:rPr>
        <w:t>selectUser</w:t>
      </w:r>
      <w:r>
        <w:rPr>
          <w:color w:val="999999"/>
          <w:w w:val="105"/>
          <w:sz w:val="23"/>
          <w:lang w:eastAsia="zh-CN"/>
        </w:rPr>
        <w:t>(</w:t>
      </w:r>
      <w:r>
        <w:rPr>
          <w:color w:val="ABB1BE"/>
          <w:w w:val="105"/>
          <w:sz w:val="23"/>
          <w:lang w:eastAsia="zh-CN"/>
        </w:rPr>
        <w:t>User user</w:t>
      </w:r>
      <w:r>
        <w:rPr>
          <w:color w:val="999999"/>
          <w:w w:val="105"/>
          <w:sz w:val="23"/>
          <w:lang w:eastAsia="zh-CN"/>
        </w:rPr>
        <w:t>);</w:t>
      </w:r>
      <w:r>
        <w:rPr>
          <w:color w:val="669900"/>
          <w:w w:val="105"/>
          <w:sz w:val="23"/>
          <w:lang w:eastAsia="zh-CN"/>
        </w:rPr>
        <w:t>&lt;</w:t>
      </w:r>
      <w:r>
        <w:rPr>
          <w:color w:val="ABB1BE"/>
          <w:w w:val="105"/>
          <w:sz w:val="23"/>
          <w:lang w:eastAsia="zh-CN"/>
        </w:rPr>
        <w:t>select id</w:t>
      </w:r>
      <w:r>
        <w:rPr>
          <w:color w:val="669900"/>
          <w:w w:val="105"/>
          <w:sz w:val="23"/>
          <w:lang w:eastAsia="zh-CN"/>
        </w:rPr>
        <w:t xml:space="preserve">="selectUser" </w:t>
      </w:r>
      <w:r>
        <w:rPr>
          <w:color w:val="ABB1BE"/>
          <w:w w:val="105"/>
          <w:sz w:val="23"/>
          <w:lang w:eastAsia="zh-CN"/>
        </w:rPr>
        <w:t>parameterType</w:t>
      </w:r>
      <w:r>
        <w:rPr>
          <w:color w:val="669900"/>
          <w:w w:val="105"/>
          <w:sz w:val="23"/>
          <w:lang w:eastAsia="zh-CN"/>
        </w:rPr>
        <w:t>="com.jourwon.pojo.User"</w:t>
      </w:r>
      <w:r>
        <w:rPr>
          <w:color w:val="669900"/>
          <w:spacing w:val="-35"/>
          <w:w w:val="105"/>
          <w:sz w:val="23"/>
          <w:lang w:eastAsia="zh-CN"/>
        </w:rPr>
        <w:t xml:space="preserve"> </w:t>
      </w:r>
      <w:r>
        <w:rPr>
          <w:color w:val="ABB1BE"/>
          <w:w w:val="105"/>
          <w:sz w:val="23"/>
          <w:lang w:eastAsia="zh-CN"/>
        </w:rPr>
        <w:t>resultMap</w:t>
      </w:r>
      <w:r>
        <w:rPr>
          <w:color w:val="669900"/>
          <w:w w:val="105"/>
          <w:sz w:val="23"/>
          <w:lang w:eastAsia="zh-CN"/>
        </w:rPr>
        <w:t>="UserResultMap"&gt;</w:t>
      </w:r>
      <w:r>
        <w:rPr>
          <w:color w:val="669900"/>
          <w:w w:val="105"/>
          <w:sz w:val="23"/>
          <w:lang w:eastAsia="zh-CN"/>
        </w:rPr>
        <w:tab/>
      </w:r>
      <w:r>
        <w:rPr>
          <w:color w:val="ABB1BE"/>
          <w:w w:val="105"/>
          <w:sz w:val="23"/>
          <w:lang w:eastAsia="zh-CN"/>
        </w:rPr>
        <w:t xml:space="preserve">select </w:t>
      </w:r>
      <w:r>
        <w:rPr>
          <w:color w:val="669900"/>
          <w:spacing w:val="-16"/>
          <w:w w:val="105"/>
          <w:sz w:val="23"/>
          <w:lang w:eastAsia="zh-CN"/>
        </w:rPr>
        <w:t xml:space="preserve">* </w:t>
      </w:r>
      <w:r>
        <w:rPr>
          <w:color w:val="ABB1BE"/>
          <w:w w:val="105"/>
          <w:sz w:val="23"/>
          <w:lang w:eastAsia="zh-CN"/>
        </w:rPr>
        <w:t>from</w:t>
      </w:r>
      <w:r>
        <w:rPr>
          <w:color w:val="ABB1BE"/>
          <w:spacing w:val="-6"/>
          <w:w w:val="105"/>
          <w:sz w:val="23"/>
          <w:lang w:eastAsia="zh-CN"/>
        </w:rPr>
        <w:t xml:space="preserve"> </w:t>
      </w:r>
      <w:r>
        <w:rPr>
          <w:color w:val="ABB1BE"/>
          <w:w w:val="105"/>
          <w:sz w:val="23"/>
          <w:lang w:eastAsia="zh-CN"/>
        </w:rPr>
        <w:t>user</w:t>
      </w:r>
      <w:r>
        <w:rPr>
          <w:color w:val="ABB1BE"/>
          <w:w w:val="105"/>
          <w:sz w:val="23"/>
          <w:lang w:eastAsia="zh-CN"/>
        </w:rPr>
        <w:tab/>
        <w:t>where</w:t>
      </w:r>
      <w:r>
        <w:rPr>
          <w:color w:val="ABB1BE"/>
          <w:spacing w:val="-12"/>
          <w:w w:val="105"/>
          <w:sz w:val="23"/>
          <w:lang w:eastAsia="zh-CN"/>
        </w:rPr>
        <w:t xml:space="preserve"> </w:t>
      </w:r>
      <w:r>
        <w:rPr>
          <w:color w:val="ABB1BE"/>
          <w:w w:val="105"/>
          <w:sz w:val="23"/>
          <w:lang w:eastAsia="zh-CN"/>
        </w:rPr>
        <w:t>user_name</w:t>
      </w:r>
      <w:r>
        <w:rPr>
          <w:color w:val="ABB1BE"/>
          <w:spacing w:val="-13"/>
          <w:w w:val="105"/>
          <w:sz w:val="23"/>
          <w:lang w:eastAsia="zh-CN"/>
        </w:rPr>
        <w:t xml:space="preserve"> </w:t>
      </w:r>
      <w:r>
        <w:rPr>
          <w:color w:val="669900"/>
          <w:w w:val="105"/>
          <w:sz w:val="23"/>
          <w:lang w:eastAsia="zh-CN"/>
        </w:rPr>
        <w:t>=</w:t>
      </w:r>
      <w:r>
        <w:rPr>
          <w:color w:val="669900"/>
          <w:spacing w:val="-12"/>
          <w:w w:val="105"/>
          <w:sz w:val="23"/>
          <w:lang w:eastAsia="zh-CN"/>
        </w:rPr>
        <w:t xml:space="preserve"> </w:t>
      </w:r>
      <w:r>
        <w:rPr>
          <w:color w:val="ABB1BE"/>
          <w:w w:val="105"/>
          <w:sz w:val="23"/>
          <w:lang w:eastAsia="zh-CN"/>
        </w:rPr>
        <w:t>#</w:t>
      </w:r>
      <w:r>
        <w:rPr>
          <w:color w:val="999999"/>
          <w:w w:val="105"/>
          <w:sz w:val="23"/>
          <w:lang w:eastAsia="zh-CN"/>
        </w:rPr>
        <w:t>{</w:t>
      </w:r>
      <w:r>
        <w:rPr>
          <w:color w:val="ABB1BE"/>
          <w:w w:val="105"/>
          <w:sz w:val="23"/>
          <w:lang w:eastAsia="zh-CN"/>
        </w:rPr>
        <w:t>userName</w:t>
      </w:r>
      <w:r>
        <w:rPr>
          <w:color w:val="999999"/>
          <w:w w:val="105"/>
          <w:sz w:val="23"/>
          <w:lang w:eastAsia="zh-CN"/>
        </w:rPr>
        <w:t>}</w:t>
      </w:r>
      <w:r>
        <w:rPr>
          <w:color w:val="999999"/>
          <w:spacing w:val="-12"/>
          <w:w w:val="105"/>
          <w:sz w:val="23"/>
          <w:lang w:eastAsia="zh-CN"/>
        </w:rPr>
        <w:t xml:space="preserve"> </w:t>
      </w:r>
      <w:r>
        <w:rPr>
          <w:color w:val="ABB1BE"/>
          <w:w w:val="105"/>
          <w:sz w:val="23"/>
          <w:lang w:eastAsia="zh-CN"/>
        </w:rPr>
        <w:t>and</w:t>
      </w:r>
      <w:r>
        <w:rPr>
          <w:color w:val="ABB1BE"/>
          <w:spacing w:val="-12"/>
          <w:w w:val="105"/>
          <w:sz w:val="23"/>
          <w:lang w:eastAsia="zh-CN"/>
        </w:rPr>
        <w:t xml:space="preserve"> </w:t>
      </w:r>
      <w:r>
        <w:rPr>
          <w:color w:val="ABB1BE"/>
          <w:w w:val="105"/>
          <w:sz w:val="23"/>
          <w:lang w:eastAsia="zh-CN"/>
        </w:rPr>
        <w:t>dept_id</w:t>
      </w:r>
      <w:r>
        <w:rPr>
          <w:color w:val="ABB1BE"/>
          <w:spacing w:val="-13"/>
          <w:w w:val="105"/>
          <w:sz w:val="23"/>
          <w:lang w:eastAsia="zh-CN"/>
        </w:rPr>
        <w:t xml:space="preserve"> </w:t>
      </w:r>
      <w:r>
        <w:rPr>
          <w:color w:val="669900"/>
          <w:w w:val="105"/>
          <w:sz w:val="23"/>
          <w:lang w:eastAsia="zh-CN"/>
        </w:rPr>
        <w:t>=</w:t>
      </w:r>
      <w:r>
        <w:rPr>
          <w:color w:val="669900"/>
          <w:spacing w:val="-12"/>
          <w:w w:val="105"/>
          <w:sz w:val="23"/>
          <w:lang w:eastAsia="zh-CN"/>
        </w:rPr>
        <w:t xml:space="preserve"> </w:t>
      </w:r>
      <w:r>
        <w:rPr>
          <w:color w:val="ABB1BE"/>
          <w:w w:val="105"/>
          <w:sz w:val="23"/>
          <w:lang w:eastAsia="zh-CN"/>
        </w:rPr>
        <w:t>#</w:t>
      </w:r>
      <w:r>
        <w:rPr>
          <w:color w:val="999999"/>
          <w:w w:val="105"/>
          <w:sz w:val="23"/>
          <w:lang w:eastAsia="zh-CN"/>
        </w:rPr>
        <w:t>{</w:t>
      </w:r>
      <w:r>
        <w:rPr>
          <w:color w:val="ABB1BE"/>
          <w:w w:val="105"/>
          <w:sz w:val="23"/>
          <w:lang w:eastAsia="zh-CN"/>
        </w:rPr>
        <w:t>deptId</w:t>
      </w:r>
      <w:r>
        <w:rPr>
          <w:color w:val="999999"/>
          <w:w w:val="105"/>
          <w:sz w:val="23"/>
          <w:lang w:eastAsia="zh-CN"/>
        </w:rPr>
        <w:t>}</w:t>
      </w:r>
      <w:r>
        <w:rPr>
          <w:color w:val="669900"/>
          <w:w w:val="105"/>
          <w:sz w:val="23"/>
          <w:lang w:eastAsia="zh-CN"/>
        </w:rPr>
        <w:t>&lt;/</w:t>
      </w:r>
      <w:r>
        <w:rPr>
          <w:color w:val="ABB1BE"/>
          <w:w w:val="105"/>
          <w:sz w:val="23"/>
          <w:lang w:eastAsia="zh-CN"/>
        </w:rPr>
        <w:t>select</w:t>
      </w:r>
      <w:r>
        <w:rPr>
          <w:color w:val="669900"/>
          <w:w w:val="105"/>
          <w:sz w:val="23"/>
          <w:lang w:eastAsia="zh-CN"/>
        </w:rPr>
        <w:t>&gt;</w:t>
      </w:r>
    </w:p>
    <w:p w14:paraId="64C2B020" w14:textId="77777777" w:rsidR="009849C4" w:rsidRDefault="00000000">
      <w:pPr>
        <w:spacing w:line="416" w:lineRule="exact"/>
        <w:ind w:left="1285"/>
        <w:rPr>
          <w:sz w:val="23"/>
          <w:lang w:eastAsia="zh-CN"/>
        </w:rPr>
      </w:pPr>
      <w:r>
        <w:pict w14:anchorId="2FD66E85">
          <v:shape id="_x0000_s2138" style="position:absolute;left:0;text-align:left;margin-left:89.85pt;margin-top:9.1pt;width:4.45pt;height:4.45pt;z-index:251633152;mso-position-horizontal-relative:page;mso-width-relative:page;mso-height-relative:page" coordorigin="1797,183" coordsize="89,89" path="m1841,271r-19,-3l1808,260r-8,-14l1797,227r3,-19l1808,194r14,-9l1841,183r20,2l1875,194r8,14l1886,227r-3,19l1875,260r-14,8l1841,271xe" fillcolor="black" stroked="f">
            <v:path arrowok="t"/>
            <w10:wrap anchorx="page"/>
          </v:shape>
        </w:pict>
      </w:r>
      <w:r>
        <w:rPr>
          <w:w w:val="103"/>
          <w:sz w:val="23"/>
          <w:lang w:eastAsia="zh-CN"/>
        </w:rPr>
        <w:t>1</w:t>
      </w:r>
    </w:p>
    <w:p w14:paraId="1BEBAEF1" w14:textId="77777777" w:rsidR="009849C4" w:rsidRDefault="00000000">
      <w:pPr>
        <w:spacing w:line="413" w:lineRule="exact"/>
        <w:ind w:left="1285"/>
        <w:rPr>
          <w:sz w:val="23"/>
          <w:lang w:eastAsia="zh-CN"/>
        </w:rPr>
      </w:pPr>
      <w:r>
        <w:pict w14:anchorId="505AC0C7">
          <v:shape id="_x0000_s2139" style="position:absolute;left:0;text-align:left;margin-left:89.85pt;margin-top:9pt;width:4.45pt;height:4.45pt;z-index:251634176;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lang w:eastAsia="zh-CN"/>
        </w:rPr>
        <w:t>2</w:t>
      </w:r>
    </w:p>
    <w:p w14:paraId="3BA31BEF" w14:textId="77777777" w:rsidR="009849C4" w:rsidRDefault="00000000">
      <w:pPr>
        <w:spacing w:line="413" w:lineRule="exact"/>
        <w:ind w:left="1285"/>
        <w:rPr>
          <w:sz w:val="23"/>
          <w:lang w:eastAsia="zh-CN"/>
        </w:rPr>
      </w:pPr>
      <w:r>
        <w:pict w14:anchorId="44A271AD">
          <v:shape id="_x0000_s2140" style="position:absolute;left:0;text-align:left;margin-left:89.85pt;margin-top:9pt;width:4.45pt;height:4.45pt;z-index:251635200;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lang w:eastAsia="zh-CN"/>
        </w:rPr>
        <w:t>3</w:t>
      </w:r>
    </w:p>
    <w:p w14:paraId="7B736521" w14:textId="77777777" w:rsidR="009849C4" w:rsidRDefault="00000000">
      <w:pPr>
        <w:spacing w:line="413" w:lineRule="exact"/>
        <w:ind w:left="1285"/>
        <w:rPr>
          <w:sz w:val="23"/>
          <w:lang w:eastAsia="zh-CN"/>
        </w:rPr>
      </w:pPr>
      <w:r>
        <w:pict w14:anchorId="26EFDC75">
          <v:shape id="_x0000_s2141" style="position:absolute;left:0;text-align:left;margin-left:89.85pt;margin-top:9pt;width:4.45pt;height:4.45pt;z-index:251636224;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lang w:eastAsia="zh-CN"/>
        </w:rPr>
        <w:t>4</w:t>
      </w:r>
    </w:p>
    <w:p w14:paraId="14FBA3DE" w14:textId="77777777" w:rsidR="009849C4" w:rsidRDefault="00000000">
      <w:pPr>
        <w:spacing w:line="413" w:lineRule="exact"/>
        <w:ind w:left="1285"/>
        <w:rPr>
          <w:sz w:val="23"/>
          <w:lang w:eastAsia="zh-CN"/>
        </w:rPr>
      </w:pPr>
      <w:r>
        <w:pict w14:anchorId="5AE9297A">
          <v:shape id="_x0000_s2142" style="position:absolute;left:0;text-align:left;margin-left:89.85pt;margin-top:9pt;width:4.45pt;height:4.45pt;z-index:251637248;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lang w:eastAsia="zh-CN"/>
        </w:rPr>
        <w:t>5</w:t>
      </w:r>
    </w:p>
    <w:p w14:paraId="14CA3F50" w14:textId="77777777" w:rsidR="009849C4" w:rsidRDefault="00000000">
      <w:pPr>
        <w:spacing w:line="409" w:lineRule="exact"/>
        <w:ind w:left="1285"/>
        <w:rPr>
          <w:sz w:val="23"/>
          <w:lang w:eastAsia="zh-CN"/>
        </w:rPr>
      </w:pPr>
      <w:r>
        <w:pict w14:anchorId="3DE91745">
          <v:shape id="_x0000_s2143" style="position:absolute;left:0;text-align:left;margin-left:89.85pt;margin-top:9pt;width:4.45pt;height:4.45pt;z-index:251638272;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lang w:eastAsia="zh-CN"/>
        </w:rPr>
        <w:t>6</w:t>
      </w:r>
    </w:p>
    <w:p w14:paraId="2DEB945D" w14:textId="77777777" w:rsidR="009849C4" w:rsidRDefault="00000000">
      <w:pPr>
        <w:pStyle w:val="a3"/>
        <w:spacing w:line="488" w:lineRule="exact"/>
        <w:rPr>
          <w:lang w:eastAsia="zh-CN"/>
        </w:rPr>
      </w:pPr>
      <w:r>
        <w:rPr>
          <w:color w:val="4D4D4D"/>
          <w:lang w:eastAsia="zh-CN"/>
        </w:rPr>
        <w:t>#{}里面的名称对应的是User类里面的成员属性。</w:t>
      </w:r>
    </w:p>
    <w:p w14:paraId="41A78562" w14:textId="77777777" w:rsidR="009849C4" w:rsidRDefault="009849C4">
      <w:pPr>
        <w:spacing w:line="488" w:lineRule="exact"/>
        <w:rPr>
          <w:lang w:eastAsia="zh-CN"/>
        </w:rPr>
        <w:sectPr w:rsidR="009849C4">
          <w:pgSz w:w="11920" w:h="16840"/>
          <w:pgMar w:top="960" w:right="880" w:bottom="280" w:left="1000" w:header="720" w:footer="720" w:gutter="0"/>
          <w:cols w:space="720"/>
        </w:sectPr>
      </w:pPr>
    </w:p>
    <w:p w14:paraId="52B4D306" w14:textId="77777777" w:rsidR="009849C4" w:rsidRDefault="00000000">
      <w:pPr>
        <w:pStyle w:val="a3"/>
        <w:spacing w:before="21" w:line="228" w:lineRule="auto"/>
        <w:ind w:right="684"/>
        <w:rPr>
          <w:lang w:eastAsia="zh-CN"/>
        </w:rPr>
      </w:pPr>
      <w:r>
        <w:rPr>
          <w:color w:val="4D4D4D"/>
          <w:lang w:eastAsia="zh-CN"/>
        </w:rPr>
        <w:lastRenderedPageBreak/>
        <w:t>这种方法直观，需要建一个实体类，扩展不容易，需要加属性，但代码可读性强，业务逻辑处理方便，推荐使用。</w:t>
      </w:r>
    </w:p>
    <w:p w14:paraId="7E105F86" w14:textId="77777777" w:rsidR="009849C4" w:rsidRDefault="00000000">
      <w:pPr>
        <w:pStyle w:val="2"/>
        <w:spacing w:line="648" w:lineRule="exact"/>
      </w:pPr>
      <w:r>
        <w:rPr>
          <w:color w:val="4F4F4F"/>
        </w:rPr>
        <w:t>Mybatis如何执行批量操作</w:t>
      </w:r>
    </w:p>
    <w:p w14:paraId="552D896B" w14:textId="77777777" w:rsidR="009849C4" w:rsidRDefault="00000000">
      <w:pPr>
        <w:pStyle w:val="3"/>
      </w:pPr>
      <w:r>
        <w:rPr>
          <w:color w:val="4D4D4D"/>
        </w:rPr>
        <w:t>使用foreach标签</w:t>
      </w:r>
    </w:p>
    <w:p w14:paraId="4EFDC3E2" w14:textId="77777777" w:rsidR="009849C4" w:rsidRDefault="00000000">
      <w:pPr>
        <w:pStyle w:val="a3"/>
        <w:spacing w:before="5" w:line="228" w:lineRule="auto"/>
        <w:ind w:right="850"/>
        <w:jc w:val="both"/>
      </w:pPr>
      <w:r>
        <w:rPr>
          <w:color w:val="4D4D4D"/>
        </w:rPr>
        <w:t>foreach的主要用在构建in条件中，它可以在SQL语句中进行迭代一个集合。foreach标签的属性主要有item，index，collection，open，separator， close。</w:t>
      </w:r>
    </w:p>
    <w:p w14:paraId="78509229" w14:textId="77777777" w:rsidR="009849C4" w:rsidRDefault="00000000">
      <w:pPr>
        <w:tabs>
          <w:tab w:val="left" w:pos="2270"/>
        </w:tabs>
        <w:spacing w:line="408" w:lineRule="exact"/>
        <w:ind w:left="1285"/>
        <w:rPr>
          <w:sz w:val="23"/>
          <w:lang w:eastAsia="zh-CN"/>
        </w:rPr>
      </w:pPr>
      <w:r>
        <w:pict w14:anchorId="322E85C3">
          <v:shape id="_x0000_s2144" style="position:absolute;left:0;text-align:left;margin-left:89.85pt;margin-top:8.75pt;width:4.45pt;height:4.45pt;z-index:251639296;mso-position-horizontal-relative:page;mso-width-relative:page;mso-height-relative:page" coordorigin="1797,175" coordsize="89,89" path="m1841,264r-19,-3l1808,253r-8,-14l1797,219r3,-19l1808,186r14,-8l1841,175r20,3l1875,186r8,14l1886,219r-3,20l1875,253r-14,8l1841,264xe" fillcolor="black" stroked="f">
            <v:path arrowok="t"/>
            <w10:wrap anchorx="page"/>
          </v:shape>
        </w:pict>
      </w:r>
      <w:r>
        <w:rPr>
          <w:w w:val="105"/>
          <w:sz w:val="23"/>
          <w:lang w:eastAsia="zh-CN"/>
        </w:rPr>
        <w:t>item</w:t>
      </w:r>
      <w:r>
        <w:rPr>
          <w:w w:val="105"/>
          <w:sz w:val="23"/>
          <w:lang w:eastAsia="zh-CN"/>
        </w:rPr>
        <w:tab/>
        <w:t>表示集合中每一个元素进行迭代时的别名，随便起的变量名；</w:t>
      </w:r>
    </w:p>
    <w:p w14:paraId="46041FA9" w14:textId="77777777" w:rsidR="009849C4" w:rsidRDefault="00000000">
      <w:pPr>
        <w:tabs>
          <w:tab w:val="left" w:pos="2345"/>
          <w:tab w:val="left" w:pos="2377"/>
        </w:tabs>
        <w:spacing w:before="3" w:line="232" w:lineRule="auto"/>
        <w:ind w:left="1285" w:right="333"/>
        <w:rPr>
          <w:sz w:val="23"/>
        </w:rPr>
      </w:pPr>
      <w:r>
        <w:pict w14:anchorId="3DCE5F8F">
          <v:shape id="_x0000_s2145" style="position:absolute;left:0;text-align:left;margin-left:89.85pt;margin-top:8.95pt;width:4.45pt;height:4.45pt;z-index:251640320;mso-position-horizontal-relative:page;mso-width-relative:page;mso-height-relative:page" coordorigin="1797,179" coordsize="89,89" path="m1841,268r-19,-3l1808,257r-8,-14l1797,224r3,-20l1808,190r14,-8l1841,179r20,3l1875,190r8,14l1886,224r-3,19l1875,257r-14,8l1841,268xe" fillcolor="black" stroked="f">
            <v:path arrowok="t"/>
            <w10:wrap anchorx="page"/>
          </v:shape>
        </w:pict>
      </w:r>
      <w:r>
        <w:pict w14:anchorId="3134C2FF">
          <v:shape id="_x0000_s2146" style="position:absolute;left:0;text-align:left;margin-left:89.85pt;margin-top:29.6pt;width:4.45pt;height:4.45pt;z-index:251641344;mso-position-horizontal-relative:page;mso-width-relative:page;mso-height-relative:page" coordorigin="1797,593" coordsize="89,89" path="m1841,681r-19,-3l1808,670r-8,-14l1797,637r3,-19l1808,604r14,-9l1841,593r20,2l1875,604r8,14l1886,637r-3,19l1875,670r-14,8l1841,681xe" fillcolor="black" stroked="f">
            <v:path arrowok="t"/>
            <w10:wrap anchorx="page"/>
          </v:shape>
        </w:pict>
      </w:r>
      <w:r>
        <w:rPr>
          <w:w w:val="105"/>
          <w:sz w:val="23"/>
        </w:rPr>
        <w:t>index</w:t>
      </w:r>
      <w:r>
        <w:rPr>
          <w:w w:val="105"/>
          <w:sz w:val="23"/>
        </w:rPr>
        <w:tab/>
      </w:r>
      <w:r>
        <w:rPr>
          <w:w w:val="105"/>
          <w:sz w:val="23"/>
        </w:rPr>
        <w:tab/>
      </w:r>
      <w:r>
        <w:rPr>
          <w:sz w:val="23"/>
        </w:rPr>
        <w:t>指定一个名字，用于表示在迭代过程中，每次迭代到的位置，不常用</w:t>
      </w:r>
      <w:r>
        <w:rPr>
          <w:spacing w:val="-17"/>
          <w:sz w:val="23"/>
        </w:rPr>
        <w:t xml:space="preserve">； </w:t>
      </w:r>
      <w:r>
        <w:rPr>
          <w:w w:val="105"/>
          <w:sz w:val="23"/>
        </w:rPr>
        <w:t>open</w:t>
      </w:r>
      <w:r>
        <w:rPr>
          <w:w w:val="105"/>
          <w:sz w:val="23"/>
        </w:rPr>
        <w:tab/>
        <w:t>表示该语句以什么开始，常用“(”；</w:t>
      </w:r>
    </w:p>
    <w:p w14:paraId="273F7E79" w14:textId="77777777" w:rsidR="009849C4" w:rsidRDefault="00000000">
      <w:pPr>
        <w:tabs>
          <w:tab w:val="left" w:pos="2339"/>
        </w:tabs>
        <w:spacing w:before="5" w:line="232" w:lineRule="auto"/>
        <w:ind w:left="1285" w:right="1197"/>
        <w:rPr>
          <w:sz w:val="23"/>
        </w:rPr>
      </w:pPr>
      <w:r>
        <w:pict w14:anchorId="50298681">
          <v:shape id="_x0000_s2147" style="position:absolute;left:0;text-align:left;margin-left:89.85pt;margin-top:9.05pt;width:4.45pt;height:4.45pt;z-index:251642368;mso-position-horizontal-relative:page;mso-width-relative:page;mso-height-relative:page" coordorigin="1797,181" coordsize="89,89" path="m1841,270r-19,-3l1808,259r-8,-14l1797,226r3,-20l1808,192r14,-8l1841,181r20,3l1875,192r8,14l1886,226r-3,19l1875,259r-14,8l1841,270xe" fillcolor="black" stroked="f">
            <v:path arrowok="t"/>
            <w10:wrap anchorx="page"/>
          </v:shape>
        </w:pict>
      </w:r>
      <w:r>
        <w:pict w14:anchorId="6419E2D8">
          <v:shape id="_x0000_s2148" style="position:absolute;left:0;text-align:left;margin-left:89.85pt;margin-top:29.7pt;width:4.45pt;height:4.45pt;z-index:251643392;mso-position-horizontal-relative:page;mso-width-relative:page;mso-height-relative:page" coordorigin="1797,595" coordsize="89,89" path="m1841,683r-19,-3l1808,672r-8,-14l1797,639r3,-19l1808,606r14,-9l1841,595r20,2l1875,606r8,14l1886,639r-3,19l1875,672r-14,8l1841,683xe" fillcolor="black" stroked="f">
            <v:path arrowok="t"/>
            <w10:wrap anchorx="page"/>
          </v:shape>
        </w:pict>
      </w:r>
      <w:r>
        <w:rPr>
          <w:sz w:val="23"/>
        </w:rPr>
        <w:t>separator表示在每次进行迭代之间以什么符号作为分隔符，常用</w:t>
      </w:r>
      <w:r>
        <w:rPr>
          <w:spacing w:val="-5"/>
          <w:sz w:val="23"/>
        </w:rPr>
        <w:t xml:space="preserve">“,”； </w:t>
      </w:r>
      <w:r>
        <w:rPr>
          <w:w w:val="105"/>
          <w:sz w:val="23"/>
        </w:rPr>
        <w:t>close</w:t>
      </w:r>
      <w:r>
        <w:rPr>
          <w:w w:val="105"/>
          <w:sz w:val="23"/>
        </w:rPr>
        <w:tab/>
        <w:t>表示以什么结束，常用“)”。</w:t>
      </w:r>
    </w:p>
    <w:p w14:paraId="49E3A6E6" w14:textId="77777777" w:rsidR="009849C4" w:rsidRDefault="00000000">
      <w:pPr>
        <w:pStyle w:val="a3"/>
        <w:spacing w:before="4" w:line="228" w:lineRule="auto"/>
        <w:ind w:right="253"/>
        <w:rPr>
          <w:lang w:eastAsia="zh-CN"/>
        </w:rPr>
      </w:pPr>
      <w:r>
        <w:rPr>
          <w:color w:val="4D4D4D"/>
          <w:lang w:eastAsia="zh-CN"/>
        </w:rPr>
        <w:t>在使用foreach的时候最关键的也是最容易出错的就是collection属性，该属性是必须指定的，但是在不同情况下，该属性的值是不一样的，主要有一下3种情况：</w:t>
      </w:r>
    </w:p>
    <w:p w14:paraId="3D868F36" w14:textId="77777777" w:rsidR="009849C4" w:rsidRDefault="00000000">
      <w:pPr>
        <w:pStyle w:val="a6"/>
        <w:numPr>
          <w:ilvl w:val="1"/>
          <w:numId w:val="4"/>
        </w:numPr>
        <w:tabs>
          <w:tab w:val="left" w:pos="1102"/>
        </w:tabs>
        <w:spacing w:line="228" w:lineRule="auto"/>
        <w:ind w:right="449" w:firstLine="0"/>
        <w:rPr>
          <w:sz w:val="27"/>
        </w:rPr>
      </w:pPr>
      <w:r>
        <w:rPr>
          <w:sz w:val="27"/>
        </w:rPr>
        <w:t>如果传入的是单参数且参数类型是一个List的时候，collection</w:t>
      </w:r>
      <w:r>
        <w:rPr>
          <w:spacing w:val="-4"/>
          <w:sz w:val="27"/>
        </w:rPr>
        <w:t>属性值为</w:t>
      </w:r>
      <w:r>
        <w:rPr>
          <w:sz w:val="27"/>
        </w:rPr>
        <w:t>list</w:t>
      </w:r>
    </w:p>
    <w:p w14:paraId="6E30D34C" w14:textId="77777777" w:rsidR="009849C4" w:rsidRDefault="00000000">
      <w:pPr>
        <w:pStyle w:val="a6"/>
        <w:numPr>
          <w:ilvl w:val="1"/>
          <w:numId w:val="4"/>
        </w:numPr>
        <w:tabs>
          <w:tab w:val="left" w:pos="1102"/>
        </w:tabs>
        <w:spacing w:line="228" w:lineRule="auto"/>
        <w:ind w:right="236" w:firstLine="0"/>
        <w:rPr>
          <w:sz w:val="27"/>
          <w:lang w:eastAsia="zh-CN"/>
        </w:rPr>
      </w:pPr>
      <w:r>
        <w:rPr>
          <w:sz w:val="27"/>
          <w:lang w:eastAsia="zh-CN"/>
        </w:rPr>
        <w:t>如果传入的是单参数且参数类型是一个array数组的时候，collection</w:t>
      </w:r>
      <w:r>
        <w:rPr>
          <w:spacing w:val="-8"/>
          <w:sz w:val="27"/>
          <w:lang w:eastAsia="zh-CN"/>
        </w:rPr>
        <w:t>的属</w:t>
      </w:r>
      <w:r>
        <w:rPr>
          <w:sz w:val="27"/>
          <w:lang w:eastAsia="zh-CN"/>
        </w:rPr>
        <w:t>性值为array</w:t>
      </w:r>
    </w:p>
    <w:p w14:paraId="6226EBCA" w14:textId="77777777" w:rsidR="009849C4" w:rsidRDefault="00000000">
      <w:pPr>
        <w:pStyle w:val="a6"/>
        <w:numPr>
          <w:ilvl w:val="1"/>
          <w:numId w:val="4"/>
        </w:numPr>
        <w:tabs>
          <w:tab w:val="left" w:pos="1102"/>
        </w:tabs>
        <w:spacing w:line="228" w:lineRule="auto"/>
        <w:ind w:right="470" w:firstLine="0"/>
        <w:rPr>
          <w:sz w:val="27"/>
          <w:lang w:eastAsia="zh-CN"/>
        </w:rPr>
      </w:pPr>
      <w:r>
        <w:rPr>
          <w:sz w:val="27"/>
          <w:lang w:eastAsia="zh-CN"/>
        </w:rPr>
        <w:t>如果传入的参数是多个的时候，我们就需要把它们封装成一个Map</w:t>
      </w:r>
      <w:r>
        <w:rPr>
          <w:spacing w:val="-9"/>
          <w:sz w:val="27"/>
          <w:lang w:eastAsia="zh-CN"/>
        </w:rPr>
        <w:t xml:space="preserve">了， </w:t>
      </w:r>
      <w:r>
        <w:rPr>
          <w:sz w:val="27"/>
          <w:lang w:eastAsia="zh-CN"/>
        </w:rPr>
        <w:t>当然单参数也可以封装成map，实际上如果你在传入参数的时候，在MyBatis里面也是会把它封装成一个Map的，</w:t>
      </w:r>
    </w:p>
    <w:p w14:paraId="0A3094DB" w14:textId="77777777" w:rsidR="009849C4" w:rsidRDefault="00000000">
      <w:pPr>
        <w:pStyle w:val="a3"/>
        <w:spacing w:line="228" w:lineRule="auto"/>
        <w:ind w:right="301"/>
      </w:pPr>
      <w:r>
        <w:t>map的key就是参数名，所以这个时候collection属性值就是传入的List或array对象在自己封装的map里面的key</w:t>
      </w:r>
    </w:p>
    <w:p w14:paraId="04CB3B54" w14:textId="77777777" w:rsidR="009849C4" w:rsidRDefault="00000000">
      <w:pPr>
        <w:pStyle w:val="a3"/>
        <w:spacing w:line="471" w:lineRule="exact"/>
      </w:pPr>
      <w:r>
        <w:rPr>
          <w:color w:val="4D4D4D"/>
        </w:rPr>
        <w:t>具体用法如下：</w:t>
      </w:r>
    </w:p>
    <w:p w14:paraId="03AFA79D" w14:textId="77777777" w:rsidR="009849C4" w:rsidRDefault="00000000">
      <w:pPr>
        <w:tabs>
          <w:tab w:val="left" w:pos="3802"/>
          <w:tab w:val="left" w:pos="4892"/>
        </w:tabs>
        <w:spacing w:line="232" w:lineRule="auto"/>
        <w:ind w:left="118" w:right="3659" w:firstLine="70"/>
        <w:rPr>
          <w:sz w:val="23"/>
        </w:rPr>
      </w:pPr>
      <w:r>
        <w:rPr>
          <w:color w:val="ABB1BE"/>
          <w:w w:val="105"/>
          <w:sz w:val="23"/>
        </w:rPr>
        <w:t>//推荐使用</w:t>
      </w:r>
      <w:r>
        <w:rPr>
          <w:color w:val="999999"/>
          <w:w w:val="105"/>
          <w:sz w:val="23"/>
        </w:rPr>
        <w:t>&lt;</w:t>
      </w:r>
      <w:r>
        <w:rPr>
          <w:color w:val="DF6C75"/>
          <w:w w:val="105"/>
          <w:sz w:val="23"/>
        </w:rPr>
        <w:t>insert</w:t>
      </w:r>
      <w:r>
        <w:rPr>
          <w:color w:val="D19A66"/>
          <w:w w:val="105"/>
          <w:sz w:val="23"/>
        </w:rPr>
        <w:t>id</w:t>
      </w:r>
      <w:r>
        <w:rPr>
          <w:color w:val="999999"/>
          <w:w w:val="105"/>
          <w:sz w:val="23"/>
        </w:rPr>
        <w:t>="</w:t>
      </w:r>
      <w:r>
        <w:rPr>
          <w:color w:val="669900"/>
          <w:w w:val="105"/>
          <w:sz w:val="23"/>
        </w:rPr>
        <w:t>addEmpsBatch</w:t>
      </w:r>
      <w:r>
        <w:rPr>
          <w:color w:val="999999"/>
          <w:w w:val="105"/>
          <w:sz w:val="23"/>
        </w:rPr>
        <w:t>"&gt;</w:t>
      </w:r>
      <w:r>
        <w:rPr>
          <w:color w:val="999999"/>
          <w:w w:val="105"/>
          <w:sz w:val="23"/>
        </w:rPr>
        <w:tab/>
      </w:r>
      <w:r>
        <w:rPr>
          <w:color w:val="ABB1BE"/>
          <w:w w:val="105"/>
          <w:sz w:val="23"/>
        </w:rPr>
        <w:t>INSERT</w:t>
      </w:r>
      <w:r>
        <w:rPr>
          <w:color w:val="ABB1BE"/>
          <w:spacing w:val="-17"/>
          <w:w w:val="105"/>
          <w:sz w:val="23"/>
        </w:rPr>
        <w:t xml:space="preserve"> </w:t>
      </w:r>
      <w:r>
        <w:rPr>
          <w:color w:val="ABB1BE"/>
          <w:spacing w:val="-5"/>
          <w:w w:val="105"/>
          <w:sz w:val="23"/>
        </w:rPr>
        <w:t xml:space="preserve">INTO </w:t>
      </w:r>
      <w:r>
        <w:rPr>
          <w:color w:val="ABB1BE"/>
          <w:w w:val="105"/>
          <w:sz w:val="23"/>
        </w:rPr>
        <w:t>emp(ename,gender,email,did)</w:t>
      </w:r>
      <w:r>
        <w:rPr>
          <w:color w:val="ABB1BE"/>
          <w:w w:val="105"/>
          <w:sz w:val="23"/>
        </w:rPr>
        <w:tab/>
        <w:t>VALUES</w:t>
      </w:r>
    </w:p>
    <w:p w14:paraId="04BDD7F4" w14:textId="77777777" w:rsidR="009849C4" w:rsidRDefault="00000000">
      <w:pPr>
        <w:tabs>
          <w:tab w:val="left" w:pos="6914"/>
        </w:tabs>
        <w:spacing w:line="414" w:lineRule="exact"/>
        <w:ind w:left="118"/>
        <w:rPr>
          <w:sz w:val="23"/>
        </w:rPr>
      </w:pPr>
      <w:r>
        <w:rPr>
          <w:color w:val="999999"/>
          <w:w w:val="105"/>
          <w:sz w:val="23"/>
        </w:rPr>
        <w:t>&lt;</w:t>
      </w:r>
      <w:r>
        <w:rPr>
          <w:color w:val="DF6C75"/>
          <w:w w:val="105"/>
          <w:sz w:val="23"/>
        </w:rPr>
        <w:t>foreach</w:t>
      </w:r>
      <w:r>
        <w:rPr>
          <w:color w:val="D19A66"/>
          <w:w w:val="105"/>
          <w:sz w:val="23"/>
        </w:rPr>
        <w:t>collection</w:t>
      </w:r>
      <w:r>
        <w:rPr>
          <w:color w:val="999999"/>
          <w:w w:val="105"/>
          <w:sz w:val="23"/>
        </w:rPr>
        <w:t>="</w:t>
      </w:r>
      <w:r>
        <w:rPr>
          <w:color w:val="669900"/>
          <w:w w:val="105"/>
          <w:sz w:val="23"/>
        </w:rPr>
        <w:t>emps</w:t>
      </w:r>
      <w:r>
        <w:rPr>
          <w:color w:val="999999"/>
          <w:w w:val="105"/>
          <w:sz w:val="23"/>
        </w:rPr>
        <w:t>"</w:t>
      </w:r>
      <w:r>
        <w:rPr>
          <w:color w:val="D19A66"/>
          <w:w w:val="105"/>
          <w:sz w:val="23"/>
        </w:rPr>
        <w:t>item</w:t>
      </w:r>
      <w:r>
        <w:rPr>
          <w:color w:val="999999"/>
          <w:w w:val="105"/>
          <w:sz w:val="23"/>
        </w:rPr>
        <w:t>="</w:t>
      </w:r>
      <w:r>
        <w:rPr>
          <w:color w:val="669900"/>
          <w:w w:val="105"/>
          <w:sz w:val="23"/>
        </w:rPr>
        <w:t>emp</w:t>
      </w:r>
      <w:r>
        <w:rPr>
          <w:color w:val="999999"/>
          <w:w w:val="105"/>
          <w:sz w:val="23"/>
        </w:rPr>
        <w:t>"</w:t>
      </w:r>
      <w:r>
        <w:rPr>
          <w:color w:val="D19A66"/>
          <w:w w:val="105"/>
          <w:sz w:val="23"/>
        </w:rPr>
        <w:t>separator</w:t>
      </w:r>
      <w:r>
        <w:rPr>
          <w:color w:val="999999"/>
          <w:w w:val="105"/>
          <w:sz w:val="23"/>
        </w:rPr>
        <w:t>="</w:t>
      </w:r>
      <w:r>
        <w:rPr>
          <w:color w:val="669900"/>
          <w:w w:val="105"/>
          <w:sz w:val="23"/>
        </w:rPr>
        <w:t>,</w:t>
      </w:r>
      <w:r>
        <w:rPr>
          <w:color w:val="999999"/>
          <w:w w:val="105"/>
          <w:sz w:val="23"/>
        </w:rPr>
        <w:t>"&gt;</w:t>
      </w:r>
      <w:r>
        <w:rPr>
          <w:color w:val="999999"/>
          <w:w w:val="105"/>
          <w:sz w:val="23"/>
        </w:rPr>
        <w:tab/>
      </w:r>
      <w:r>
        <w:rPr>
          <w:color w:val="ABB1BE"/>
          <w:w w:val="105"/>
          <w:sz w:val="23"/>
        </w:rPr>
        <w:t>(#{emp.eName},#</w:t>
      </w:r>
    </w:p>
    <w:p w14:paraId="02125BAC" w14:textId="77777777" w:rsidR="009849C4" w:rsidRDefault="00000000">
      <w:pPr>
        <w:tabs>
          <w:tab w:val="left" w:pos="5298"/>
        </w:tabs>
        <w:spacing w:before="1" w:line="232" w:lineRule="auto"/>
        <w:ind w:left="1285" w:right="2897" w:hanging="1168"/>
        <w:rPr>
          <w:sz w:val="23"/>
        </w:rPr>
      </w:pPr>
      <w:r>
        <w:pict w14:anchorId="50206C75">
          <v:shape id="_x0000_s2149" style="position:absolute;left:0;text-align:left;margin-left:89.85pt;margin-top:29.5pt;width:4.45pt;height:4.45pt;z-index:-251589120;mso-position-horizontal-relative:page;mso-width-relative:page;mso-height-relative:page" coordorigin="1797,591" coordsize="89,89" path="m1841,679r-19,-3l1808,668r-8,-14l1797,635r3,-19l1808,602r14,-9l1841,591r20,2l1875,602r8,14l1886,635r-3,19l1875,668r-14,8l1841,679xe" fillcolor="black" stroked="f">
            <v:path arrowok="t"/>
            <w10:wrap anchorx="page"/>
          </v:shape>
        </w:pict>
      </w:r>
      <w:r>
        <w:rPr>
          <w:color w:val="ABB1BE"/>
          <w:w w:val="105"/>
          <w:sz w:val="23"/>
        </w:rPr>
        <w:t>{emp.gender},#{emp.email},#{emp.dept.id})</w:t>
      </w:r>
      <w:r>
        <w:rPr>
          <w:color w:val="ABB1BE"/>
          <w:w w:val="105"/>
          <w:sz w:val="23"/>
        </w:rPr>
        <w:tab/>
      </w:r>
      <w:r>
        <w:rPr>
          <w:color w:val="DF6C75"/>
          <w:spacing w:val="-1"/>
          <w:sz w:val="23"/>
        </w:rPr>
        <w:t>foreach</w:t>
      </w:r>
      <w:r>
        <w:rPr>
          <w:color w:val="999999"/>
          <w:spacing w:val="-1"/>
          <w:sz w:val="23"/>
        </w:rPr>
        <w:t>&gt;</w:t>
      </w:r>
      <w:r>
        <w:rPr>
          <w:color w:val="DF6C75"/>
          <w:spacing w:val="-1"/>
          <w:sz w:val="23"/>
        </w:rPr>
        <w:t>insert</w:t>
      </w:r>
      <w:r>
        <w:rPr>
          <w:color w:val="999999"/>
          <w:spacing w:val="-1"/>
          <w:sz w:val="23"/>
        </w:rPr>
        <w:t xml:space="preserve">&gt; </w:t>
      </w:r>
      <w:r>
        <w:rPr>
          <w:w w:val="105"/>
          <w:sz w:val="23"/>
        </w:rPr>
        <w:t>1</w:t>
      </w:r>
    </w:p>
    <w:p w14:paraId="15539986" w14:textId="77777777" w:rsidR="009849C4" w:rsidRDefault="00000000">
      <w:pPr>
        <w:spacing w:line="414" w:lineRule="exact"/>
        <w:ind w:left="1285"/>
        <w:rPr>
          <w:sz w:val="23"/>
        </w:rPr>
      </w:pPr>
      <w:r>
        <w:pict w14:anchorId="06EDA53D">
          <v:shape id="_x0000_s2150" style="position:absolute;left:0;text-align:left;margin-left:89.85pt;margin-top:9pt;width:4.45pt;height:4.45pt;z-index:251644416;mso-position-horizontal-relative:page;mso-width-relative:page;mso-height-relative:page" coordorigin="1797,181" coordsize="89,89" path="m1841,269r-19,-3l1808,258r-8,-14l1797,225r3,-20l1808,192r14,-9l1841,181r20,2l1875,192r8,13l1886,225r-3,19l1875,258r-14,8l1841,269xe" fillcolor="black" stroked="f">
            <v:path arrowok="t"/>
            <w10:wrap anchorx="page"/>
          </v:shape>
        </w:pict>
      </w:r>
      <w:r>
        <w:rPr>
          <w:w w:val="103"/>
          <w:sz w:val="23"/>
        </w:rPr>
        <w:t>2</w:t>
      </w:r>
    </w:p>
    <w:p w14:paraId="43355A76" w14:textId="77777777" w:rsidR="009849C4" w:rsidRDefault="00000000">
      <w:pPr>
        <w:spacing w:line="413" w:lineRule="exact"/>
        <w:ind w:left="1285"/>
        <w:rPr>
          <w:sz w:val="23"/>
        </w:rPr>
      </w:pPr>
      <w:r>
        <w:pict w14:anchorId="65E8DBBE">
          <v:shape id="_x0000_s2151" style="position:absolute;left:0;text-align:left;margin-left:89.85pt;margin-top:9pt;width:4.45pt;height:4.45pt;z-index:251645440;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rPr>
        <w:t>3</w:t>
      </w:r>
    </w:p>
    <w:p w14:paraId="70DC34DC" w14:textId="77777777" w:rsidR="009849C4" w:rsidRDefault="00000000">
      <w:pPr>
        <w:spacing w:line="419" w:lineRule="exact"/>
        <w:ind w:left="1285"/>
        <w:rPr>
          <w:sz w:val="23"/>
        </w:rPr>
      </w:pPr>
      <w:r>
        <w:pict w14:anchorId="3142E5E9">
          <v:shape id="_x0000_s2152" style="position:absolute;left:0;text-align:left;margin-left:89.85pt;margin-top:9pt;width:4.45pt;height:4.45pt;z-index:251646464;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rPr>
        <w:t>4</w:t>
      </w:r>
    </w:p>
    <w:p w14:paraId="4AE4CD83" w14:textId="77777777" w:rsidR="009849C4" w:rsidRDefault="009849C4">
      <w:pPr>
        <w:spacing w:line="419" w:lineRule="exact"/>
        <w:rPr>
          <w:sz w:val="23"/>
        </w:rPr>
        <w:sectPr w:rsidR="009849C4">
          <w:pgSz w:w="11920" w:h="16840"/>
          <w:pgMar w:top="980" w:right="880" w:bottom="280" w:left="1000" w:header="720" w:footer="720" w:gutter="0"/>
          <w:cols w:space="720"/>
        </w:sectPr>
      </w:pPr>
    </w:p>
    <w:p w14:paraId="46AD0284" w14:textId="77777777" w:rsidR="009849C4" w:rsidRDefault="00000000">
      <w:pPr>
        <w:spacing w:before="31" w:line="419" w:lineRule="exact"/>
        <w:ind w:left="1285"/>
        <w:rPr>
          <w:sz w:val="23"/>
        </w:rPr>
      </w:pPr>
      <w:r>
        <w:lastRenderedPageBreak/>
        <w:pict w14:anchorId="6E7AE5F9">
          <v:shape id="_x0000_s2153" style="position:absolute;left:0;text-align:left;margin-left:89.85pt;margin-top:10.8pt;width:4.45pt;height:4.45pt;z-index:251647488;mso-position-horizontal-relative:page;mso-width-relative:page;mso-height-relative:page" coordorigin="1797,216" coordsize="89,89" path="m1841,305r-19,-3l1808,294r-8,-14l1797,261r3,-20l1808,228r14,-9l1841,216r20,3l1875,228r8,13l1886,261r-3,19l1875,294r-14,8l1841,305xe" fillcolor="black" stroked="f">
            <v:path arrowok="t"/>
            <w10:wrap anchorx="page"/>
          </v:shape>
        </w:pict>
      </w:r>
      <w:r>
        <w:rPr>
          <w:w w:val="103"/>
          <w:sz w:val="23"/>
        </w:rPr>
        <w:t>5</w:t>
      </w:r>
    </w:p>
    <w:p w14:paraId="76465951" w14:textId="77777777" w:rsidR="009849C4" w:rsidRDefault="00000000">
      <w:pPr>
        <w:spacing w:line="413" w:lineRule="exact"/>
        <w:ind w:left="1285"/>
        <w:rPr>
          <w:sz w:val="23"/>
        </w:rPr>
      </w:pPr>
      <w:r>
        <w:pict w14:anchorId="7BD5627C">
          <v:shape id="_x0000_s2154" style="position:absolute;left:0;text-align:left;margin-left:89.85pt;margin-top:9pt;width:4.45pt;height:4.45pt;z-index:251648512;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rPr>
        <w:t>6</w:t>
      </w:r>
    </w:p>
    <w:p w14:paraId="03DD70B1" w14:textId="77777777" w:rsidR="009849C4" w:rsidRDefault="00000000">
      <w:pPr>
        <w:spacing w:line="413" w:lineRule="exact"/>
        <w:ind w:left="1285"/>
        <w:rPr>
          <w:sz w:val="23"/>
        </w:rPr>
      </w:pPr>
      <w:r>
        <w:pict w14:anchorId="443037F1">
          <v:shape id="_x0000_s2155" style="position:absolute;left:0;text-align:left;margin-left:89.85pt;margin-top:9pt;width:4.45pt;height:4.45pt;z-index:251649536;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rPr>
        <w:t>7</w:t>
      </w:r>
    </w:p>
    <w:p w14:paraId="6138D7F1" w14:textId="77777777" w:rsidR="009849C4" w:rsidRDefault="00000000">
      <w:pPr>
        <w:spacing w:line="413" w:lineRule="exact"/>
        <w:ind w:left="1285"/>
        <w:rPr>
          <w:sz w:val="23"/>
        </w:rPr>
      </w:pPr>
      <w:r>
        <w:pict w14:anchorId="08DEED00">
          <v:shape id="_x0000_s2156" style="position:absolute;left:0;text-align:left;margin-left:89.85pt;margin-top:9pt;width:4.45pt;height:4.45pt;z-index:251650560;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rPr>
        <w:t>8</w:t>
      </w:r>
    </w:p>
    <w:p w14:paraId="5CC127BE" w14:textId="77777777" w:rsidR="009849C4" w:rsidRDefault="00000000">
      <w:pPr>
        <w:spacing w:line="413" w:lineRule="exact"/>
        <w:ind w:left="1285"/>
        <w:rPr>
          <w:sz w:val="23"/>
        </w:rPr>
      </w:pPr>
      <w:r>
        <w:pict w14:anchorId="6B36C14F">
          <v:shape id="_x0000_s2157" style="position:absolute;left:0;text-align:left;margin-left:89.85pt;margin-top:9pt;width:4.45pt;height:4.45pt;z-index:251651584;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rPr>
        <w:t>9</w:t>
      </w:r>
    </w:p>
    <w:p w14:paraId="791E9324" w14:textId="77777777" w:rsidR="009849C4" w:rsidRDefault="00000000">
      <w:pPr>
        <w:spacing w:line="413" w:lineRule="exact"/>
        <w:ind w:left="1285"/>
        <w:rPr>
          <w:sz w:val="23"/>
        </w:rPr>
      </w:pPr>
      <w:r>
        <w:pict w14:anchorId="2EA2E943">
          <v:shape id="_x0000_s2158" style="position:absolute;left:0;text-align:left;margin-left:89.85pt;margin-top:9pt;width:4.45pt;height:4.45pt;z-index:251652608;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5"/>
          <w:sz w:val="23"/>
        </w:rPr>
        <w:t>10</w:t>
      </w:r>
    </w:p>
    <w:p w14:paraId="24FFB43B" w14:textId="77777777" w:rsidR="009849C4" w:rsidRDefault="00000000">
      <w:pPr>
        <w:tabs>
          <w:tab w:val="left" w:pos="5640"/>
        </w:tabs>
        <w:spacing w:before="4" w:line="232" w:lineRule="auto"/>
        <w:ind w:left="118" w:right="625"/>
        <w:rPr>
          <w:sz w:val="23"/>
        </w:rPr>
      </w:pPr>
      <w:r>
        <w:rPr>
          <w:color w:val="999999"/>
          <w:spacing w:val="-1"/>
          <w:sz w:val="23"/>
        </w:rPr>
        <w:t>&lt;</w:t>
      </w:r>
      <w:r>
        <w:rPr>
          <w:color w:val="DF6C75"/>
          <w:spacing w:val="-1"/>
          <w:sz w:val="23"/>
        </w:rPr>
        <w:t>insert</w:t>
      </w:r>
      <w:r>
        <w:rPr>
          <w:color w:val="D19A66"/>
          <w:spacing w:val="-1"/>
          <w:sz w:val="23"/>
        </w:rPr>
        <w:t>id</w:t>
      </w:r>
      <w:r>
        <w:rPr>
          <w:color w:val="999999"/>
          <w:spacing w:val="-1"/>
          <w:sz w:val="23"/>
        </w:rPr>
        <w:t>="</w:t>
      </w:r>
      <w:r>
        <w:rPr>
          <w:color w:val="669900"/>
          <w:spacing w:val="-1"/>
          <w:sz w:val="23"/>
        </w:rPr>
        <w:t>addEmpsBatch</w:t>
      </w:r>
      <w:r>
        <w:rPr>
          <w:color w:val="999999"/>
          <w:spacing w:val="-1"/>
          <w:sz w:val="23"/>
        </w:rPr>
        <w:t>"&gt;&lt;</w:t>
      </w:r>
      <w:r>
        <w:rPr>
          <w:color w:val="DF6C75"/>
          <w:spacing w:val="-1"/>
          <w:sz w:val="23"/>
        </w:rPr>
        <w:t>foreach</w:t>
      </w:r>
      <w:r>
        <w:rPr>
          <w:color w:val="D19A66"/>
          <w:spacing w:val="-1"/>
          <w:sz w:val="23"/>
        </w:rPr>
        <w:t>collection</w:t>
      </w:r>
      <w:r>
        <w:rPr>
          <w:color w:val="999999"/>
          <w:spacing w:val="-1"/>
          <w:sz w:val="23"/>
        </w:rPr>
        <w:t>="</w:t>
      </w:r>
      <w:r>
        <w:rPr>
          <w:color w:val="669900"/>
          <w:spacing w:val="-1"/>
          <w:sz w:val="23"/>
        </w:rPr>
        <w:t>emps</w:t>
      </w:r>
      <w:r>
        <w:rPr>
          <w:color w:val="999999"/>
          <w:spacing w:val="-1"/>
          <w:sz w:val="23"/>
        </w:rPr>
        <w:t>"</w:t>
      </w:r>
      <w:r>
        <w:rPr>
          <w:color w:val="D19A66"/>
          <w:spacing w:val="-1"/>
          <w:sz w:val="23"/>
        </w:rPr>
        <w:t>item</w:t>
      </w:r>
      <w:r>
        <w:rPr>
          <w:color w:val="999999"/>
          <w:spacing w:val="-1"/>
          <w:sz w:val="23"/>
        </w:rPr>
        <w:t>="</w:t>
      </w:r>
      <w:r>
        <w:rPr>
          <w:color w:val="669900"/>
          <w:spacing w:val="-1"/>
          <w:sz w:val="23"/>
        </w:rPr>
        <w:t>emp</w:t>
      </w:r>
      <w:r>
        <w:rPr>
          <w:color w:val="999999"/>
          <w:spacing w:val="-1"/>
          <w:sz w:val="23"/>
        </w:rPr>
        <w:t>"</w:t>
      </w:r>
      <w:r>
        <w:rPr>
          <w:color w:val="D19A66"/>
          <w:spacing w:val="-1"/>
          <w:sz w:val="23"/>
        </w:rPr>
        <w:t>separator</w:t>
      </w:r>
      <w:r>
        <w:rPr>
          <w:color w:val="999999"/>
          <w:spacing w:val="-1"/>
          <w:sz w:val="23"/>
        </w:rPr>
        <w:t>="</w:t>
      </w:r>
      <w:r>
        <w:rPr>
          <w:color w:val="669900"/>
          <w:spacing w:val="-1"/>
          <w:sz w:val="23"/>
        </w:rPr>
        <w:t>;</w:t>
      </w:r>
      <w:r>
        <w:rPr>
          <w:color w:val="999999"/>
          <w:spacing w:val="-1"/>
          <w:sz w:val="23"/>
        </w:rPr>
        <w:t xml:space="preserve">"&gt; </w:t>
      </w:r>
      <w:r>
        <w:rPr>
          <w:color w:val="ABB1BE"/>
          <w:w w:val="105"/>
          <w:sz w:val="23"/>
        </w:rPr>
        <w:t>INSERT</w:t>
      </w:r>
      <w:r>
        <w:rPr>
          <w:color w:val="ABB1BE"/>
          <w:spacing w:val="-17"/>
          <w:w w:val="105"/>
          <w:sz w:val="23"/>
        </w:rPr>
        <w:t xml:space="preserve"> </w:t>
      </w:r>
      <w:r>
        <w:rPr>
          <w:color w:val="ABB1BE"/>
          <w:w w:val="105"/>
          <w:sz w:val="23"/>
        </w:rPr>
        <w:t>INTO</w:t>
      </w:r>
      <w:r>
        <w:rPr>
          <w:color w:val="ABB1BE"/>
          <w:spacing w:val="-17"/>
          <w:w w:val="105"/>
          <w:sz w:val="23"/>
        </w:rPr>
        <w:t xml:space="preserve"> </w:t>
      </w:r>
      <w:r>
        <w:rPr>
          <w:color w:val="ABB1BE"/>
          <w:w w:val="105"/>
          <w:sz w:val="23"/>
        </w:rPr>
        <w:t>emp(ename,gender,email,did)</w:t>
      </w:r>
      <w:r>
        <w:rPr>
          <w:color w:val="ABB1BE"/>
          <w:w w:val="105"/>
          <w:sz w:val="23"/>
        </w:rPr>
        <w:tab/>
        <w:t>VALUES(#{emp.eName},#</w:t>
      </w:r>
    </w:p>
    <w:p w14:paraId="00B2017F" w14:textId="77777777" w:rsidR="009849C4" w:rsidRDefault="00000000">
      <w:pPr>
        <w:tabs>
          <w:tab w:val="left" w:pos="5298"/>
        </w:tabs>
        <w:spacing w:before="4" w:line="232" w:lineRule="auto"/>
        <w:ind w:left="1285" w:right="2897" w:hanging="1168"/>
        <w:rPr>
          <w:sz w:val="23"/>
        </w:rPr>
      </w:pPr>
      <w:r>
        <w:pict w14:anchorId="3ADB8908">
          <v:shape id="_x0000_s2159" style="position:absolute;left:0;text-align:left;margin-left:89.85pt;margin-top:29.65pt;width:4.45pt;height:4.45pt;z-index:-251588096;mso-position-horizontal-relative:page;mso-width-relative:page;mso-height-relative:page" coordorigin="1797,594" coordsize="89,89" path="m1841,682r-19,-3l1808,671r-8,-14l1797,638r3,-19l1808,605r14,-9l1841,594r20,2l1875,605r8,14l1886,638r-3,19l1875,671r-14,8l1841,682xe" fillcolor="black" stroked="f">
            <v:path arrowok="t"/>
            <w10:wrap anchorx="page"/>
          </v:shape>
        </w:pict>
      </w:r>
      <w:r>
        <w:rPr>
          <w:color w:val="ABB1BE"/>
          <w:w w:val="105"/>
          <w:sz w:val="23"/>
        </w:rPr>
        <w:t>{emp.gender},#{emp.email},#{emp.dept.id})</w:t>
      </w:r>
      <w:r>
        <w:rPr>
          <w:color w:val="ABB1BE"/>
          <w:w w:val="105"/>
          <w:sz w:val="23"/>
        </w:rPr>
        <w:tab/>
      </w:r>
      <w:r>
        <w:rPr>
          <w:color w:val="DF6C75"/>
          <w:spacing w:val="-1"/>
          <w:sz w:val="23"/>
        </w:rPr>
        <w:t>foreach</w:t>
      </w:r>
      <w:r>
        <w:rPr>
          <w:color w:val="999999"/>
          <w:spacing w:val="-1"/>
          <w:sz w:val="23"/>
        </w:rPr>
        <w:t>&gt;</w:t>
      </w:r>
      <w:r>
        <w:rPr>
          <w:color w:val="DF6C75"/>
          <w:spacing w:val="-1"/>
          <w:sz w:val="23"/>
        </w:rPr>
        <w:t>insert</w:t>
      </w:r>
      <w:r>
        <w:rPr>
          <w:color w:val="999999"/>
          <w:spacing w:val="-1"/>
          <w:sz w:val="23"/>
        </w:rPr>
        <w:t xml:space="preserve">&gt; </w:t>
      </w:r>
      <w:r>
        <w:rPr>
          <w:w w:val="105"/>
          <w:sz w:val="23"/>
        </w:rPr>
        <w:t>1</w:t>
      </w:r>
    </w:p>
    <w:p w14:paraId="47F0123E" w14:textId="77777777" w:rsidR="009849C4" w:rsidRDefault="00000000">
      <w:pPr>
        <w:spacing w:line="414" w:lineRule="exact"/>
        <w:ind w:left="1285"/>
        <w:rPr>
          <w:sz w:val="23"/>
          <w:lang w:eastAsia="zh-CN"/>
        </w:rPr>
      </w:pPr>
      <w:r>
        <w:pict w14:anchorId="1324BBA5">
          <v:shape id="_x0000_s2160" style="position:absolute;left:0;text-align:left;margin-left:89.85pt;margin-top:9pt;width:4.45pt;height:4.45pt;z-index:251653632;mso-position-horizontal-relative:page;mso-width-relative:page;mso-height-relative:page" coordorigin="1797,181" coordsize="89,89" path="m1841,269r-19,-3l1808,258r-8,-14l1797,225r3,-20l1808,192r14,-9l1841,181r20,2l1875,192r8,13l1886,225r-3,19l1875,258r-14,8l1841,269xe" fillcolor="black" stroked="f">
            <v:path arrowok="t"/>
            <w10:wrap anchorx="page"/>
          </v:shape>
        </w:pict>
      </w:r>
      <w:r>
        <w:rPr>
          <w:w w:val="103"/>
          <w:sz w:val="23"/>
          <w:lang w:eastAsia="zh-CN"/>
        </w:rPr>
        <w:t>2</w:t>
      </w:r>
    </w:p>
    <w:p w14:paraId="5FF8BBB3" w14:textId="77777777" w:rsidR="009849C4" w:rsidRDefault="00000000">
      <w:pPr>
        <w:spacing w:line="413" w:lineRule="exact"/>
        <w:ind w:left="1285"/>
        <w:rPr>
          <w:sz w:val="23"/>
          <w:lang w:eastAsia="zh-CN"/>
        </w:rPr>
      </w:pPr>
      <w:r>
        <w:pict w14:anchorId="033F6437">
          <v:shape id="_x0000_s2161" style="position:absolute;left:0;text-align:left;margin-left:89.85pt;margin-top:9pt;width:4.45pt;height:4.45pt;z-index:251654656;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lang w:eastAsia="zh-CN"/>
        </w:rPr>
        <w:t>3</w:t>
      </w:r>
    </w:p>
    <w:p w14:paraId="6445ABE6" w14:textId="77777777" w:rsidR="009849C4" w:rsidRDefault="00000000">
      <w:pPr>
        <w:spacing w:line="413" w:lineRule="exact"/>
        <w:ind w:left="1285"/>
        <w:rPr>
          <w:sz w:val="23"/>
          <w:lang w:eastAsia="zh-CN"/>
        </w:rPr>
      </w:pPr>
      <w:r>
        <w:pict w14:anchorId="31F43918">
          <v:shape id="_x0000_s2162" style="position:absolute;left:0;text-align:left;margin-left:89.85pt;margin-top:9pt;width:4.45pt;height:4.45pt;z-index:251655680;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lang w:eastAsia="zh-CN"/>
        </w:rPr>
        <w:t>4</w:t>
      </w:r>
    </w:p>
    <w:p w14:paraId="5FE089A5" w14:textId="77777777" w:rsidR="009849C4" w:rsidRDefault="00000000">
      <w:pPr>
        <w:spacing w:line="413" w:lineRule="exact"/>
        <w:ind w:left="1285"/>
        <w:rPr>
          <w:sz w:val="23"/>
          <w:lang w:eastAsia="zh-CN"/>
        </w:rPr>
      </w:pPr>
      <w:r>
        <w:pict w14:anchorId="013F2085">
          <v:shape id="_x0000_s2163" style="position:absolute;left:0;text-align:left;margin-left:89.85pt;margin-top:9pt;width:4.45pt;height:4.45pt;z-index:251656704;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lang w:eastAsia="zh-CN"/>
        </w:rPr>
        <w:t>5</w:t>
      </w:r>
    </w:p>
    <w:p w14:paraId="440D58C8" w14:textId="77777777" w:rsidR="009849C4" w:rsidRDefault="00000000">
      <w:pPr>
        <w:spacing w:line="413" w:lineRule="exact"/>
        <w:ind w:left="1285"/>
        <w:rPr>
          <w:sz w:val="23"/>
          <w:lang w:eastAsia="zh-CN"/>
        </w:rPr>
      </w:pPr>
      <w:r>
        <w:pict w14:anchorId="6DCF4DC7">
          <v:shape id="_x0000_s2164" style="position:absolute;left:0;text-align:left;margin-left:89.85pt;margin-top:9pt;width:4.45pt;height:4.45pt;z-index:251657728;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lang w:eastAsia="zh-CN"/>
        </w:rPr>
        <w:t>6</w:t>
      </w:r>
    </w:p>
    <w:p w14:paraId="4F13C254" w14:textId="77777777" w:rsidR="009849C4" w:rsidRDefault="00000000">
      <w:pPr>
        <w:spacing w:line="413" w:lineRule="exact"/>
        <w:ind w:left="1285"/>
        <w:rPr>
          <w:sz w:val="23"/>
          <w:lang w:eastAsia="zh-CN"/>
        </w:rPr>
      </w:pPr>
      <w:r>
        <w:pict w14:anchorId="44E7C5BA">
          <v:shape id="_x0000_s2165" style="position:absolute;left:0;text-align:left;margin-left:89.85pt;margin-top:9pt;width:4.45pt;height:4.45pt;z-index:251658752;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lang w:eastAsia="zh-CN"/>
        </w:rPr>
        <w:t>7</w:t>
      </w:r>
    </w:p>
    <w:p w14:paraId="4412E9E8" w14:textId="77777777" w:rsidR="009849C4" w:rsidRDefault="00000000">
      <w:pPr>
        <w:spacing w:line="409" w:lineRule="exact"/>
        <w:ind w:left="1285"/>
        <w:rPr>
          <w:sz w:val="23"/>
          <w:lang w:eastAsia="zh-CN"/>
        </w:rPr>
      </w:pPr>
      <w:r>
        <w:pict w14:anchorId="0A994E4F">
          <v:shape id="_x0000_s2166" style="position:absolute;left:0;text-align:left;margin-left:89.85pt;margin-top:9pt;width:4.45pt;height:4.45pt;z-index:251659776;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lang w:eastAsia="zh-CN"/>
        </w:rPr>
        <w:t>8</w:t>
      </w:r>
    </w:p>
    <w:p w14:paraId="24A43782" w14:textId="77777777" w:rsidR="009849C4" w:rsidRDefault="00000000">
      <w:pPr>
        <w:pStyle w:val="3"/>
        <w:spacing w:line="475" w:lineRule="exact"/>
        <w:rPr>
          <w:lang w:eastAsia="zh-CN"/>
        </w:rPr>
      </w:pPr>
      <w:r>
        <w:rPr>
          <w:color w:val="4D4D4D"/>
          <w:lang w:eastAsia="zh-CN"/>
        </w:rPr>
        <w:t>使用ExecutorType.BATCH</w:t>
      </w:r>
    </w:p>
    <w:p w14:paraId="4AF241FB" w14:textId="77777777" w:rsidR="009849C4" w:rsidRDefault="00000000">
      <w:pPr>
        <w:pStyle w:val="a3"/>
        <w:spacing w:before="6" w:line="228" w:lineRule="auto"/>
        <w:ind w:right="357"/>
        <w:rPr>
          <w:lang w:eastAsia="zh-CN"/>
        </w:rPr>
      </w:pPr>
      <w:r>
        <w:rPr>
          <w:color w:val="4D4D4D"/>
          <w:lang w:eastAsia="zh-CN"/>
        </w:rPr>
        <w:t>Mybatis内置的ExecutorType有3种，默认为simple,该模式下它为每个语句的执行创建一个新的预处理语句，单条提交sql；而batch模式重复使用已经预处理的语句，并且批量执行所有更新语句，显然batch性能将更优； 但batch模式也有自己的问题，比如在Insert操作时，在事务没有提交之前，是没有办法获取到自增的id，这在某型情形下是不符合业务要求的</w:t>
      </w:r>
    </w:p>
    <w:p w14:paraId="4ADA0629" w14:textId="77777777" w:rsidR="009849C4" w:rsidRDefault="00000000">
      <w:pPr>
        <w:pStyle w:val="a3"/>
        <w:spacing w:line="456" w:lineRule="exact"/>
      </w:pPr>
      <w:r>
        <w:rPr>
          <w:color w:val="4D4D4D"/>
        </w:rPr>
        <w:t>具体用法如下</w:t>
      </w:r>
    </w:p>
    <w:p w14:paraId="292B33C7" w14:textId="77777777" w:rsidR="009849C4" w:rsidRDefault="00000000">
      <w:pPr>
        <w:tabs>
          <w:tab w:val="left" w:pos="1577"/>
        </w:tabs>
        <w:spacing w:before="11" w:line="216" w:lineRule="auto"/>
        <w:ind w:left="118" w:right="381"/>
        <w:rPr>
          <w:sz w:val="23"/>
        </w:rPr>
      </w:pPr>
      <w:r>
        <w:rPr>
          <w:color w:val="5C626F"/>
          <w:w w:val="105"/>
          <w:sz w:val="25"/>
        </w:rPr>
        <w:t xml:space="preserve">// </w:t>
      </w:r>
      <w:r>
        <w:rPr>
          <w:rFonts w:ascii="宋体" w:eastAsia="宋体" w:hint="eastAsia"/>
          <w:color w:val="5C626F"/>
          <w:w w:val="105"/>
          <w:sz w:val="23"/>
        </w:rPr>
        <w:t xml:space="preserve">批 量 保 存 方 法 测 试 </w:t>
      </w:r>
      <w:r>
        <w:rPr>
          <w:color w:val="999999"/>
          <w:w w:val="105"/>
          <w:sz w:val="23"/>
        </w:rPr>
        <w:t>@Test</w:t>
      </w:r>
      <w:r>
        <w:rPr>
          <w:color w:val="C578DD"/>
          <w:w w:val="105"/>
          <w:sz w:val="23"/>
        </w:rPr>
        <w:t>publicvoid</w:t>
      </w:r>
      <w:r>
        <w:rPr>
          <w:color w:val="60ADED"/>
          <w:w w:val="105"/>
          <w:sz w:val="23"/>
        </w:rPr>
        <w:t>testBatch</w:t>
      </w:r>
      <w:r>
        <w:rPr>
          <w:color w:val="999999"/>
          <w:w w:val="105"/>
          <w:sz w:val="23"/>
        </w:rPr>
        <w:t>()</w:t>
      </w:r>
      <w:r>
        <w:rPr>
          <w:color w:val="C578DD"/>
          <w:w w:val="105"/>
          <w:sz w:val="23"/>
        </w:rPr>
        <w:t xml:space="preserve">throws </w:t>
      </w:r>
      <w:r>
        <w:rPr>
          <w:color w:val="ABB1BE"/>
          <w:w w:val="105"/>
          <w:sz w:val="23"/>
        </w:rPr>
        <w:t>IOException</w:t>
      </w:r>
      <w:r>
        <w:rPr>
          <w:color w:val="999999"/>
          <w:w w:val="105"/>
          <w:sz w:val="23"/>
        </w:rPr>
        <w:t xml:space="preserve">{ </w:t>
      </w:r>
      <w:r>
        <w:rPr>
          <w:color w:val="ABB1BE"/>
          <w:w w:val="105"/>
          <w:sz w:val="23"/>
        </w:rPr>
        <w:t>SqlSessionFactory</w:t>
      </w:r>
      <w:r>
        <w:rPr>
          <w:color w:val="ABB1BE"/>
          <w:spacing w:val="-36"/>
          <w:w w:val="105"/>
          <w:sz w:val="23"/>
        </w:rPr>
        <w:t xml:space="preserve"> </w:t>
      </w:r>
      <w:r>
        <w:rPr>
          <w:color w:val="ABB1BE"/>
          <w:w w:val="105"/>
          <w:sz w:val="23"/>
        </w:rPr>
        <w:t>sqlSessionFactory</w:t>
      </w:r>
      <w:r>
        <w:rPr>
          <w:color w:val="ABB1BE"/>
          <w:spacing w:val="-36"/>
          <w:w w:val="105"/>
          <w:sz w:val="23"/>
        </w:rPr>
        <w:t xml:space="preserve"> </w:t>
      </w:r>
      <w:r>
        <w:rPr>
          <w:color w:val="669900"/>
          <w:w w:val="105"/>
          <w:sz w:val="23"/>
        </w:rPr>
        <w:t>=</w:t>
      </w:r>
      <w:r>
        <w:rPr>
          <w:color w:val="60ADED"/>
          <w:w w:val="105"/>
          <w:sz w:val="23"/>
        </w:rPr>
        <w:t>getSqlSessionFactory</w:t>
      </w:r>
      <w:r>
        <w:rPr>
          <w:color w:val="999999"/>
          <w:w w:val="105"/>
          <w:sz w:val="23"/>
        </w:rPr>
        <w:t>();</w:t>
      </w:r>
      <w:r>
        <w:rPr>
          <w:color w:val="5C626F"/>
          <w:w w:val="105"/>
          <w:sz w:val="25"/>
        </w:rPr>
        <w:t>//</w:t>
      </w:r>
      <w:r>
        <w:rPr>
          <w:rFonts w:ascii="宋体" w:eastAsia="宋体" w:hint="eastAsia"/>
          <w:color w:val="5C626F"/>
          <w:w w:val="105"/>
          <w:sz w:val="23"/>
        </w:rPr>
        <w:t>可以执行批量操作的</w:t>
      </w:r>
      <w:r>
        <w:rPr>
          <w:color w:val="5C626F"/>
          <w:w w:val="105"/>
          <w:sz w:val="25"/>
        </w:rPr>
        <w:t>sqlSession</w:t>
      </w:r>
      <w:r>
        <w:rPr>
          <w:color w:val="5C626F"/>
          <w:w w:val="105"/>
          <w:sz w:val="25"/>
        </w:rPr>
        <w:tab/>
      </w:r>
      <w:r>
        <w:rPr>
          <w:color w:val="ABB1BE"/>
          <w:w w:val="105"/>
          <w:sz w:val="23"/>
        </w:rPr>
        <w:t xml:space="preserve">SqlSession openSession </w:t>
      </w:r>
      <w:r>
        <w:rPr>
          <w:color w:val="669900"/>
          <w:w w:val="105"/>
          <w:sz w:val="23"/>
        </w:rPr>
        <w:t xml:space="preserve">= </w:t>
      </w:r>
      <w:r>
        <w:rPr>
          <w:color w:val="ABB1BE"/>
          <w:sz w:val="23"/>
        </w:rPr>
        <w:t>sqlSessionFactory</w:t>
      </w:r>
      <w:r>
        <w:rPr>
          <w:color w:val="999999"/>
          <w:sz w:val="23"/>
        </w:rPr>
        <w:t>.</w:t>
      </w:r>
      <w:r>
        <w:rPr>
          <w:color w:val="60ADED"/>
          <w:sz w:val="23"/>
        </w:rPr>
        <w:t>openSession</w:t>
      </w:r>
      <w:r>
        <w:rPr>
          <w:color w:val="999999"/>
          <w:sz w:val="23"/>
        </w:rPr>
        <w:t>(</w:t>
      </w:r>
      <w:r>
        <w:rPr>
          <w:color w:val="ABB1BE"/>
          <w:sz w:val="23"/>
        </w:rPr>
        <w:t>ExecutorType</w:t>
      </w:r>
      <w:r>
        <w:rPr>
          <w:color w:val="999999"/>
          <w:sz w:val="23"/>
        </w:rPr>
        <w:t>.</w:t>
      </w:r>
      <w:r>
        <w:rPr>
          <w:color w:val="ABB1BE"/>
          <w:sz w:val="23"/>
        </w:rPr>
        <w:t>BATCH</w:t>
      </w:r>
      <w:r>
        <w:rPr>
          <w:color w:val="999999"/>
          <w:sz w:val="23"/>
        </w:rPr>
        <w:t>);</w:t>
      </w:r>
      <w:r>
        <w:rPr>
          <w:color w:val="5C626F"/>
          <w:sz w:val="25"/>
        </w:rPr>
        <w:t>//</w:t>
      </w:r>
      <w:r>
        <w:rPr>
          <w:rFonts w:ascii="宋体" w:eastAsia="宋体" w:hint="eastAsia"/>
          <w:color w:val="5C626F"/>
          <w:sz w:val="23"/>
        </w:rPr>
        <w:t>批量保存执行前时间</w:t>
      </w:r>
      <w:r>
        <w:rPr>
          <w:color w:val="C578DD"/>
          <w:sz w:val="23"/>
        </w:rPr>
        <w:t>long</w:t>
      </w:r>
      <w:r>
        <w:rPr>
          <w:color w:val="C578DD"/>
          <w:spacing w:val="20"/>
          <w:sz w:val="23"/>
        </w:rPr>
        <w:t xml:space="preserve"> </w:t>
      </w:r>
      <w:r>
        <w:rPr>
          <w:color w:val="ABB1BE"/>
          <w:spacing w:val="-3"/>
          <w:sz w:val="23"/>
        </w:rPr>
        <w:t>start</w:t>
      </w:r>
    </w:p>
    <w:p w14:paraId="796E2DCF" w14:textId="77777777" w:rsidR="009849C4" w:rsidRDefault="00000000">
      <w:pPr>
        <w:tabs>
          <w:tab w:val="left" w:pos="4372"/>
        </w:tabs>
        <w:spacing w:line="232" w:lineRule="auto"/>
        <w:ind w:left="118" w:right="267"/>
        <w:rPr>
          <w:sz w:val="23"/>
        </w:rPr>
      </w:pPr>
      <w:r>
        <w:rPr>
          <w:color w:val="669900"/>
          <w:w w:val="105"/>
          <w:sz w:val="23"/>
        </w:rPr>
        <w:t>=</w:t>
      </w:r>
      <w:r>
        <w:rPr>
          <w:color w:val="669900"/>
          <w:spacing w:val="-17"/>
          <w:w w:val="105"/>
          <w:sz w:val="23"/>
        </w:rPr>
        <w:t xml:space="preserve"> </w:t>
      </w:r>
      <w:r>
        <w:rPr>
          <w:color w:val="ABB1BE"/>
          <w:w w:val="105"/>
          <w:sz w:val="23"/>
        </w:rPr>
        <w:t>System</w:t>
      </w:r>
      <w:r>
        <w:rPr>
          <w:color w:val="999999"/>
          <w:w w:val="105"/>
          <w:sz w:val="23"/>
        </w:rPr>
        <w:t>.</w:t>
      </w:r>
      <w:r>
        <w:rPr>
          <w:color w:val="60ADED"/>
          <w:w w:val="105"/>
          <w:sz w:val="23"/>
        </w:rPr>
        <w:t>currentTimeMillis</w:t>
      </w:r>
      <w:r>
        <w:rPr>
          <w:color w:val="999999"/>
          <w:w w:val="105"/>
          <w:sz w:val="23"/>
        </w:rPr>
        <w:t>();</w:t>
      </w:r>
      <w:r>
        <w:rPr>
          <w:color w:val="C578DD"/>
          <w:w w:val="105"/>
          <w:sz w:val="23"/>
        </w:rPr>
        <w:t>try</w:t>
      </w:r>
      <w:r>
        <w:rPr>
          <w:color w:val="999999"/>
          <w:w w:val="105"/>
          <w:sz w:val="23"/>
        </w:rPr>
        <w:t>{</w:t>
      </w:r>
      <w:r>
        <w:rPr>
          <w:color w:val="999999"/>
          <w:w w:val="105"/>
          <w:sz w:val="23"/>
        </w:rPr>
        <w:tab/>
      </w:r>
      <w:r>
        <w:rPr>
          <w:color w:val="ABB1BE"/>
          <w:w w:val="105"/>
          <w:sz w:val="23"/>
        </w:rPr>
        <w:t xml:space="preserve">EmployeeMapper mapper </w:t>
      </w:r>
      <w:r>
        <w:rPr>
          <w:color w:val="669900"/>
          <w:w w:val="105"/>
          <w:sz w:val="23"/>
        </w:rPr>
        <w:t xml:space="preserve">= </w:t>
      </w:r>
      <w:r>
        <w:rPr>
          <w:color w:val="ABB1BE"/>
          <w:w w:val="105"/>
          <w:sz w:val="23"/>
        </w:rPr>
        <w:t>openSession</w:t>
      </w:r>
      <w:r>
        <w:rPr>
          <w:color w:val="999999"/>
          <w:w w:val="105"/>
          <w:sz w:val="23"/>
        </w:rPr>
        <w:t>.</w:t>
      </w:r>
      <w:r>
        <w:rPr>
          <w:color w:val="60ADED"/>
          <w:w w:val="105"/>
          <w:sz w:val="23"/>
        </w:rPr>
        <w:t>getMapper</w:t>
      </w:r>
      <w:r>
        <w:rPr>
          <w:color w:val="999999"/>
          <w:w w:val="105"/>
          <w:sz w:val="23"/>
        </w:rPr>
        <w:t>(</w:t>
      </w:r>
      <w:r>
        <w:rPr>
          <w:color w:val="ABB1BE"/>
          <w:w w:val="105"/>
          <w:sz w:val="23"/>
        </w:rPr>
        <w:t>EmployeeMapper</w:t>
      </w:r>
      <w:r>
        <w:rPr>
          <w:color w:val="999999"/>
          <w:w w:val="105"/>
          <w:sz w:val="23"/>
        </w:rPr>
        <w:t>.</w:t>
      </w:r>
      <w:r>
        <w:rPr>
          <w:color w:val="C578DD"/>
          <w:w w:val="105"/>
          <w:sz w:val="23"/>
        </w:rPr>
        <w:t>class</w:t>
      </w:r>
      <w:r>
        <w:rPr>
          <w:color w:val="999999"/>
          <w:w w:val="105"/>
          <w:sz w:val="23"/>
        </w:rPr>
        <w:t>);</w:t>
      </w:r>
      <w:r>
        <w:rPr>
          <w:color w:val="C578DD"/>
          <w:w w:val="105"/>
          <w:sz w:val="23"/>
        </w:rPr>
        <w:t>for</w:t>
      </w:r>
      <w:r>
        <w:rPr>
          <w:color w:val="999999"/>
          <w:w w:val="105"/>
          <w:sz w:val="23"/>
        </w:rPr>
        <w:t>(</w:t>
      </w:r>
      <w:r>
        <w:rPr>
          <w:color w:val="C578DD"/>
          <w:w w:val="105"/>
          <w:sz w:val="23"/>
        </w:rPr>
        <w:t xml:space="preserve">int </w:t>
      </w:r>
      <w:r>
        <w:rPr>
          <w:color w:val="ABB1BE"/>
          <w:w w:val="105"/>
          <w:sz w:val="23"/>
        </w:rPr>
        <w:t xml:space="preserve">i </w:t>
      </w:r>
      <w:r>
        <w:rPr>
          <w:color w:val="669900"/>
          <w:w w:val="105"/>
          <w:sz w:val="23"/>
        </w:rPr>
        <w:t>=</w:t>
      </w:r>
      <w:r>
        <w:rPr>
          <w:color w:val="97C379"/>
          <w:w w:val="105"/>
          <w:sz w:val="23"/>
        </w:rPr>
        <w:t>0</w:t>
      </w:r>
      <w:r>
        <w:rPr>
          <w:color w:val="999999"/>
          <w:w w:val="105"/>
          <w:sz w:val="23"/>
        </w:rPr>
        <w:t xml:space="preserve">; </w:t>
      </w:r>
      <w:r>
        <w:rPr>
          <w:color w:val="ABB1BE"/>
          <w:w w:val="105"/>
          <w:sz w:val="23"/>
        </w:rPr>
        <w:t xml:space="preserve">i </w:t>
      </w:r>
      <w:r>
        <w:rPr>
          <w:color w:val="669900"/>
          <w:w w:val="105"/>
          <w:sz w:val="23"/>
        </w:rPr>
        <w:t>&lt;</w:t>
      </w:r>
      <w:r>
        <w:rPr>
          <w:color w:val="97C379"/>
          <w:w w:val="105"/>
          <w:sz w:val="23"/>
        </w:rPr>
        <w:t>1000</w:t>
      </w:r>
      <w:r>
        <w:rPr>
          <w:color w:val="999999"/>
          <w:w w:val="105"/>
          <w:sz w:val="23"/>
        </w:rPr>
        <w:t xml:space="preserve">; </w:t>
      </w:r>
      <w:r>
        <w:rPr>
          <w:color w:val="ABB1BE"/>
          <w:w w:val="105"/>
          <w:sz w:val="23"/>
        </w:rPr>
        <w:t>i</w:t>
      </w:r>
      <w:r>
        <w:rPr>
          <w:color w:val="669900"/>
          <w:w w:val="105"/>
          <w:sz w:val="23"/>
        </w:rPr>
        <w:t>++</w:t>
      </w:r>
      <w:r>
        <w:rPr>
          <w:color w:val="999999"/>
          <w:w w:val="105"/>
          <w:sz w:val="23"/>
        </w:rPr>
        <w:t xml:space="preserve">){ </w:t>
      </w:r>
      <w:r>
        <w:rPr>
          <w:color w:val="ABB1BE"/>
          <w:spacing w:val="-1"/>
          <w:sz w:val="23"/>
        </w:rPr>
        <w:t>mapper</w:t>
      </w:r>
      <w:r>
        <w:rPr>
          <w:color w:val="999999"/>
          <w:spacing w:val="-1"/>
          <w:sz w:val="23"/>
        </w:rPr>
        <w:t>.</w:t>
      </w:r>
      <w:r>
        <w:rPr>
          <w:color w:val="60ADED"/>
          <w:spacing w:val="-1"/>
          <w:sz w:val="23"/>
        </w:rPr>
        <w:t>addEmp</w:t>
      </w:r>
      <w:r>
        <w:rPr>
          <w:color w:val="999999"/>
          <w:spacing w:val="-1"/>
          <w:sz w:val="23"/>
        </w:rPr>
        <w:t>(</w:t>
      </w:r>
      <w:r>
        <w:rPr>
          <w:color w:val="C578DD"/>
          <w:spacing w:val="-1"/>
          <w:sz w:val="23"/>
        </w:rPr>
        <w:t>new</w:t>
      </w:r>
      <w:r>
        <w:rPr>
          <w:color w:val="ABB1BE"/>
          <w:spacing w:val="-1"/>
          <w:sz w:val="23"/>
        </w:rPr>
        <w:t>Employee</w:t>
      </w:r>
      <w:r>
        <w:rPr>
          <w:color w:val="999999"/>
          <w:spacing w:val="-1"/>
          <w:sz w:val="23"/>
        </w:rPr>
        <w:t>(</w:t>
      </w:r>
      <w:r>
        <w:rPr>
          <w:color w:val="ABB1BE"/>
          <w:spacing w:val="-1"/>
          <w:sz w:val="23"/>
        </w:rPr>
        <w:t>UUID</w:t>
      </w:r>
      <w:r>
        <w:rPr>
          <w:color w:val="999999"/>
          <w:spacing w:val="-1"/>
          <w:sz w:val="23"/>
        </w:rPr>
        <w:t>.</w:t>
      </w:r>
      <w:r>
        <w:rPr>
          <w:color w:val="60ADED"/>
          <w:spacing w:val="-1"/>
          <w:sz w:val="23"/>
        </w:rPr>
        <w:t>randomUUID</w:t>
      </w:r>
      <w:r>
        <w:rPr>
          <w:color w:val="999999"/>
          <w:spacing w:val="-1"/>
          <w:sz w:val="23"/>
        </w:rPr>
        <w:t>().</w:t>
      </w:r>
      <w:r>
        <w:rPr>
          <w:color w:val="60ADED"/>
          <w:spacing w:val="-1"/>
          <w:sz w:val="23"/>
        </w:rPr>
        <w:t>toString</w:t>
      </w:r>
      <w:r>
        <w:rPr>
          <w:color w:val="999999"/>
          <w:spacing w:val="-1"/>
          <w:sz w:val="23"/>
        </w:rPr>
        <w:t>().</w:t>
      </w:r>
      <w:r>
        <w:rPr>
          <w:color w:val="60ADED"/>
          <w:spacing w:val="-1"/>
          <w:sz w:val="23"/>
        </w:rPr>
        <w:t>substring</w:t>
      </w:r>
      <w:r>
        <w:rPr>
          <w:color w:val="999999"/>
          <w:spacing w:val="-1"/>
          <w:sz w:val="23"/>
        </w:rPr>
        <w:t>(</w:t>
      </w:r>
      <w:r>
        <w:rPr>
          <w:color w:val="97C379"/>
          <w:spacing w:val="-1"/>
          <w:sz w:val="23"/>
        </w:rPr>
        <w:t>0</w:t>
      </w:r>
      <w:r>
        <w:rPr>
          <w:color w:val="999999"/>
          <w:spacing w:val="-1"/>
          <w:sz w:val="23"/>
        </w:rPr>
        <w:t>,</w:t>
      </w:r>
      <w:r>
        <w:rPr>
          <w:color w:val="97C379"/>
          <w:spacing w:val="-1"/>
          <w:sz w:val="23"/>
        </w:rPr>
        <w:t>5</w:t>
      </w:r>
      <w:r>
        <w:rPr>
          <w:color w:val="999999"/>
          <w:spacing w:val="-1"/>
          <w:sz w:val="23"/>
        </w:rPr>
        <w:t>),</w:t>
      </w:r>
      <w:r>
        <w:rPr>
          <w:color w:val="669900"/>
          <w:spacing w:val="-1"/>
          <w:sz w:val="23"/>
        </w:rPr>
        <w:t>"b"</w:t>
      </w:r>
      <w:r>
        <w:rPr>
          <w:color w:val="999999"/>
          <w:spacing w:val="-1"/>
          <w:sz w:val="23"/>
        </w:rPr>
        <w:t>,</w:t>
      </w:r>
      <w:r>
        <w:rPr>
          <w:color w:val="669900"/>
          <w:spacing w:val="-1"/>
          <w:sz w:val="23"/>
        </w:rPr>
        <w:t>"1"</w:t>
      </w:r>
      <w:r>
        <w:rPr>
          <w:color w:val="999999"/>
          <w:spacing w:val="-1"/>
          <w:sz w:val="23"/>
        </w:rPr>
        <w:t>));}</w:t>
      </w:r>
    </w:p>
    <w:p w14:paraId="12E05A35" w14:textId="77777777" w:rsidR="009849C4" w:rsidRDefault="00000000">
      <w:pPr>
        <w:tabs>
          <w:tab w:val="left" w:pos="1155"/>
        </w:tabs>
        <w:spacing w:before="1" w:line="216" w:lineRule="auto"/>
        <w:ind w:left="118" w:right="281" w:firstLine="562"/>
        <w:rPr>
          <w:rFonts w:ascii="宋体" w:eastAsia="宋体"/>
          <w:sz w:val="23"/>
        </w:rPr>
      </w:pPr>
      <w:r>
        <w:rPr>
          <w:color w:val="ABB1BE"/>
          <w:sz w:val="23"/>
        </w:rPr>
        <w:t>openSession</w:t>
      </w:r>
      <w:r>
        <w:rPr>
          <w:color w:val="999999"/>
          <w:sz w:val="23"/>
        </w:rPr>
        <w:t>.</w:t>
      </w:r>
      <w:r>
        <w:rPr>
          <w:color w:val="60ADED"/>
          <w:sz w:val="23"/>
        </w:rPr>
        <w:t>commit</w:t>
      </w:r>
      <w:r>
        <w:rPr>
          <w:color w:val="999999"/>
          <w:sz w:val="23"/>
        </w:rPr>
        <w:t>();</w:t>
      </w:r>
      <w:r>
        <w:rPr>
          <w:color w:val="C578DD"/>
          <w:sz w:val="23"/>
        </w:rPr>
        <w:t>long</w:t>
      </w:r>
      <w:r>
        <w:rPr>
          <w:color w:val="C578DD"/>
          <w:spacing w:val="14"/>
          <w:sz w:val="23"/>
        </w:rPr>
        <w:t xml:space="preserve"> </w:t>
      </w:r>
      <w:r>
        <w:rPr>
          <w:color w:val="ABB1BE"/>
          <w:sz w:val="23"/>
        </w:rPr>
        <w:t>end</w:t>
      </w:r>
      <w:r>
        <w:rPr>
          <w:color w:val="ABB1BE"/>
          <w:spacing w:val="14"/>
          <w:sz w:val="23"/>
        </w:rPr>
        <w:t xml:space="preserve"> </w:t>
      </w:r>
      <w:r>
        <w:rPr>
          <w:color w:val="669900"/>
          <w:sz w:val="23"/>
        </w:rPr>
        <w:t xml:space="preserve">= </w:t>
      </w:r>
      <w:r>
        <w:rPr>
          <w:color w:val="669900"/>
          <w:spacing w:val="14"/>
          <w:sz w:val="23"/>
        </w:rPr>
        <w:t xml:space="preserve"> </w:t>
      </w:r>
      <w:r>
        <w:rPr>
          <w:color w:val="ABB1BE"/>
          <w:sz w:val="23"/>
        </w:rPr>
        <w:t>System</w:t>
      </w:r>
      <w:r>
        <w:rPr>
          <w:color w:val="999999"/>
          <w:sz w:val="23"/>
        </w:rPr>
        <w:t>.</w:t>
      </w:r>
      <w:r>
        <w:rPr>
          <w:color w:val="60ADED"/>
          <w:sz w:val="23"/>
        </w:rPr>
        <w:t>currentTimeMillis</w:t>
      </w:r>
      <w:r>
        <w:rPr>
          <w:color w:val="999999"/>
          <w:sz w:val="23"/>
        </w:rPr>
        <w:t>();</w:t>
      </w:r>
      <w:r>
        <w:rPr>
          <w:color w:val="5C626F"/>
          <w:sz w:val="25"/>
        </w:rPr>
        <w:t>//</w:t>
      </w:r>
      <w:r>
        <w:rPr>
          <w:rFonts w:ascii="宋体" w:eastAsia="宋体" w:hint="eastAsia"/>
          <w:color w:val="5C626F"/>
          <w:sz w:val="23"/>
        </w:rPr>
        <w:t>批量保存执行后</w:t>
      </w:r>
      <w:r>
        <w:rPr>
          <w:rFonts w:ascii="宋体" w:eastAsia="宋体" w:hint="eastAsia"/>
          <w:color w:val="5C626F"/>
          <w:spacing w:val="-12"/>
          <w:sz w:val="23"/>
        </w:rPr>
        <w:t>的</w:t>
      </w:r>
      <w:r>
        <w:rPr>
          <w:rFonts w:ascii="宋体" w:eastAsia="宋体" w:hint="eastAsia"/>
          <w:color w:val="5C626F"/>
          <w:w w:val="110"/>
          <w:sz w:val="23"/>
        </w:rPr>
        <w:t>时间</w:t>
      </w:r>
      <w:r>
        <w:rPr>
          <w:rFonts w:ascii="宋体" w:eastAsia="宋体" w:hint="eastAsia"/>
          <w:color w:val="5C626F"/>
          <w:w w:val="110"/>
          <w:sz w:val="23"/>
        </w:rPr>
        <w:tab/>
      </w:r>
      <w:r>
        <w:rPr>
          <w:color w:val="ABB1BE"/>
          <w:w w:val="105"/>
          <w:sz w:val="23"/>
        </w:rPr>
        <w:t>System</w:t>
      </w:r>
      <w:r>
        <w:rPr>
          <w:color w:val="999999"/>
          <w:w w:val="105"/>
          <w:sz w:val="23"/>
        </w:rPr>
        <w:t>.</w:t>
      </w:r>
      <w:r>
        <w:rPr>
          <w:color w:val="ABB1BE"/>
          <w:w w:val="105"/>
          <w:sz w:val="23"/>
        </w:rPr>
        <w:t>out</w:t>
      </w:r>
      <w:r>
        <w:rPr>
          <w:color w:val="999999"/>
          <w:w w:val="105"/>
          <w:sz w:val="23"/>
        </w:rPr>
        <w:t>.</w:t>
      </w:r>
      <w:r>
        <w:rPr>
          <w:color w:val="60ADED"/>
          <w:w w:val="105"/>
          <w:sz w:val="23"/>
        </w:rPr>
        <w:t>println</w:t>
      </w:r>
      <w:r>
        <w:rPr>
          <w:color w:val="999999"/>
          <w:w w:val="105"/>
          <w:sz w:val="23"/>
        </w:rPr>
        <w:t>(</w:t>
      </w:r>
      <w:r>
        <w:rPr>
          <w:color w:val="669900"/>
          <w:w w:val="105"/>
          <w:sz w:val="23"/>
        </w:rPr>
        <w:t>"执行时长"+</w:t>
      </w:r>
      <w:r>
        <w:rPr>
          <w:color w:val="999999"/>
          <w:w w:val="105"/>
          <w:sz w:val="23"/>
        </w:rPr>
        <w:t>(</w:t>
      </w:r>
      <w:r>
        <w:rPr>
          <w:color w:val="ABB1BE"/>
          <w:w w:val="105"/>
          <w:sz w:val="23"/>
        </w:rPr>
        <w:t>end</w:t>
      </w:r>
      <w:r>
        <w:rPr>
          <w:color w:val="ABB1BE"/>
          <w:spacing w:val="-37"/>
          <w:w w:val="105"/>
          <w:sz w:val="23"/>
        </w:rPr>
        <w:t xml:space="preserve"> </w:t>
      </w:r>
      <w:r>
        <w:rPr>
          <w:color w:val="669900"/>
          <w:w w:val="105"/>
          <w:sz w:val="23"/>
        </w:rPr>
        <w:t>-</w:t>
      </w:r>
      <w:r>
        <w:rPr>
          <w:color w:val="669900"/>
          <w:spacing w:val="-36"/>
          <w:w w:val="105"/>
          <w:sz w:val="23"/>
        </w:rPr>
        <w:t xml:space="preserve"> </w:t>
      </w:r>
      <w:r>
        <w:rPr>
          <w:color w:val="ABB1BE"/>
          <w:w w:val="105"/>
          <w:sz w:val="23"/>
        </w:rPr>
        <w:t>start</w:t>
      </w:r>
      <w:r>
        <w:rPr>
          <w:color w:val="999999"/>
          <w:w w:val="105"/>
          <w:sz w:val="23"/>
        </w:rPr>
        <w:t>));</w:t>
      </w:r>
      <w:r>
        <w:rPr>
          <w:color w:val="5C626F"/>
          <w:w w:val="105"/>
          <w:sz w:val="25"/>
        </w:rPr>
        <w:t>//</w:t>
      </w:r>
      <w:r>
        <w:rPr>
          <w:rFonts w:ascii="宋体" w:eastAsia="宋体" w:hint="eastAsia"/>
          <w:color w:val="5C626F"/>
          <w:w w:val="105"/>
          <w:sz w:val="23"/>
        </w:rPr>
        <w:t>批量</w:t>
      </w:r>
      <w:r>
        <w:rPr>
          <w:rFonts w:ascii="宋体" w:eastAsia="宋体" w:hint="eastAsia"/>
          <w:color w:val="5C626F"/>
          <w:spacing w:val="-86"/>
          <w:w w:val="105"/>
          <w:sz w:val="23"/>
        </w:rPr>
        <w:t xml:space="preserve"> </w:t>
      </w:r>
      <w:r>
        <w:rPr>
          <w:rFonts w:ascii="宋体" w:eastAsia="宋体" w:hint="eastAsia"/>
          <w:color w:val="5C626F"/>
          <w:w w:val="105"/>
          <w:sz w:val="23"/>
        </w:rPr>
        <w:t>预编译</w:t>
      </w:r>
      <w:r>
        <w:rPr>
          <w:color w:val="5C626F"/>
          <w:w w:val="105"/>
          <w:sz w:val="25"/>
        </w:rPr>
        <w:t>sql</w:t>
      </w:r>
      <w:r>
        <w:rPr>
          <w:rFonts w:ascii="宋体" w:eastAsia="宋体" w:hint="eastAsia"/>
          <w:color w:val="5C626F"/>
          <w:w w:val="105"/>
          <w:sz w:val="17"/>
        </w:rPr>
        <w:t>一</w:t>
      </w:r>
      <w:r>
        <w:rPr>
          <w:rFonts w:ascii="宋体" w:eastAsia="宋体" w:hint="eastAsia"/>
          <w:color w:val="5C626F"/>
          <w:w w:val="105"/>
          <w:sz w:val="23"/>
        </w:rPr>
        <w:t>次</w:t>
      </w:r>
      <w:r>
        <w:rPr>
          <w:color w:val="5C626F"/>
          <w:w w:val="105"/>
          <w:sz w:val="25"/>
        </w:rPr>
        <w:t>==</w:t>
      </w:r>
      <w:r>
        <w:rPr>
          <w:rFonts w:ascii="宋体" w:eastAsia="宋体" w:hint="eastAsia"/>
          <w:color w:val="5C626F"/>
          <w:w w:val="105"/>
        </w:rPr>
        <w:t>》</w:t>
      </w:r>
      <w:r>
        <w:rPr>
          <w:rFonts w:ascii="宋体" w:eastAsia="宋体" w:hint="eastAsia"/>
          <w:color w:val="5C626F"/>
          <w:w w:val="105"/>
          <w:sz w:val="23"/>
        </w:rPr>
        <w:t>设置参</w:t>
      </w:r>
    </w:p>
    <w:p w14:paraId="43F16E68" w14:textId="77777777" w:rsidR="009849C4" w:rsidRDefault="009849C4">
      <w:pPr>
        <w:spacing w:line="216" w:lineRule="auto"/>
        <w:rPr>
          <w:rFonts w:ascii="宋体" w:eastAsia="宋体"/>
          <w:sz w:val="23"/>
        </w:rPr>
        <w:sectPr w:rsidR="009849C4">
          <w:pgSz w:w="11920" w:h="16840"/>
          <w:pgMar w:top="960" w:right="880" w:bottom="280" w:left="1000" w:header="720" w:footer="720" w:gutter="0"/>
          <w:cols w:space="720"/>
        </w:sectPr>
      </w:pPr>
    </w:p>
    <w:p w14:paraId="20256CBE" w14:textId="77777777" w:rsidR="009849C4" w:rsidRDefault="00000000">
      <w:pPr>
        <w:tabs>
          <w:tab w:val="left" w:pos="3533"/>
        </w:tabs>
        <w:spacing w:line="382" w:lineRule="exact"/>
        <w:ind w:left="118"/>
        <w:rPr>
          <w:rFonts w:ascii="宋体" w:eastAsia="宋体"/>
          <w:sz w:val="23"/>
        </w:rPr>
      </w:pPr>
      <w:r>
        <w:rPr>
          <w:rFonts w:ascii="宋体" w:eastAsia="宋体" w:hint="eastAsia"/>
          <w:color w:val="5C626F"/>
          <w:sz w:val="23"/>
        </w:rPr>
        <w:lastRenderedPageBreak/>
        <w:t>数</w:t>
      </w:r>
      <w:r>
        <w:rPr>
          <w:color w:val="5C626F"/>
          <w:sz w:val="25"/>
        </w:rPr>
        <w:t>==</w:t>
      </w:r>
      <w:r>
        <w:rPr>
          <w:rFonts w:ascii="宋体" w:eastAsia="宋体" w:hint="eastAsia"/>
          <w:color w:val="5C626F"/>
        </w:rPr>
        <w:t>》</w:t>
      </w:r>
      <w:r>
        <w:rPr>
          <w:color w:val="5C626F"/>
          <w:sz w:val="25"/>
        </w:rPr>
        <w:t>10000</w:t>
      </w:r>
      <w:r>
        <w:rPr>
          <w:rFonts w:ascii="宋体" w:eastAsia="宋体" w:hint="eastAsia"/>
          <w:color w:val="5C626F"/>
          <w:sz w:val="23"/>
        </w:rPr>
        <w:t>次</w:t>
      </w:r>
      <w:r>
        <w:rPr>
          <w:color w:val="5C626F"/>
          <w:sz w:val="25"/>
        </w:rPr>
        <w:t>==</w:t>
      </w:r>
      <w:r>
        <w:rPr>
          <w:rFonts w:ascii="宋体" w:eastAsia="宋体" w:hint="eastAsia"/>
          <w:color w:val="5C626F"/>
        </w:rPr>
        <w:t>》</w:t>
      </w:r>
      <w:r>
        <w:rPr>
          <w:rFonts w:ascii="宋体" w:eastAsia="宋体" w:hint="eastAsia"/>
          <w:color w:val="5C626F"/>
          <w:sz w:val="23"/>
        </w:rPr>
        <w:t>执行</w:t>
      </w:r>
      <w:r>
        <w:rPr>
          <w:color w:val="5C626F"/>
          <w:sz w:val="25"/>
        </w:rPr>
        <w:t>1</w:t>
      </w:r>
      <w:r>
        <w:rPr>
          <w:rFonts w:ascii="宋体" w:eastAsia="宋体" w:hint="eastAsia"/>
          <w:color w:val="5C626F"/>
          <w:sz w:val="23"/>
        </w:rPr>
        <w:t>次</w:t>
      </w:r>
      <w:r>
        <w:rPr>
          <w:rFonts w:ascii="宋体" w:eastAsia="宋体" w:hint="eastAsia"/>
          <w:color w:val="5C626F"/>
          <w:sz w:val="23"/>
        </w:rPr>
        <w:tab/>
      </w:r>
      <w:r>
        <w:rPr>
          <w:color w:val="5C626F"/>
          <w:sz w:val="25"/>
        </w:rPr>
        <w:t>677//</w:t>
      </w:r>
      <w:r>
        <w:rPr>
          <w:rFonts w:ascii="宋体" w:eastAsia="宋体" w:hint="eastAsia"/>
          <w:color w:val="5C626F"/>
          <w:sz w:val="23"/>
        </w:rPr>
        <w:t>非批量</w:t>
      </w:r>
      <w:r>
        <w:rPr>
          <w:rFonts w:ascii="宋体" w:eastAsia="宋体" w:hint="eastAsia"/>
          <w:color w:val="5C626F"/>
          <w:spacing w:val="34"/>
          <w:sz w:val="23"/>
        </w:rPr>
        <w:t xml:space="preserve"> </w:t>
      </w:r>
      <w:r>
        <w:rPr>
          <w:rFonts w:ascii="宋体" w:eastAsia="宋体" w:hint="eastAsia"/>
          <w:color w:val="5C626F"/>
        </w:rPr>
        <w:t>（</w:t>
      </w:r>
      <w:r>
        <w:rPr>
          <w:rFonts w:ascii="宋体" w:eastAsia="宋体" w:hint="eastAsia"/>
          <w:color w:val="5C626F"/>
          <w:sz w:val="23"/>
        </w:rPr>
        <w:t>预编译</w:t>
      </w:r>
      <w:r>
        <w:rPr>
          <w:color w:val="5C626F"/>
          <w:sz w:val="25"/>
        </w:rPr>
        <w:t>=</w:t>
      </w:r>
      <w:r>
        <w:rPr>
          <w:rFonts w:ascii="宋体" w:eastAsia="宋体" w:hint="eastAsia"/>
          <w:color w:val="5C626F"/>
          <w:sz w:val="23"/>
        </w:rPr>
        <w:t>设置参数</w:t>
      </w:r>
      <w:r>
        <w:rPr>
          <w:color w:val="5C626F"/>
          <w:sz w:val="25"/>
        </w:rPr>
        <w:t>=</w:t>
      </w:r>
      <w:r>
        <w:rPr>
          <w:rFonts w:ascii="宋体" w:eastAsia="宋体" w:hint="eastAsia"/>
          <w:color w:val="5C626F"/>
          <w:sz w:val="23"/>
        </w:rPr>
        <w:t>执行</w:t>
      </w:r>
      <w:r>
        <w:rPr>
          <w:rFonts w:ascii="宋体" w:eastAsia="宋体" w:hint="eastAsia"/>
          <w:color w:val="5C626F"/>
          <w:spacing w:val="-40"/>
          <w:sz w:val="23"/>
        </w:rPr>
        <w:t xml:space="preserve"> </w:t>
      </w:r>
      <w:r>
        <w:rPr>
          <w:rFonts w:ascii="宋体" w:eastAsia="宋体" w:hint="eastAsia"/>
          <w:color w:val="5C626F"/>
        </w:rPr>
        <w:t>）</w:t>
      </w:r>
      <w:r>
        <w:rPr>
          <w:color w:val="5C626F"/>
          <w:sz w:val="25"/>
        </w:rPr>
        <w:t>==</w:t>
      </w:r>
      <w:r>
        <w:rPr>
          <w:rFonts w:ascii="宋体" w:eastAsia="宋体" w:hint="eastAsia"/>
          <w:color w:val="5C626F"/>
        </w:rPr>
        <w:t>》</w:t>
      </w:r>
      <w:r>
        <w:rPr>
          <w:color w:val="5C626F"/>
          <w:sz w:val="25"/>
        </w:rPr>
        <w:t>10000</w:t>
      </w:r>
      <w:r>
        <w:rPr>
          <w:rFonts w:ascii="宋体" w:eastAsia="宋体" w:hint="eastAsia"/>
          <w:color w:val="5C626F"/>
          <w:sz w:val="23"/>
        </w:rPr>
        <w:t>次</w:t>
      </w:r>
    </w:p>
    <w:p w14:paraId="56C96A26" w14:textId="77777777" w:rsidR="009849C4" w:rsidRDefault="00000000">
      <w:pPr>
        <w:tabs>
          <w:tab w:val="left" w:pos="2072"/>
        </w:tabs>
        <w:spacing w:line="228" w:lineRule="auto"/>
        <w:ind w:left="1285" w:right="5518" w:hanging="1168"/>
        <w:rPr>
          <w:sz w:val="23"/>
        </w:rPr>
      </w:pPr>
      <w:r>
        <w:pict w14:anchorId="365DE918">
          <v:shape id="_x0000_s2167" style="position:absolute;left:0;text-align:left;margin-left:89.85pt;margin-top:30.4pt;width:4.45pt;height:4.45pt;z-index:-251587072;mso-position-horizontal-relative:page;mso-width-relative:page;mso-height-relative:page" coordorigin="1797,609" coordsize="89,89" path="m1841,697r-19,-2l1808,686r-8,-14l1797,653r3,-19l1808,620r14,-9l1841,609r20,2l1875,620r8,14l1886,653r-3,19l1875,686r-14,9l1841,697xe" fillcolor="black" stroked="f">
            <v:path arrowok="t"/>
            <w10:wrap anchorx="page"/>
          </v:shape>
        </w:pict>
      </w:r>
      <w:r>
        <w:rPr>
          <w:color w:val="5C626F"/>
          <w:sz w:val="25"/>
        </w:rPr>
        <w:t>1121</w:t>
      </w:r>
      <w:r>
        <w:rPr>
          <w:color w:val="999999"/>
          <w:sz w:val="23"/>
        </w:rPr>
        <w:t>}</w:t>
      </w:r>
      <w:r>
        <w:rPr>
          <w:color w:val="C578DD"/>
          <w:sz w:val="23"/>
        </w:rPr>
        <w:t>finally</w:t>
      </w:r>
      <w:r>
        <w:rPr>
          <w:color w:val="999999"/>
          <w:sz w:val="23"/>
        </w:rPr>
        <w:t>{</w:t>
      </w:r>
      <w:r>
        <w:rPr>
          <w:color w:val="999999"/>
          <w:sz w:val="23"/>
        </w:rPr>
        <w:tab/>
      </w:r>
      <w:r>
        <w:rPr>
          <w:color w:val="ABB1BE"/>
          <w:spacing w:val="-1"/>
          <w:sz w:val="23"/>
        </w:rPr>
        <w:t>openSession</w:t>
      </w:r>
      <w:r>
        <w:rPr>
          <w:color w:val="999999"/>
          <w:spacing w:val="-1"/>
          <w:sz w:val="23"/>
        </w:rPr>
        <w:t>.</w:t>
      </w:r>
      <w:r>
        <w:rPr>
          <w:color w:val="60ADED"/>
          <w:spacing w:val="-1"/>
          <w:sz w:val="23"/>
        </w:rPr>
        <w:t>close</w:t>
      </w:r>
      <w:r>
        <w:rPr>
          <w:color w:val="999999"/>
          <w:spacing w:val="-1"/>
          <w:sz w:val="23"/>
        </w:rPr>
        <w:t xml:space="preserve">();}} </w:t>
      </w:r>
      <w:r>
        <w:rPr>
          <w:sz w:val="23"/>
        </w:rPr>
        <w:t>1</w:t>
      </w:r>
    </w:p>
    <w:p w14:paraId="07FA0555" w14:textId="77777777" w:rsidR="009849C4" w:rsidRDefault="00000000">
      <w:pPr>
        <w:spacing w:line="415" w:lineRule="exact"/>
        <w:ind w:left="1285"/>
        <w:rPr>
          <w:sz w:val="23"/>
        </w:rPr>
      </w:pPr>
      <w:r>
        <w:pict w14:anchorId="4BC400A1">
          <v:shape id="_x0000_s2168" style="position:absolute;left:0;text-align:left;margin-left:89.85pt;margin-top:9.05pt;width:4.45pt;height:4.45pt;z-index:251660800;mso-position-horizontal-relative:page;mso-width-relative:page;mso-height-relative:page" coordorigin="1797,182" coordsize="89,89" path="m1841,270r-19,-3l1808,259r-8,-14l1797,226r3,-20l1808,193r14,-9l1841,182r20,2l1875,193r8,13l1886,226r-3,19l1875,259r-14,8l1841,270xe" fillcolor="black" stroked="f">
            <v:path arrowok="t"/>
            <w10:wrap anchorx="page"/>
          </v:shape>
        </w:pict>
      </w:r>
      <w:r>
        <w:rPr>
          <w:w w:val="103"/>
          <w:sz w:val="23"/>
        </w:rPr>
        <w:t>2</w:t>
      </w:r>
    </w:p>
    <w:p w14:paraId="1DAB32F9" w14:textId="77777777" w:rsidR="009849C4" w:rsidRDefault="00000000">
      <w:pPr>
        <w:spacing w:line="413" w:lineRule="exact"/>
        <w:ind w:left="1285"/>
        <w:rPr>
          <w:sz w:val="23"/>
        </w:rPr>
      </w:pPr>
      <w:r>
        <w:pict w14:anchorId="39590232">
          <v:shape id="_x0000_s2169" style="position:absolute;left:0;text-align:left;margin-left:89.85pt;margin-top:9pt;width:4.45pt;height:4.45pt;z-index:251661824;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rPr>
        <w:t>3</w:t>
      </w:r>
    </w:p>
    <w:p w14:paraId="4BCF2A90" w14:textId="77777777" w:rsidR="009849C4" w:rsidRDefault="00000000">
      <w:pPr>
        <w:spacing w:line="413" w:lineRule="exact"/>
        <w:ind w:left="1285"/>
        <w:rPr>
          <w:sz w:val="23"/>
        </w:rPr>
      </w:pPr>
      <w:r>
        <w:pict w14:anchorId="26B60C9C">
          <v:shape id="_x0000_s2170" style="position:absolute;left:0;text-align:left;margin-left:89.85pt;margin-top:9pt;width:4.45pt;height:4.45pt;z-index:251662848;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rPr>
        <w:t>4</w:t>
      </w:r>
    </w:p>
    <w:p w14:paraId="65A0A150" w14:textId="77777777" w:rsidR="009849C4" w:rsidRDefault="00000000">
      <w:pPr>
        <w:spacing w:line="413" w:lineRule="exact"/>
        <w:ind w:left="1285"/>
        <w:rPr>
          <w:sz w:val="23"/>
        </w:rPr>
      </w:pPr>
      <w:r>
        <w:pict w14:anchorId="310E8B59">
          <v:shape id="_x0000_s2171" style="position:absolute;left:0;text-align:left;margin-left:89.85pt;margin-top:9pt;width:4.45pt;height:4.45pt;z-index:251663872;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rPr>
        <w:t>5</w:t>
      </w:r>
    </w:p>
    <w:p w14:paraId="5E597372" w14:textId="77777777" w:rsidR="009849C4" w:rsidRDefault="00000000">
      <w:pPr>
        <w:spacing w:line="413" w:lineRule="exact"/>
        <w:ind w:left="1285"/>
        <w:rPr>
          <w:sz w:val="23"/>
        </w:rPr>
      </w:pPr>
      <w:r>
        <w:pict w14:anchorId="1604A489">
          <v:shape id="_x0000_s2172" style="position:absolute;left:0;text-align:left;margin-left:89.85pt;margin-top:9pt;width:4.45pt;height:4.45pt;z-index:251664896;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rPr>
        <w:t>6</w:t>
      </w:r>
    </w:p>
    <w:p w14:paraId="28AEC025" w14:textId="77777777" w:rsidR="009849C4" w:rsidRDefault="00000000">
      <w:pPr>
        <w:spacing w:line="413" w:lineRule="exact"/>
        <w:ind w:left="1285"/>
        <w:rPr>
          <w:sz w:val="23"/>
        </w:rPr>
      </w:pPr>
      <w:r>
        <w:pict w14:anchorId="4B28CF05">
          <v:shape id="_x0000_s2173" style="position:absolute;left:0;text-align:left;margin-left:89.85pt;margin-top:9pt;width:4.45pt;height:4.45pt;z-index:251665920;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rPr>
        <w:t>7</w:t>
      </w:r>
    </w:p>
    <w:p w14:paraId="530E1C37" w14:textId="77777777" w:rsidR="009849C4" w:rsidRDefault="00000000">
      <w:pPr>
        <w:spacing w:line="413" w:lineRule="exact"/>
        <w:ind w:left="1285"/>
        <w:rPr>
          <w:sz w:val="23"/>
        </w:rPr>
      </w:pPr>
      <w:r>
        <w:pict w14:anchorId="779AD5F2">
          <v:shape id="_x0000_s2174" style="position:absolute;left:0;text-align:left;margin-left:89.85pt;margin-top:9pt;width:4.45pt;height:4.45pt;z-index:251666944;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rPr>
        <w:t>8</w:t>
      </w:r>
    </w:p>
    <w:p w14:paraId="5F5D3C7A" w14:textId="77777777" w:rsidR="009849C4" w:rsidRDefault="00000000">
      <w:pPr>
        <w:spacing w:line="413" w:lineRule="exact"/>
        <w:ind w:left="1285"/>
        <w:rPr>
          <w:sz w:val="23"/>
        </w:rPr>
      </w:pPr>
      <w:r>
        <w:pict w14:anchorId="0A0E8AAC">
          <v:shape id="_x0000_s2175" style="position:absolute;left:0;text-align:left;margin-left:89.85pt;margin-top:9pt;width:4.45pt;height:4.45pt;z-index:251667968;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rPr>
        <w:t>9</w:t>
      </w:r>
    </w:p>
    <w:p w14:paraId="16E5EDA3" w14:textId="77777777" w:rsidR="009849C4" w:rsidRDefault="00000000">
      <w:pPr>
        <w:spacing w:line="413" w:lineRule="exact"/>
        <w:ind w:left="1285"/>
        <w:rPr>
          <w:sz w:val="23"/>
        </w:rPr>
      </w:pPr>
      <w:r>
        <w:pict w14:anchorId="6AEA8F5F">
          <v:shape id="_x0000_s2176" style="position:absolute;left:0;text-align:left;margin-left:89.85pt;margin-top:9pt;width:4.45pt;height:4.45pt;z-index:251668992;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5"/>
          <w:sz w:val="23"/>
        </w:rPr>
        <w:t>10</w:t>
      </w:r>
    </w:p>
    <w:p w14:paraId="0DDA4D7A" w14:textId="77777777" w:rsidR="009849C4" w:rsidRDefault="00000000">
      <w:pPr>
        <w:spacing w:line="413" w:lineRule="exact"/>
        <w:ind w:left="1285"/>
        <w:rPr>
          <w:sz w:val="23"/>
        </w:rPr>
      </w:pPr>
      <w:r>
        <w:pict w14:anchorId="438B13C4">
          <v:shape id="_x0000_s2177" style="position:absolute;left:0;text-align:left;margin-left:89.85pt;margin-top:9pt;width:4.45pt;height:4.45pt;z-index:251670016;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5"/>
          <w:sz w:val="23"/>
        </w:rPr>
        <w:t>11</w:t>
      </w:r>
    </w:p>
    <w:p w14:paraId="0ADAEAD6" w14:textId="77777777" w:rsidR="009849C4" w:rsidRDefault="00000000">
      <w:pPr>
        <w:spacing w:line="413" w:lineRule="exact"/>
        <w:ind w:left="1285"/>
        <w:rPr>
          <w:sz w:val="23"/>
        </w:rPr>
      </w:pPr>
      <w:r>
        <w:pict w14:anchorId="4982218A">
          <v:shape id="_x0000_s2178" style="position:absolute;left:0;text-align:left;margin-left:89.85pt;margin-top:9pt;width:4.45pt;height:4.45pt;z-index:251671040;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5"/>
          <w:sz w:val="23"/>
        </w:rPr>
        <w:t>12</w:t>
      </w:r>
    </w:p>
    <w:p w14:paraId="0B6FB8FC" w14:textId="77777777" w:rsidR="009849C4" w:rsidRDefault="00000000">
      <w:pPr>
        <w:spacing w:line="413" w:lineRule="exact"/>
        <w:ind w:left="1285"/>
        <w:rPr>
          <w:sz w:val="23"/>
        </w:rPr>
      </w:pPr>
      <w:r>
        <w:pict w14:anchorId="204D9515">
          <v:shape id="_x0000_s2179" style="position:absolute;left:0;text-align:left;margin-left:89.85pt;margin-top:9pt;width:4.45pt;height:4.45pt;z-index:251672064;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5"/>
          <w:sz w:val="23"/>
        </w:rPr>
        <w:t>13</w:t>
      </w:r>
    </w:p>
    <w:p w14:paraId="58185996" w14:textId="77777777" w:rsidR="009849C4" w:rsidRDefault="00000000">
      <w:pPr>
        <w:spacing w:line="413" w:lineRule="exact"/>
        <w:ind w:left="1285"/>
        <w:rPr>
          <w:sz w:val="23"/>
        </w:rPr>
      </w:pPr>
      <w:r>
        <w:pict w14:anchorId="5B5D1A53">
          <v:shape id="_x0000_s2180" style="position:absolute;left:0;text-align:left;margin-left:89.85pt;margin-top:9pt;width:4.45pt;height:4.45pt;z-index:251673088;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5"/>
          <w:sz w:val="23"/>
        </w:rPr>
        <w:t>14</w:t>
      </w:r>
    </w:p>
    <w:p w14:paraId="3931B89E" w14:textId="77777777" w:rsidR="009849C4" w:rsidRDefault="00000000">
      <w:pPr>
        <w:spacing w:line="413" w:lineRule="exact"/>
        <w:ind w:left="1285"/>
        <w:rPr>
          <w:sz w:val="23"/>
        </w:rPr>
      </w:pPr>
      <w:r>
        <w:pict w14:anchorId="1DC7B7DF">
          <v:shape id="_x0000_s2181" style="position:absolute;left:0;text-align:left;margin-left:89.85pt;margin-top:9pt;width:4.45pt;height:4.45pt;z-index:251674112;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5"/>
          <w:sz w:val="23"/>
        </w:rPr>
        <w:t>15</w:t>
      </w:r>
    </w:p>
    <w:p w14:paraId="4384592B" w14:textId="77777777" w:rsidR="009849C4" w:rsidRDefault="00000000">
      <w:pPr>
        <w:spacing w:line="413" w:lineRule="exact"/>
        <w:ind w:left="1285"/>
        <w:rPr>
          <w:sz w:val="23"/>
        </w:rPr>
      </w:pPr>
      <w:r>
        <w:pict w14:anchorId="11E5B810">
          <v:shape id="_x0000_s2182" style="position:absolute;left:0;text-align:left;margin-left:89.85pt;margin-top:9pt;width:4.45pt;height:4.45pt;z-index:251675136;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5"/>
          <w:sz w:val="23"/>
        </w:rPr>
        <w:t>16</w:t>
      </w:r>
    </w:p>
    <w:p w14:paraId="475DA34F" w14:textId="77777777" w:rsidR="009849C4" w:rsidRDefault="00000000">
      <w:pPr>
        <w:spacing w:line="413" w:lineRule="exact"/>
        <w:ind w:left="1285"/>
        <w:rPr>
          <w:sz w:val="23"/>
        </w:rPr>
      </w:pPr>
      <w:r>
        <w:pict w14:anchorId="34D2ED51">
          <v:shape id="_x0000_s2183" style="position:absolute;left:0;text-align:left;margin-left:89.85pt;margin-top:9pt;width:4.45pt;height:4.45pt;z-index:251676160;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5"/>
          <w:sz w:val="23"/>
        </w:rPr>
        <w:t>17</w:t>
      </w:r>
    </w:p>
    <w:p w14:paraId="6E4EDB9F" w14:textId="77777777" w:rsidR="009849C4" w:rsidRDefault="00000000">
      <w:pPr>
        <w:spacing w:line="413" w:lineRule="exact"/>
        <w:ind w:left="1285"/>
        <w:rPr>
          <w:sz w:val="23"/>
        </w:rPr>
      </w:pPr>
      <w:r>
        <w:pict w14:anchorId="1AE71C69">
          <v:shape id="_x0000_s2184" style="position:absolute;left:0;text-align:left;margin-left:89.85pt;margin-top:9pt;width:4.45pt;height:4.45pt;z-index:251677184;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5"/>
          <w:sz w:val="23"/>
        </w:rPr>
        <w:t>18</w:t>
      </w:r>
    </w:p>
    <w:p w14:paraId="624C5F5E" w14:textId="77777777" w:rsidR="009849C4" w:rsidRDefault="00000000">
      <w:pPr>
        <w:spacing w:line="413" w:lineRule="exact"/>
        <w:ind w:left="1285"/>
        <w:rPr>
          <w:sz w:val="23"/>
        </w:rPr>
      </w:pPr>
      <w:r>
        <w:pict w14:anchorId="2F39B5C6">
          <v:shape id="_x0000_s2185" style="position:absolute;left:0;text-align:left;margin-left:89.85pt;margin-top:9pt;width:4.45pt;height:4.45pt;z-index:251678208;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5"/>
          <w:sz w:val="23"/>
        </w:rPr>
        <w:t>19</w:t>
      </w:r>
    </w:p>
    <w:p w14:paraId="26F375B0" w14:textId="77777777" w:rsidR="009849C4" w:rsidRDefault="00000000">
      <w:pPr>
        <w:spacing w:line="413" w:lineRule="exact"/>
        <w:ind w:left="1285"/>
        <w:rPr>
          <w:sz w:val="23"/>
        </w:rPr>
      </w:pPr>
      <w:r>
        <w:pict w14:anchorId="53FF274C">
          <v:shape id="_x0000_s2186" style="position:absolute;left:0;text-align:left;margin-left:89.85pt;margin-top:9pt;width:4.45pt;height:4.45pt;z-index:251679232;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5"/>
          <w:sz w:val="23"/>
        </w:rPr>
        <w:t>20</w:t>
      </w:r>
    </w:p>
    <w:p w14:paraId="64F6A0ED" w14:textId="77777777" w:rsidR="009849C4" w:rsidRDefault="00000000">
      <w:pPr>
        <w:spacing w:line="413" w:lineRule="exact"/>
        <w:ind w:left="1285"/>
        <w:rPr>
          <w:sz w:val="23"/>
        </w:rPr>
      </w:pPr>
      <w:r>
        <w:pict w14:anchorId="7E937B8D">
          <v:shape id="_x0000_s2187" style="position:absolute;left:0;text-align:left;margin-left:89.85pt;margin-top:9pt;width:4.45pt;height:4.45pt;z-index:251680256;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5"/>
          <w:sz w:val="23"/>
        </w:rPr>
        <w:t>21</w:t>
      </w:r>
    </w:p>
    <w:p w14:paraId="64888295" w14:textId="77777777" w:rsidR="009849C4" w:rsidRDefault="00000000">
      <w:pPr>
        <w:spacing w:line="413" w:lineRule="exact"/>
        <w:ind w:left="1285"/>
        <w:rPr>
          <w:sz w:val="23"/>
        </w:rPr>
      </w:pPr>
      <w:r>
        <w:pict w14:anchorId="7AF7D478">
          <v:shape id="_x0000_s2188" style="position:absolute;left:0;text-align:left;margin-left:89.85pt;margin-top:9pt;width:4.45pt;height:4.45pt;z-index:251681280;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5"/>
          <w:sz w:val="23"/>
        </w:rPr>
        <w:t>22</w:t>
      </w:r>
    </w:p>
    <w:p w14:paraId="640669D7" w14:textId="77777777" w:rsidR="009849C4" w:rsidRDefault="00000000">
      <w:pPr>
        <w:spacing w:line="413" w:lineRule="exact"/>
        <w:ind w:left="1285"/>
        <w:rPr>
          <w:sz w:val="23"/>
        </w:rPr>
      </w:pPr>
      <w:r>
        <w:pict w14:anchorId="109EF05D">
          <v:shape id="_x0000_s2189" style="position:absolute;left:0;text-align:left;margin-left:89.85pt;margin-top:9pt;width:4.45pt;height:4.45pt;z-index:251682304;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5"/>
          <w:sz w:val="23"/>
        </w:rPr>
        <w:t>23</w:t>
      </w:r>
    </w:p>
    <w:p w14:paraId="65174388" w14:textId="77777777" w:rsidR="009849C4" w:rsidRDefault="00000000">
      <w:pPr>
        <w:spacing w:line="413" w:lineRule="exact"/>
        <w:ind w:left="1285"/>
        <w:rPr>
          <w:sz w:val="23"/>
        </w:rPr>
      </w:pPr>
      <w:r>
        <w:pict w14:anchorId="3C77E17F">
          <v:shape id="_x0000_s2190" style="position:absolute;left:0;text-align:left;margin-left:89.85pt;margin-top:9pt;width:4.45pt;height:4.45pt;z-index:251683328;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5"/>
          <w:sz w:val="23"/>
        </w:rPr>
        <w:t>24</w:t>
      </w:r>
    </w:p>
    <w:p w14:paraId="48869DDC" w14:textId="77777777" w:rsidR="009849C4" w:rsidRDefault="00000000">
      <w:pPr>
        <w:spacing w:line="413" w:lineRule="exact"/>
        <w:ind w:left="1285"/>
        <w:rPr>
          <w:sz w:val="23"/>
        </w:rPr>
      </w:pPr>
      <w:r>
        <w:pict w14:anchorId="5E12AA70">
          <v:shape id="_x0000_s2191" style="position:absolute;left:0;text-align:left;margin-left:89.85pt;margin-top:9pt;width:4.45pt;height:4.45pt;z-index:251684352;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5"/>
          <w:sz w:val="23"/>
        </w:rPr>
        <w:t>25</w:t>
      </w:r>
    </w:p>
    <w:p w14:paraId="6F62D883" w14:textId="77777777" w:rsidR="009849C4" w:rsidRDefault="00000000">
      <w:pPr>
        <w:spacing w:line="409" w:lineRule="exact"/>
        <w:ind w:left="1285"/>
        <w:rPr>
          <w:sz w:val="23"/>
        </w:rPr>
      </w:pPr>
      <w:r>
        <w:pict w14:anchorId="0D217AB5">
          <v:shape id="_x0000_s2192" style="position:absolute;left:0;text-align:left;margin-left:89.85pt;margin-top:9pt;width:4.45pt;height:4.45pt;z-index:251685376;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5"/>
          <w:sz w:val="23"/>
        </w:rPr>
        <w:t>26</w:t>
      </w:r>
    </w:p>
    <w:p w14:paraId="3E190064" w14:textId="77777777" w:rsidR="009849C4" w:rsidRDefault="00000000">
      <w:pPr>
        <w:pStyle w:val="a3"/>
        <w:spacing w:line="467" w:lineRule="exact"/>
      </w:pPr>
      <w:r>
        <w:rPr>
          <w:color w:val="4D4D4D"/>
        </w:rPr>
        <w:t>mapper和mapper.xml如下</w:t>
      </w:r>
    </w:p>
    <w:p w14:paraId="6030DE42" w14:textId="77777777" w:rsidR="009849C4" w:rsidRDefault="00000000">
      <w:pPr>
        <w:tabs>
          <w:tab w:val="left" w:pos="5802"/>
        </w:tabs>
        <w:spacing w:line="228" w:lineRule="auto"/>
        <w:ind w:left="118" w:right="1459"/>
        <w:rPr>
          <w:sz w:val="23"/>
        </w:rPr>
      </w:pPr>
      <w:r>
        <w:rPr>
          <w:color w:val="C578DD"/>
          <w:w w:val="105"/>
          <w:sz w:val="23"/>
        </w:rPr>
        <w:t>publicinterface</w:t>
      </w:r>
      <w:r>
        <w:rPr>
          <w:color w:val="ABB1BE"/>
          <w:w w:val="105"/>
          <w:sz w:val="23"/>
        </w:rPr>
        <w:t>EmployeeMapper</w:t>
      </w:r>
      <w:r>
        <w:rPr>
          <w:color w:val="999999"/>
          <w:w w:val="105"/>
          <w:sz w:val="23"/>
        </w:rPr>
        <w:t>{</w:t>
      </w:r>
      <w:r>
        <w:rPr>
          <w:color w:val="5C626F"/>
          <w:w w:val="105"/>
          <w:sz w:val="25"/>
        </w:rPr>
        <w:t>//</w:t>
      </w:r>
      <w:r>
        <w:rPr>
          <w:rFonts w:ascii="宋体" w:eastAsia="宋体" w:hint="eastAsia"/>
          <w:color w:val="5C626F"/>
          <w:w w:val="105"/>
          <w:sz w:val="23"/>
        </w:rPr>
        <w:t>批量保存员工</w:t>
      </w:r>
      <w:r>
        <w:rPr>
          <w:rFonts w:ascii="宋体" w:eastAsia="宋体" w:hint="eastAsia"/>
          <w:color w:val="5C626F"/>
          <w:w w:val="105"/>
          <w:sz w:val="23"/>
        </w:rPr>
        <w:tab/>
      </w:r>
      <w:r>
        <w:rPr>
          <w:color w:val="ABB1BE"/>
          <w:w w:val="105"/>
          <w:sz w:val="23"/>
        </w:rPr>
        <w:t xml:space="preserve">Long </w:t>
      </w:r>
      <w:r>
        <w:rPr>
          <w:color w:val="60ADED"/>
          <w:spacing w:val="-3"/>
          <w:w w:val="105"/>
          <w:sz w:val="23"/>
        </w:rPr>
        <w:t>addEmp</w:t>
      </w:r>
      <w:r>
        <w:rPr>
          <w:color w:val="999999"/>
          <w:spacing w:val="-3"/>
          <w:w w:val="105"/>
          <w:sz w:val="23"/>
        </w:rPr>
        <w:t>(</w:t>
      </w:r>
      <w:r>
        <w:rPr>
          <w:color w:val="ABB1BE"/>
          <w:spacing w:val="-3"/>
          <w:w w:val="105"/>
          <w:sz w:val="23"/>
        </w:rPr>
        <w:t xml:space="preserve">Employee </w:t>
      </w:r>
      <w:r>
        <w:rPr>
          <w:color w:val="ABB1BE"/>
          <w:w w:val="105"/>
          <w:sz w:val="23"/>
        </w:rPr>
        <w:t>employee</w:t>
      </w:r>
      <w:r>
        <w:rPr>
          <w:color w:val="999999"/>
          <w:w w:val="105"/>
          <w:sz w:val="23"/>
        </w:rPr>
        <w:t>);}</w:t>
      </w:r>
    </w:p>
    <w:p w14:paraId="4DCB7353" w14:textId="77777777" w:rsidR="009849C4" w:rsidRDefault="00000000">
      <w:pPr>
        <w:spacing w:line="415" w:lineRule="exact"/>
        <w:ind w:left="1285"/>
        <w:rPr>
          <w:sz w:val="23"/>
        </w:rPr>
      </w:pPr>
      <w:r>
        <w:pict w14:anchorId="586D3A6F">
          <v:shape id="_x0000_s2193" style="position:absolute;left:0;text-align:left;margin-left:89.85pt;margin-top:9.05pt;width:4.45pt;height:4.45pt;z-index:251686400;mso-position-horizontal-relative:page;mso-width-relative:page;mso-height-relative:page" coordorigin="1797,182" coordsize="89,89" path="m1841,270r-19,-3l1808,259r-8,-14l1797,226r3,-20l1808,193r14,-9l1841,182r20,2l1875,193r8,13l1886,226r-3,19l1875,259r-14,8l1841,270xe" fillcolor="black" stroked="f">
            <v:path arrowok="t"/>
            <w10:wrap anchorx="page"/>
          </v:shape>
        </w:pict>
      </w:r>
      <w:r>
        <w:rPr>
          <w:w w:val="103"/>
          <w:sz w:val="23"/>
        </w:rPr>
        <w:t>1</w:t>
      </w:r>
    </w:p>
    <w:p w14:paraId="11141FD5" w14:textId="77777777" w:rsidR="009849C4" w:rsidRDefault="00000000">
      <w:pPr>
        <w:spacing w:line="413" w:lineRule="exact"/>
        <w:ind w:left="1285"/>
        <w:rPr>
          <w:sz w:val="23"/>
        </w:rPr>
      </w:pPr>
      <w:r>
        <w:pict w14:anchorId="71679581">
          <v:shape id="_x0000_s2194" style="position:absolute;left:0;text-align:left;margin-left:89.85pt;margin-top:9pt;width:4.45pt;height:4.45pt;z-index:251687424;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rPr>
        <w:t>2</w:t>
      </w:r>
    </w:p>
    <w:p w14:paraId="4C15D857" w14:textId="77777777" w:rsidR="009849C4" w:rsidRDefault="00000000">
      <w:pPr>
        <w:spacing w:line="413" w:lineRule="exact"/>
        <w:ind w:left="1285"/>
        <w:rPr>
          <w:sz w:val="23"/>
        </w:rPr>
      </w:pPr>
      <w:r>
        <w:pict w14:anchorId="2DDF6642">
          <v:shape id="_x0000_s2195" style="position:absolute;left:0;text-align:left;margin-left:89.85pt;margin-top:9pt;width:4.45pt;height:4.45pt;z-index:251688448;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rPr>
        <w:t>3</w:t>
      </w:r>
    </w:p>
    <w:p w14:paraId="7D1950A7" w14:textId="77777777" w:rsidR="009849C4" w:rsidRDefault="00000000">
      <w:pPr>
        <w:spacing w:line="419" w:lineRule="exact"/>
        <w:ind w:left="1285"/>
        <w:rPr>
          <w:sz w:val="23"/>
        </w:rPr>
      </w:pPr>
      <w:r>
        <w:pict w14:anchorId="6E62B722">
          <v:shape id="_x0000_s2196" style="position:absolute;left:0;text-align:left;margin-left:89.85pt;margin-top:9pt;width:4.45pt;height:4.45pt;z-index:251689472;mso-position-horizontal-relative:page;mso-width-relative:page;mso-height-relative:page" coordorigin="1797,180" coordsize="89,89" path="m1841,269r-19,-3l1808,258r-8,-14l1797,224r3,-19l1808,191r14,-8l1841,180r20,3l1875,191r8,14l1886,224r-3,20l1875,258r-14,8l1841,269xe" fillcolor="black" stroked="f">
            <v:path arrowok="t"/>
            <w10:wrap anchorx="page"/>
          </v:shape>
        </w:pict>
      </w:r>
      <w:r>
        <w:rPr>
          <w:w w:val="103"/>
          <w:sz w:val="23"/>
        </w:rPr>
        <w:t>4</w:t>
      </w:r>
    </w:p>
    <w:p w14:paraId="4F3808B5" w14:textId="77777777" w:rsidR="009849C4" w:rsidRDefault="009849C4">
      <w:pPr>
        <w:spacing w:line="419" w:lineRule="exact"/>
        <w:rPr>
          <w:sz w:val="23"/>
        </w:rPr>
        <w:sectPr w:rsidR="009849C4">
          <w:pgSz w:w="11920" w:h="16840"/>
          <w:pgMar w:top="1020" w:right="880" w:bottom="280" w:left="1000" w:header="720" w:footer="720" w:gutter="0"/>
          <w:cols w:space="720"/>
        </w:sectPr>
      </w:pPr>
    </w:p>
    <w:p w14:paraId="33B2F347" w14:textId="77777777" w:rsidR="009849C4" w:rsidRDefault="00000000">
      <w:pPr>
        <w:spacing w:before="31"/>
        <w:ind w:left="118"/>
        <w:rPr>
          <w:sz w:val="23"/>
        </w:rPr>
      </w:pPr>
      <w:r>
        <w:rPr>
          <w:color w:val="999999"/>
          <w:w w:val="105"/>
          <w:sz w:val="23"/>
        </w:rPr>
        <w:lastRenderedPageBreak/>
        <w:t>&lt;</w:t>
      </w:r>
      <w:r>
        <w:rPr>
          <w:color w:val="DF6C75"/>
          <w:w w:val="105"/>
          <w:sz w:val="23"/>
        </w:rPr>
        <w:t>mapper</w:t>
      </w:r>
      <w:r>
        <w:rPr>
          <w:color w:val="D19A66"/>
          <w:w w:val="105"/>
          <w:sz w:val="23"/>
        </w:rPr>
        <w:t>namespace</w:t>
      </w:r>
      <w:r>
        <w:rPr>
          <w:color w:val="999999"/>
          <w:w w:val="105"/>
          <w:sz w:val="23"/>
        </w:rPr>
        <w:t>="</w:t>
      </w:r>
      <w:r>
        <w:rPr>
          <w:color w:val="669900"/>
          <w:w w:val="105"/>
          <w:sz w:val="23"/>
        </w:rPr>
        <w:t>com.jourwon.mapper.EmployeeMapper</w:t>
      </w:r>
      <w:r>
        <w:rPr>
          <w:color w:val="999999"/>
          <w:w w:val="105"/>
          <w:sz w:val="23"/>
        </w:rPr>
        <w:t>"</w:t>
      </w:r>
    </w:p>
    <w:sectPr w:rsidR="009849C4">
      <w:pgSz w:w="11920" w:h="16840"/>
      <w:pgMar w:top="960" w:right="880" w:bottom="280" w:left="10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7C222" w14:textId="77777777" w:rsidR="00770DD0" w:rsidRDefault="00770DD0">
      <w:r>
        <w:separator/>
      </w:r>
    </w:p>
  </w:endnote>
  <w:endnote w:type="continuationSeparator" w:id="0">
    <w:p w14:paraId="250D8FF3" w14:textId="77777777" w:rsidR="00770DD0" w:rsidRDefault="00770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0E3BE" w14:textId="77777777" w:rsidR="00770DD0" w:rsidRDefault="00770DD0">
      <w:r>
        <w:separator/>
      </w:r>
    </w:p>
  </w:footnote>
  <w:footnote w:type="continuationSeparator" w:id="0">
    <w:p w14:paraId="0DE7E860" w14:textId="77777777" w:rsidR="00770DD0" w:rsidRDefault="00770D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start w:val="1"/>
      <w:numFmt w:val="decimal"/>
      <w:lvlText w:val="（%1）"/>
      <w:lvlJc w:val="left"/>
      <w:pPr>
        <w:ind w:left="821" w:hanging="704"/>
        <w:jc w:val="left"/>
      </w:pPr>
      <w:rPr>
        <w:rFonts w:ascii="微软雅黑" w:eastAsia="微软雅黑" w:hAnsi="微软雅黑" w:cs="微软雅黑" w:hint="default"/>
        <w:color w:val="4D4D4D"/>
        <w:w w:val="100"/>
        <w:sz w:val="25"/>
        <w:szCs w:val="25"/>
        <w:lang w:val="lt-LT" w:eastAsia="en-US" w:bidi="ar-SA"/>
      </w:rPr>
    </w:lvl>
    <w:lvl w:ilvl="1">
      <w:start w:val="1"/>
      <w:numFmt w:val="decimal"/>
      <w:lvlText w:val="%2."/>
      <w:lvlJc w:val="left"/>
      <w:pPr>
        <w:ind w:left="797" w:hanging="305"/>
        <w:jc w:val="left"/>
      </w:pPr>
      <w:rPr>
        <w:rFonts w:ascii="微软雅黑" w:eastAsia="微软雅黑" w:hAnsi="微软雅黑" w:cs="微软雅黑" w:hint="default"/>
        <w:spacing w:val="-12"/>
        <w:w w:val="100"/>
        <w:sz w:val="27"/>
        <w:szCs w:val="27"/>
        <w:lang w:val="lt-LT" w:eastAsia="en-US" w:bidi="ar-SA"/>
      </w:rPr>
    </w:lvl>
    <w:lvl w:ilvl="2">
      <w:numFmt w:val="bullet"/>
      <w:lvlText w:val="•"/>
      <w:lvlJc w:val="left"/>
      <w:pPr>
        <w:ind w:left="1844" w:hanging="305"/>
      </w:pPr>
      <w:rPr>
        <w:rFonts w:hint="default"/>
        <w:lang w:val="lt-LT" w:eastAsia="en-US" w:bidi="ar-SA"/>
      </w:rPr>
    </w:lvl>
    <w:lvl w:ilvl="3">
      <w:numFmt w:val="bullet"/>
      <w:lvlText w:val="•"/>
      <w:lvlJc w:val="left"/>
      <w:pPr>
        <w:ind w:left="2868" w:hanging="305"/>
      </w:pPr>
      <w:rPr>
        <w:rFonts w:hint="default"/>
        <w:lang w:val="lt-LT" w:eastAsia="en-US" w:bidi="ar-SA"/>
      </w:rPr>
    </w:lvl>
    <w:lvl w:ilvl="4">
      <w:numFmt w:val="bullet"/>
      <w:lvlText w:val="•"/>
      <w:lvlJc w:val="left"/>
      <w:pPr>
        <w:ind w:left="3893" w:hanging="305"/>
      </w:pPr>
      <w:rPr>
        <w:rFonts w:hint="default"/>
        <w:lang w:val="lt-LT" w:eastAsia="en-US" w:bidi="ar-SA"/>
      </w:rPr>
    </w:lvl>
    <w:lvl w:ilvl="5">
      <w:numFmt w:val="bullet"/>
      <w:lvlText w:val="•"/>
      <w:lvlJc w:val="left"/>
      <w:pPr>
        <w:ind w:left="4917" w:hanging="305"/>
      </w:pPr>
      <w:rPr>
        <w:rFonts w:hint="default"/>
        <w:lang w:val="lt-LT" w:eastAsia="en-US" w:bidi="ar-SA"/>
      </w:rPr>
    </w:lvl>
    <w:lvl w:ilvl="6">
      <w:numFmt w:val="bullet"/>
      <w:lvlText w:val="•"/>
      <w:lvlJc w:val="left"/>
      <w:pPr>
        <w:ind w:left="5942" w:hanging="305"/>
      </w:pPr>
      <w:rPr>
        <w:rFonts w:hint="default"/>
        <w:lang w:val="lt-LT" w:eastAsia="en-US" w:bidi="ar-SA"/>
      </w:rPr>
    </w:lvl>
    <w:lvl w:ilvl="7">
      <w:numFmt w:val="bullet"/>
      <w:lvlText w:val="•"/>
      <w:lvlJc w:val="left"/>
      <w:pPr>
        <w:ind w:left="6966" w:hanging="305"/>
      </w:pPr>
      <w:rPr>
        <w:rFonts w:hint="default"/>
        <w:lang w:val="lt-LT" w:eastAsia="en-US" w:bidi="ar-SA"/>
      </w:rPr>
    </w:lvl>
    <w:lvl w:ilvl="8">
      <w:numFmt w:val="bullet"/>
      <w:lvlText w:val="•"/>
      <w:lvlJc w:val="left"/>
      <w:pPr>
        <w:ind w:left="7991" w:hanging="305"/>
      </w:pPr>
      <w:rPr>
        <w:rFonts w:hint="default"/>
        <w:lang w:val="lt-LT" w:eastAsia="en-US" w:bidi="ar-SA"/>
      </w:rPr>
    </w:lvl>
  </w:abstractNum>
  <w:abstractNum w:abstractNumId="1" w15:restartNumberingAfterBreak="0">
    <w:nsid w:val="CF092B84"/>
    <w:multiLevelType w:val="multilevel"/>
    <w:tmpl w:val="CF092B84"/>
    <w:lvl w:ilvl="0">
      <w:start w:val="4"/>
      <w:numFmt w:val="decimal"/>
      <w:lvlText w:val="%1）"/>
      <w:lvlJc w:val="left"/>
      <w:pPr>
        <w:ind w:left="118" w:hanging="432"/>
        <w:jc w:val="left"/>
      </w:pPr>
      <w:rPr>
        <w:rFonts w:ascii="微软雅黑" w:eastAsia="微软雅黑" w:hAnsi="微软雅黑" w:cs="微软雅黑" w:hint="default"/>
        <w:color w:val="4D4D4D"/>
        <w:spacing w:val="-6"/>
        <w:w w:val="100"/>
        <w:sz w:val="25"/>
        <w:szCs w:val="25"/>
        <w:lang w:val="lt-LT" w:eastAsia="en-US" w:bidi="ar-SA"/>
      </w:rPr>
    </w:lvl>
    <w:lvl w:ilvl="1">
      <w:numFmt w:val="bullet"/>
      <w:lvlText w:val="•"/>
      <w:lvlJc w:val="left"/>
      <w:pPr>
        <w:ind w:left="1112" w:hanging="432"/>
      </w:pPr>
      <w:rPr>
        <w:rFonts w:hint="default"/>
        <w:lang w:val="lt-LT" w:eastAsia="en-US" w:bidi="ar-SA"/>
      </w:rPr>
    </w:lvl>
    <w:lvl w:ilvl="2">
      <w:numFmt w:val="bullet"/>
      <w:lvlText w:val="•"/>
      <w:lvlJc w:val="left"/>
      <w:pPr>
        <w:ind w:left="2104" w:hanging="432"/>
      </w:pPr>
      <w:rPr>
        <w:rFonts w:hint="default"/>
        <w:lang w:val="lt-LT" w:eastAsia="en-US" w:bidi="ar-SA"/>
      </w:rPr>
    </w:lvl>
    <w:lvl w:ilvl="3">
      <w:numFmt w:val="bullet"/>
      <w:lvlText w:val="•"/>
      <w:lvlJc w:val="left"/>
      <w:pPr>
        <w:ind w:left="3096" w:hanging="432"/>
      </w:pPr>
      <w:rPr>
        <w:rFonts w:hint="default"/>
        <w:lang w:val="lt-LT" w:eastAsia="en-US" w:bidi="ar-SA"/>
      </w:rPr>
    </w:lvl>
    <w:lvl w:ilvl="4">
      <w:numFmt w:val="bullet"/>
      <w:lvlText w:val="•"/>
      <w:lvlJc w:val="left"/>
      <w:pPr>
        <w:ind w:left="4088" w:hanging="432"/>
      </w:pPr>
      <w:rPr>
        <w:rFonts w:hint="default"/>
        <w:lang w:val="lt-LT" w:eastAsia="en-US" w:bidi="ar-SA"/>
      </w:rPr>
    </w:lvl>
    <w:lvl w:ilvl="5">
      <w:numFmt w:val="bullet"/>
      <w:lvlText w:val="•"/>
      <w:lvlJc w:val="left"/>
      <w:pPr>
        <w:ind w:left="5080" w:hanging="432"/>
      </w:pPr>
      <w:rPr>
        <w:rFonts w:hint="default"/>
        <w:lang w:val="lt-LT" w:eastAsia="en-US" w:bidi="ar-SA"/>
      </w:rPr>
    </w:lvl>
    <w:lvl w:ilvl="6">
      <w:numFmt w:val="bullet"/>
      <w:lvlText w:val="•"/>
      <w:lvlJc w:val="left"/>
      <w:pPr>
        <w:ind w:left="6072" w:hanging="432"/>
      </w:pPr>
      <w:rPr>
        <w:rFonts w:hint="default"/>
        <w:lang w:val="lt-LT" w:eastAsia="en-US" w:bidi="ar-SA"/>
      </w:rPr>
    </w:lvl>
    <w:lvl w:ilvl="7">
      <w:numFmt w:val="bullet"/>
      <w:lvlText w:val="•"/>
      <w:lvlJc w:val="left"/>
      <w:pPr>
        <w:ind w:left="7064" w:hanging="432"/>
      </w:pPr>
      <w:rPr>
        <w:rFonts w:hint="default"/>
        <w:lang w:val="lt-LT" w:eastAsia="en-US" w:bidi="ar-SA"/>
      </w:rPr>
    </w:lvl>
    <w:lvl w:ilvl="8">
      <w:numFmt w:val="bullet"/>
      <w:lvlText w:val="•"/>
      <w:lvlJc w:val="left"/>
      <w:pPr>
        <w:ind w:left="8056" w:hanging="432"/>
      </w:pPr>
      <w:rPr>
        <w:rFonts w:hint="default"/>
        <w:lang w:val="lt-LT" w:eastAsia="en-US" w:bidi="ar-SA"/>
      </w:rPr>
    </w:lvl>
  </w:abstractNum>
  <w:abstractNum w:abstractNumId="2" w15:restartNumberingAfterBreak="0">
    <w:nsid w:val="0053208E"/>
    <w:multiLevelType w:val="multilevel"/>
    <w:tmpl w:val="0053208E"/>
    <w:lvl w:ilvl="0">
      <w:start w:val="1"/>
      <w:numFmt w:val="decimal"/>
      <w:lvlText w:val="%1）"/>
      <w:lvlJc w:val="left"/>
      <w:pPr>
        <w:ind w:left="118" w:hanging="432"/>
        <w:jc w:val="left"/>
      </w:pPr>
      <w:rPr>
        <w:rFonts w:ascii="微软雅黑" w:eastAsia="微软雅黑" w:hAnsi="微软雅黑" w:cs="微软雅黑" w:hint="default"/>
        <w:color w:val="4D4D4D"/>
        <w:spacing w:val="-15"/>
        <w:w w:val="100"/>
        <w:sz w:val="25"/>
        <w:szCs w:val="25"/>
        <w:lang w:val="lt-LT" w:eastAsia="en-US" w:bidi="ar-SA"/>
      </w:rPr>
    </w:lvl>
    <w:lvl w:ilvl="1">
      <w:numFmt w:val="bullet"/>
      <w:lvlText w:val="•"/>
      <w:lvlJc w:val="left"/>
      <w:pPr>
        <w:ind w:left="1112" w:hanging="432"/>
      </w:pPr>
      <w:rPr>
        <w:rFonts w:hint="default"/>
        <w:lang w:val="lt-LT" w:eastAsia="en-US" w:bidi="ar-SA"/>
      </w:rPr>
    </w:lvl>
    <w:lvl w:ilvl="2">
      <w:numFmt w:val="bullet"/>
      <w:lvlText w:val="•"/>
      <w:lvlJc w:val="left"/>
      <w:pPr>
        <w:ind w:left="2104" w:hanging="432"/>
      </w:pPr>
      <w:rPr>
        <w:rFonts w:hint="default"/>
        <w:lang w:val="lt-LT" w:eastAsia="en-US" w:bidi="ar-SA"/>
      </w:rPr>
    </w:lvl>
    <w:lvl w:ilvl="3">
      <w:numFmt w:val="bullet"/>
      <w:lvlText w:val="•"/>
      <w:lvlJc w:val="left"/>
      <w:pPr>
        <w:ind w:left="3096" w:hanging="432"/>
      </w:pPr>
      <w:rPr>
        <w:rFonts w:hint="default"/>
        <w:lang w:val="lt-LT" w:eastAsia="en-US" w:bidi="ar-SA"/>
      </w:rPr>
    </w:lvl>
    <w:lvl w:ilvl="4">
      <w:numFmt w:val="bullet"/>
      <w:lvlText w:val="•"/>
      <w:lvlJc w:val="left"/>
      <w:pPr>
        <w:ind w:left="4088" w:hanging="432"/>
      </w:pPr>
      <w:rPr>
        <w:rFonts w:hint="default"/>
        <w:lang w:val="lt-LT" w:eastAsia="en-US" w:bidi="ar-SA"/>
      </w:rPr>
    </w:lvl>
    <w:lvl w:ilvl="5">
      <w:numFmt w:val="bullet"/>
      <w:lvlText w:val="•"/>
      <w:lvlJc w:val="left"/>
      <w:pPr>
        <w:ind w:left="5080" w:hanging="432"/>
      </w:pPr>
      <w:rPr>
        <w:rFonts w:hint="default"/>
        <w:lang w:val="lt-LT" w:eastAsia="en-US" w:bidi="ar-SA"/>
      </w:rPr>
    </w:lvl>
    <w:lvl w:ilvl="6">
      <w:numFmt w:val="bullet"/>
      <w:lvlText w:val="•"/>
      <w:lvlJc w:val="left"/>
      <w:pPr>
        <w:ind w:left="6072" w:hanging="432"/>
      </w:pPr>
      <w:rPr>
        <w:rFonts w:hint="default"/>
        <w:lang w:val="lt-LT" w:eastAsia="en-US" w:bidi="ar-SA"/>
      </w:rPr>
    </w:lvl>
    <w:lvl w:ilvl="7">
      <w:numFmt w:val="bullet"/>
      <w:lvlText w:val="•"/>
      <w:lvlJc w:val="left"/>
      <w:pPr>
        <w:ind w:left="7064" w:hanging="432"/>
      </w:pPr>
      <w:rPr>
        <w:rFonts w:hint="default"/>
        <w:lang w:val="lt-LT" w:eastAsia="en-US" w:bidi="ar-SA"/>
      </w:rPr>
    </w:lvl>
    <w:lvl w:ilvl="8">
      <w:numFmt w:val="bullet"/>
      <w:lvlText w:val="•"/>
      <w:lvlJc w:val="left"/>
      <w:pPr>
        <w:ind w:left="8056" w:hanging="432"/>
      </w:pPr>
      <w:rPr>
        <w:rFonts w:hint="default"/>
        <w:lang w:val="lt-LT" w:eastAsia="en-US" w:bidi="ar-SA"/>
      </w:rPr>
    </w:lvl>
  </w:abstractNum>
  <w:abstractNum w:abstractNumId="3" w15:restartNumberingAfterBreak="0">
    <w:nsid w:val="59ADCABA"/>
    <w:multiLevelType w:val="multilevel"/>
    <w:tmpl w:val="59ADCABA"/>
    <w:lvl w:ilvl="0">
      <w:start w:val="1"/>
      <w:numFmt w:val="decimal"/>
      <w:lvlText w:val="(%1)"/>
      <w:lvlJc w:val="left"/>
      <w:pPr>
        <w:ind w:left="118" w:hanging="342"/>
        <w:jc w:val="left"/>
      </w:pPr>
      <w:rPr>
        <w:rFonts w:ascii="微软雅黑" w:eastAsia="微软雅黑" w:hAnsi="微软雅黑" w:cs="微软雅黑" w:hint="default"/>
        <w:color w:val="4D4D4D"/>
        <w:spacing w:val="-17"/>
        <w:w w:val="100"/>
        <w:sz w:val="25"/>
        <w:szCs w:val="25"/>
        <w:lang w:val="lt-LT" w:eastAsia="en-US" w:bidi="ar-SA"/>
      </w:rPr>
    </w:lvl>
    <w:lvl w:ilvl="1">
      <w:start w:val="1"/>
      <w:numFmt w:val="decimal"/>
      <w:lvlText w:val="%2."/>
      <w:lvlJc w:val="left"/>
      <w:pPr>
        <w:ind w:left="1101" w:hanging="305"/>
        <w:jc w:val="left"/>
      </w:pPr>
      <w:rPr>
        <w:rFonts w:ascii="微软雅黑" w:eastAsia="微软雅黑" w:hAnsi="微软雅黑" w:cs="微软雅黑" w:hint="default"/>
        <w:color w:val="4D4D4D"/>
        <w:spacing w:val="-12"/>
        <w:w w:val="100"/>
        <w:sz w:val="27"/>
        <w:szCs w:val="27"/>
        <w:lang w:val="lt-LT" w:eastAsia="en-US" w:bidi="ar-SA"/>
      </w:rPr>
    </w:lvl>
    <w:lvl w:ilvl="2">
      <w:numFmt w:val="bullet"/>
      <w:lvlText w:val="•"/>
      <w:lvlJc w:val="left"/>
      <w:pPr>
        <w:ind w:left="2093" w:hanging="305"/>
      </w:pPr>
      <w:rPr>
        <w:rFonts w:hint="default"/>
        <w:lang w:val="lt-LT" w:eastAsia="en-US" w:bidi="ar-SA"/>
      </w:rPr>
    </w:lvl>
    <w:lvl w:ilvl="3">
      <w:numFmt w:val="bullet"/>
      <w:lvlText w:val="•"/>
      <w:lvlJc w:val="left"/>
      <w:pPr>
        <w:ind w:left="3086" w:hanging="305"/>
      </w:pPr>
      <w:rPr>
        <w:rFonts w:hint="default"/>
        <w:lang w:val="lt-LT" w:eastAsia="en-US" w:bidi="ar-SA"/>
      </w:rPr>
    </w:lvl>
    <w:lvl w:ilvl="4">
      <w:numFmt w:val="bullet"/>
      <w:lvlText w:val="•"/>
      <w:lvlJc w:val="left"/>
      <w:pPr>
        <w:ind w:left="4080" w:hanging="305"/>
      </w:pPr>
      <w:rPr>
        <w:rFonts w:hint="default"/>
        <w:lang w:val="lt-LT" w:eastAsia="en-US" w:bidi="ar-SA"/>
      </w:rPr>
    </w:lvl>
    <w:lvl w:ilvl="5">
      <w:numFmt w:val="bullet"/>
      <w:lvlText w:val="•"/>
      <w:lvlJc w:val="left"/>
      <w:pPr>
        <w:ind w:left="5073" w:hanging="305"/>
      </w:pPr>
      <w:rPr>
        <w:rFonts w:hint="default"/>
        <w:lang w:val="lt-LT" w:eastAsia="en-US" w:bidi="ar-SA"/>
      </w:rPr>
    </w:lvl>
    <w:lvl w:ilvl="6">
      <w:numFmt w:val="bullet"/>
      <w:lvlText w:val="•"/>
      <w:lvlJc w:val="left"/>
      <w:pPr>
        <w:ind w:left="6066" w:hanging="305"/>
      </w:pPr>
      <w:rPr>
        <w:rFonts w:hint="default"/>
        <w:lang w:val="lt-LT" w:eastAsia="en-US" w:bidi="ar-SA"/>
      </w:rPr>
    </w:lvl>
    <w:lvl w:ilvl="7">
      <w:numFmt w:val="bullet"/>
      <w:lvlText w:val="•"/>
      <w:lvlJc w:val="left"/>
      <w:pPr>
        <w:ind w:left="7060" w:hanging="305"/>
      </w:pPr>
      <w:rPr>
        <w:rFonts w:hint="default"/>
        <w:lang w:val="lt-LT" w:eastAsia="en-US" w:bidi="ar-SA"/>
      </w:rPr>
    </w:lvl>
    <w:lvl w:ilvl="8">
      <w:numFmt w:val="bullet"/>
      <w:lvlText w:val="•"/>
      <w:lvlJc w:val="left"/>
      <w:pPr>
        <w:ind w:left="8053" w:hanging="305"/>
      </w:pPr>
      <w:rPr>
        <w:rFonts w:hint="default"/>
        <w:lang w:val="lt-LT" w:eastAsia="en-US" w:bidi="ar-SA"/>
      </w:rPr>
    </w:lvl>
  </w:abstractNum>
  <w:num w:numId="1" w16cid:durableId="60907259">
    <w:abstractNumId w:val="2"/>
  </w:num>
  <w:num w:numId="2" w16cid:durableId="1608004089">
    <w:abstractNumId w:val="1"/>
  </w:num>
  <w:num w:numId="3" w16cid:durableId="1998193857">
    <w:abstractNumId w:val="3"/>
  </w:num>
  <w:num w:numId="4" w16cid:durableId="980772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drawingGridHorizontalSpacing w:val="110"/>
  <w:displayHorizontalDrawingGridEvery w:val="2"/>
  <w:characterSpacingControl w:val="doNotCompress"/>
  <w:hdrShapeDefaults>
    <o:shapedefaults v:ext="edit" spidmax="2197" fillcolor="white">
      <v:fill color="white"/>
    </o:shapedefaults>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9849C4"/>
    <w:rsid w:val="00770DD0"/>
    <w:rsid w:val="009849C4"/>
    <w:rsid w:val="00CA00D0"/>
    <w:rsid w:val="4BA12313"/>
    <w:rsid w:val="73A86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97" fillcolor="white">
      <v:fill color="white"/>
    </o:shapedefaults>
    <o:shapelayout v:ext="edit">
      <o:idmap v:ext="edit" data="2"/>
    </o:shapelayout>
  </w:shapeDefaults>
  <w:decimalSymbol w:val="."/>
  <w:listSeparator w:val=","/>
  <w14:docId w14:val="5EB409BA"/>
  <w15:docId w15:val="{FE4160A2-DBB8-45B1-87F9-1751F9756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微软雅黑" w:eastAsia="微软雅黑" w:hAnsi="微软雅黑" w:cs="微软雅黑"/>
      <w:sz w:val="22"/>
      <w:szCs w:val="22"/>
      <w:lang w:val="lt-LT" w:eastAsia="en-US"/>
    </w:rPr>
  </w:style>
  <w:style w:type="paragraph" w:styleId="1">
    <w:name w:val="heading 1"/>
    <w:basedOn w:val="a"/>
    <w:next w:val="a"/>
    <w:uiPriority w:val="1"/>
    <w:qFormat/>
    <w:pPr>
      <w:spacing w:line="708" w:lineRule="exact"/>
      <w:ind w:left="118"/>
      <w:outlineLvl w:val="0"/>
    </w:pPr>
    <w:rPr>
      <w:b/>
      <w:bCs/>
      <w:sz w:val="40"/>
      <w:szCs w:val="40"/>
    </w:rPr>
  </w:style>
  <w:style w:type="paragraph" w:styleId="2">
    <w:name w:val="heading 2"/>
    <w:basedOn w:val="a"/>
    <w:next w:val="a"/>
    <w:uiPriority w:val="1"/>
    <w:qFormat/>
    <w:pPr>
      <w:ind w:left="118"/>
      <w:outlineLvl w:val="1"/>
    </w:pPr>
    <w:rPr>
      <w:b/>
      <w:bCs/>
      <w:sz w:val="37"/>
      <w:szCs w:val="37"/>
    </w:rPr>
  </w:style>
  <w:style w:type="paragraph" w:styleId="3">
    <w:name w:val="heading 3"/>
    <w:basedOn w:val="a"/>
    <w:next w:val="a"/>
    <w:uiPriority w:val="1"/>
    <w:qFormat/>
    <w:pPr>
      <w:spacing w:line="468" w:lineRule="exact"/>
      <w:ind w:left="118"/>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118"/>
    </w:pPr>
    <w:rPr>
      <w:sz w:val="27"/>
      <w:szCs w:val="27"/>
    </w:rPr>
  </w:style>
  <w:style w:type="paragraph" w:styleId="a4">
    <w:name w:val="footer"/>
    <w:basedOn w:val="a"/>
    <w:pPr>
      <w:tabs>
        <w:tab w:val="center" w:pos="4153"/>
        <w:tab w:val="right" w:pos="8306"/>
      </w:tabs>
      <w:snapToGrid w:val="0"/>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6">
    <w:name w:val="List Paragraph"/>
    <w:basedOn w:val="a"/>
    <w:uiPriority w:val="1"/>
    <w:qFormat/>
    <w:pPr>
      <w:ind w:left="118"/>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3"/>
    <customShpInfo spid="_x0000_s1042"/>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1654</Words>
  <Characters>9432</Characters>
  <Application>Microsoft Office Word</Application>
  <DocSecurity>0</DocSecurity>
  <Lines>78</Lines>
  <Paragraphs>22</Paragraphs>
  <ScaleCrop>false</ScaleCrop>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dc:creator>
  <cp:lastModifiedBy>XuJH</cp:lastModifiedBy>
  <cp:revision>2</cp:revision>
  <dcterms:created xsi:type="dcterms:W3CDTF">2021-03-14T06:31:00Z</dcterms:created>
  <dcterms:modified xsi:type="dcterms:W3CDTF">2023-08-13T04:20:00Z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2020-05-17T00:00:00Z</vt:filetime>
  </property>
  <property fmtid="{D5CDD505-2E9C-101B-9397-08002B2CF9AE}" pid="3" name="Creator">
    <vt:lpwstr>Mozilla/5.0 (Windows; WOW64) AppleWebKit/537.36 (KHTML, like Gecko) Chrome/47.0.2526.73 Safari/537.36 YNoteCef/6.10.0.2 (Windows)</vt:lpwstr>
  </property>
  <property fmtid="{D5CDD505-2E9C-101B-9397-08002B2CF9AE}" pid="4" name="LastSaved">
    <vt:filetime>2021-03-14T00:00:00Z</vt:filetime>
  </property>
  <property fmtid="{D5CDD505-2E9C-101B-9397-08002B2CF9AE}" pid="5" name="KSOProductBuildVer">
    <vt:lpwstr>2052-11.1.0.10503</vt:lpwstr>
  </property>
  <property fmtid="{D5CDD505-2E9C-101B-9397-08002B2CF9AE}" pid="6" name="ICV">
    <vt:lpwstr>E03E7ADC538644488BAC74F58AAE232D</vt:lpwstr>
  </property>
</Properties>
</file>